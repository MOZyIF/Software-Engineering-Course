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3"/>
        </w:tabs>
        <w:spacing w:before="0" w:line="488" w:lineRule="exact"/>
        <w:ind w:left="2044" w:right="0" w:firstLine="0"/>
        <w:jc w:val="left"/>
        <w:rPr>
          <w:rFonts w:hint="eastAsia" w:ascii="宋体" w:eastAsia="宋体"/>
          <w:sz w:val="18"/>
        </w:rPr>
      </w:pPr>
      <w:r>
        <w:pict>
          <v:line id="_x0000_s1026" o:spid="_x0000_s1026" o:spt="20" style="position:absolute;left:0pt;margin-left:118.15pt;margin-top:103.15pt;height:631.8pt;width:0pt;mso-position-horizontal-relative:page;mso-position-vertical-relative:page;z-index:-252148736;mso-width-relative:page;mso-height-relative:page;" stroked="t" coordsize="21600,21600">
            <v:path arrowok="t"/>
            <v:fill focussize="0,0"/>
            <v:stroke color="#000000"/>
            <v:imagedata o:title=""/>
            <o:lock v:ext="edit"/>
          </v:line>
        </w:pict>
      </w:r>
      <w:r>
        <w:pict>
          <v:group id="_x0000_s1027" o:spid="_x0000_s1027" o:spt="203" style="position:absolute;left:0pt;margin-left:134.6pt;margin-top:102.8pt;height:627.3pt;width:428.8pt;mso-position-horizontal-relative:page;mso-position-vertical-relative:page;z-index:251660288;mso-width-relative:page;mso-height-relative:page;" coordorigin="2693,2056" coordsize="8576,12546">
            <o:lock v:ext="edit"/>
            <v:shape id="_x0000_s1028" o:spid="_x0000_s1028" o:spt="75" type="#_x0000_t75" style="position:absolute;left:3276;top:10164;height:2561;width:2741;" filled="f" stroked="f" coordsize="21600,21600">
              <v:path/>
              <v:fill on="f" focussize="0,0"/>
              <v:stroke on="f"/>
              <v:imagedata r:id="rId7" o:title=""/>
              <o:lock v:ext="edit" aspectratio="t"/>
            </v:shape>
            <v:shape id="_x0000_s1029" o:spid="_x0000_s1029" o:spt="202" type="#_x0000_t202" style="position:absolute;left:2700;top:2064;height:12531;width:8561;" filled="f" stroked="t" coordsize="21600,21600">
              <v:path/>
              <v:fill on="f" focussize="0,0"/>
              <v:stroke color="#000000"/>
              <v:imagedata o:title=""/>
              <o:lock v:ext="edit"/>
              <v:textbox inset="0mm,0mm,0mm,0mm">
                <w:txbxContent>
                  <w:p>
                    <w:pPr>
                      <w:tabs>
                        <w:tab w:val="left" w:pos="3339"/>
                        <w:tab w:val="left" w:pos="5158"/>
                        <w:tab w:val="left" w:pos="6280"/>
                        <w:tab w:val="left" w:pos="6486"/>
                        <w:tab w:val="left" w:pos="6700"/>
                        <w:tab w:val="left" w:pos="7962"/>
                      </w:tabs>
                      <w:spacing w:before="48" w:line="182" w:lineRule="auto"/>
                      <w:ind w:left="316" w:right="23" w:firstLine="0"/>
                      <w:jc w:val="left"/>
                      <w:rPr>
                        <w:rFonts w:hint="eastAsia" w:ascii="宋体" w:hAnsi="宋体" w:eastAsia="宋体"/>
                        <w:sz w:val="28"/>
                      </w:rPr>
                    </w:pPr>
                    <w:r>
                      <w:rPr>
                        <w:rFonts w:hint="eastAsia" w:ascii="Microsoft JhengHei" w:hAnsi="Microsoft JhengHei" w:eastAsia="Microsoft JhengHei"/>
                        <w:b/>
                        <w:sz w:val="24"/>
                      </w:rPr>
                      <w:t>课程名称</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pacing w:val="52"/>
                        <w:sz w:val="24"/>
                        <w:u w:val="single"/>
                      </w:rPr>
                      <w:t xml:space="preserve"> </w:t>
                    </w:r>
                    <w:r>
                      <w:rPr>
                        <w:rFonts w:hint="eastAsia" w:ascii="Microsoft JhengHei" w:hAnsi="Microsoft JhengHei" w:eastAsia="Microsoft JhengHei"/>
                        <w:b/>
                        <w:spacing w:val="-3"/>
                        <w:sz w:val="28"/>
                        <w:u w:val="single"/>
                      </w:rPr>
                      <w:t>面</w:t>
                    </w:r>
                    <w:r>
                      <w:rPr>
                        <w:rFonts w:hint="eastAsia" w:ascii="Microsoft JhengHei" w:hAnsi="Microsoft JhengHei" w:eastAsia="Microsoft JhengHei"/>
                        <w:b/>
                        <w:sz w:val="28"/>
                        <w:u w:val="single"/>
                      </w:rPr>
                      <w:t>向对象程序设计（</w:t>
                    </w:r>
                    <w:r>
                      <w:rPr>
                        <w:b/>
                        <w:sz w:val="28"/>
                        <w:u w:val="single"/>
                      </w:rPr>
                      <w:t>C++</w:t>
                    </w:r>
                    <w:r>
                      <w:rPr>
                        <w:rFonts w:hint="eastAsia" w:ascii="Microsoft JhengHei" w:hAnsi="Microsoft JhengHei" w:eastAsia="Microsoft JhengHei"/>
                        <w:b/>
                        <w:sz w:val="28"/>
                        <w:u w:val="single"/>
                      </w:rPr>
                      <w:t xml:space="preserve">）         </w:t>
                    </w:r>
                    <w:r>
                      <w:rPr>
                        <w:rFonts w:hint="eastAsia" w:ascii="Microsoft JhengHei" w:hAnsi="Microsoft JhengHei" w:eastAsia="Microsoft JhengHei"/>
                        <w:b/>
                        <w:spacing w:val="58"/>
                        <w:sz w:val="28"/>
                        <w:u w:val="single"/>
                      </w:rPr>
                      <w:t xml:space="preserve"> </w:t>
                    </w:r>
                    <w:r>
                      <w:rPr>
                        <w:rFonts w:hint="eastAsia" w:ascii="Microsoft JhengHei" w:hAnsi="Microsoft JhengHei" w:eastAsia="Microsoft JhengHei"/>
                        <w:b/>
                        <w:sz w:val="24"/>
                      </w:rPr>
                      <w:t>学时：</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pacing w:val="40"/>
                        <w:sz w:val="24"/>
                        <w:u w:val="single"/>
                      </w:rPr>
                      <w:t xml:space="preserve"> </w:t>
                    </w:r>
                    <w:r>
                      <w:rPr>
                        <w:rFonts w:hint="eastAsia" w:ascii="Microsoft JhengHei" w:hAnsi="Microsoft JhengHei" w:eastAsia="Microsoft JhengHei"/>
                        <w:b/>
                        <w:sz w:val="28"/>
                        <w:u w:val="single"/>
                      </w:rPr>
                      <w:t>48</w:t>
                    </w:r>
                    <w:r>
                      <w:rPr>
                        <w:rFonts w:hint="eastAsia" w:ascii="Microsoft JhengHei" w:hAnsi="Microsoft JhengHei" w:eastAsia="Microsoft JhengHei"/>
                        <w:b/>
                        <w:sz w:val="28"/>
                      </w:rPr>
                      <w:t xml:space="preserve"> </w:t>
                    </w:r>
                    <w:r>
                      <w:rPr>
                        <w:rFonts w:hint="eastAsia" w:ascii="Microsoft JhengHei" w:hAnsi="Microsoft JhengHei" w:eastAsia="Microsoft JhengHei"/>
                        <w:b/>
                        <w:sz w:val="24"/>
                      </w:rPr>
                      <w:t xml:space="preserve">考 试 时 </w:t>
                    </w:r>
                    <w:r>
                      <w:rPr>
                        <w:rFonts w:hint="eastAsia" w:ascii="Microsoft JhengHei" w:hAnsi="Microsoft JhengHei" w:eastAsia="Microsoft JhengHei"/>
                        <w:b/>
                        <w:spacing w:val="3"/>
                        <w:sz w:val="24"/>
                      </w:rPr>
                      <w:t xml:space="preserve">长 </w:t>
                    </w:r>
                    <w:r>
                      <w:rPr>
                        <w:rFonts w:hint="eastAsia" w:ascii="Microsoft JhengHei" w:hAnsi="Microsoft JhengHei" w:eastAsia="Microsoft JhengHei"/>
                        <w:b/>
                        <w:sz w:val="24"/>
                      </w:rPr>
                      <w:t>：</w:t>
                    </w:r>
                    <w:r>
                      <w:rPr>
                        <w:rFonts w:hint="eastAsia" w:ascii="Microsoft JhengHei" w:hAnsi="Microsoft JhengHei" w:eastAsia="Microsoft JhengHei"/>
                        <w:b/>
                        <w:sz w:val="24"/>
                        <w:u w:val="single"/>
                      </w:rPr>
                      <w:t xml:space="preserve">     </w:t>
                    </w:r>
                    <w:r>
                      <w:rPr>
                        <w:rFonts w:hint="eastAsia" w:ascii="Microsoft JhengHei" w:hAnsi="Microsoft JhengHei" w:eastAsia="Microsoft JhengHei"/>
                        <w:b/>
                        <w:sz w:val="28"/>
                        <w:u w:val="single"/>
                      </w:rPr>
                      <w:t xml:space="preserve">120      </w:t>
                    </w:r>
                    <w:r>
                      <w:rPr>
                        <w:rFonts w:hint="eastAsia" w:ascii="宋体" w:hAnsi="宋体" w:eastAsia="宋体"/>
                        <w:sz w:val="28"/>
                        <w:u w:val="single"/>
                      </w:rPr>
                      <w:t>分 钟</w:t>
                    </w:r>
                    <w:r>
                      <w:rPr>
                        <w:rFonts w:hint="eastAsia" w:ascii="宋体" w:hAnsi="宋体" w:eastAsia="宋体"/>
                        <w:sz w:val="28"/>
                      </w:rPr>
                      <w:t xml:space="preserve">           </w:t>
                    </w:r>
                    <w:r>
                      <w:rPr>
                        <w:rFonts w:hint="eastAsia" w:ascii="宋体" w:hAnsi="宋体" w:eastAsia="宋体"/>
                        <w:spacing w:val="105"/>
                        <w:sz w:val="28"/>
                      </w:rPr>
                      <w:t xml:space="preserve"> </w:t>
                    </w:r>
                    <w:r>
                      <w:rPr>
                        <w:rFonts w:hint="eastAsia" w:ascii="Microsoft JhengHei" w:hAnsi="Microsoft JhengHei" w:eastAsia="Microsoft JhengHei"/>
                        <w:b/>
                        <w:sz w:val="24"/>
                      </w:rPr>
                      <w:t xml:space="preserve">卷 面 总 分 </w:t>
                    </w:r>
                    <w:r>
                      <w:rPr>
                        <w:rFonts w:hint="eastAsia" w:ascii="Microsoft JhengHei" w:hAnsi="Microsoft JhengHei" w:eastAsia="Microsoft JhengHei"/>
                        <w:b/>
                        <w:spacing w:val="3"/>
                        <w:sz w:val="24"/>
                      </w:rPr>
                      <w:t>：</w:t>
                    </w:r>
                    <w:r>
                      <w:rPr>
                        <w:rFonts w:hint="eastAsia" w:ascii="Microsoft JhengHei" w:hAnsi="Microsoft JhengHei" w:eastAsia="Microsoft JhengHei"/>
                        <w:b/>
                        <w:spacing w:val="3"/>
                        <w:sz w:val="24"/>
                        <w:u w:val="single"/>
                      </w:rPr>
                      <w:t xml:space="preserve">     </w:t>
                    </w:r>
                    <w:r>
                      <w:rPr>
                        <w:rFonts w:hint="eastAsia" w:ascii="Microsoft JhengHei" w:hAnsi="Microsoft JhengHei" w:eastAsia="Microsoft JhengHei"/>
                        <w:b/>
                        <w:sz w:val="28"/>
                        <w:u w:val="single"/>
                      </w:rPr>
                      <w:t xml:space="preserve">100    </w:t>
                    </w:r>
                    <w:r>
                      <w:rPr>
                        <w:rFonts w:hint="eastAsia" w:ascii="宋体" w:hAnsi="宋体" w:eastAsia="宋体"/>
                        <w:spacing w:val="-3"/>
                        <w:sz w:val="28"/>
                        <w:u w:val="single"/>
                      </w:rPr>
                      <w:t>分</w:t>
                    </w:r>
                    <w:r>
                      <w:rPr>
                        <w:rFonts w:hint="eastAsia" w:ascii="Microsoft JhengHei" w:hAnsi="Microsoft JhengHei" w:eastAsia="Microsoft JhengHei"/>
                        <w:b/>
                        <w:sz w:val="24"/>
                      </w:rPr>
                      <w:t>考试方式：</w:t>
                    </w:r>
                    <w:r>
                      <w:rPr>
                        <w:rFonts w:hint="eastAsia" w:ascii="宋体" w:hAnsi="宋体" w:eastAsia="宋体"/>
                        <w:sz w:val="28"/>
                      </w:rPr>
                      <w:t>闭卷</w:t>
                    </w:r>
                    <w:r>
                      <w:rPr>
                        <w:rFonts w:hint="eastAsia" w:ascii="宋体" w:hAnsi="宋体" w:eastAsia="宋体"/>
                        <w:spacing w:val="-3"/>
                        <w:sz w:val="28"/>
                      </w:rPr>
                      <w:t>笔试</w:t>
                    </w:r>
                    <w:r>
                      <w:rPr>
                        <w:rFonts w:hint="eastAsia" w:ascii="宋体" w:hAnsi="宋体" w:eastAsia="宋体"/>
                        <w:sz w:val="28"/>
                      </w:rPr>
                      <w:t>■</w:t>
                    </w:r>
                    <w:r>
                      <w:rPr>
                        <w:rFonts w:hint="eastAsia" w:ascii="宋体" w:hAnsi="宋体" w:eastAsia="宋体"/>
                        <w:sz w:val="28"/>
                      </w:rPr>
                      <w:tab/>
                    </w:r>
                    <w:r>
                      <w:rPr>
                        <w:rFonts w:hint="eastAsia" w:ascii="宋体" w:hAnsi="宋体" w:eastAsia="宋体"/>
                        <w:sz w:val="28"/>
                      </w:rPr>
                      <w:t>开卷</w:t>
                    </w:r>
                    <w:r>
                      <w:rPr>
                        <w:rFonts w:hint="eastAsia" w:ascii="宋体" w:hAnsi="宋体" w:eastAsia="宋体"/>
                        <w:spacing w:val="-3"/>
                        <w:sz w:val="28"/>
                      </w:rPr>
                      <w:t>笔</w:t>
                    </w:r>
                    <w:r>
                      <w:rPr>
                        <w:rFonts w:hint="eastAsia" w:ascii="宋体" w:hAnsi="宋体" w:eastAsia="宋体"/>
                        <w:sz w:val="28"/>
                      </w:rPr>
                      <w:t>试</w:t>
                    </w:r>
                    <w:r>
                      <w:rPr>
                        <w:rFonts w:hint="eastAsia" w:ascii="宋体" w:hAnsi="宋体" w:eastAsia="宋体"/>
                        <w:sz w:val="28"/>
                        <w:lang w:eastAsia="zh-CN"/>
                      </w:rPr>
                      <w:t>□</w:t>
                    </w:r>
                    <w:r>
                      <w:rPr>
                        <w:rFonts w:hint="eastAsia" w:ascii="宋体" w:hAnsi="宋体" w:eastAsia="宋体"/>
                        <w:sz w:val="28"/>
                      </w:rPr>
                      <w:tab/>
                    </w:r>
                    <w:r>
                      <w:rPr>
                        <w:rFonts w:hint="eastAsia" w:ascii="宋体" w:hAnsi="宋体" w:eastAsia="宋体"/>
                        <w:sz w:val="28"/>
                      </w:rPr>
                      <w:t>口试</w:t>
                    </w:r>
                    <w:r>
                      <w:rPr>
                        <w:rFonts w:hint="eastAsia" w:ascii="宋体" w:hAnsi="宋体" w:eastAsia="宋体"/>
                        <w:sz w:val="28"/>
                        <w:lang w:eastAsia="zh-CN"/>
                      </w:rPr>
                      <w:t>□</w:t>
                    </w:r>
                    <w:r>
                      <w:rPr>
                        <w:rFonts w:hint="eastAsia" w:ascii="宋体" w:hAnsi="宋体" w:eastAsia="宋体"/>
                        <w:sz w:val="28"/>
                      </w:rPr>
                      <w:tab/>
                    </w:r>
                    <w:r>
                      <w:rPr>
                        <w:rFonts w:hint="eastAsia" w:ascii="宋体" w:hAnsi="宋体" w:eastAsia="宋体"/>
                        <w:sz w:val="28"/>
                      </w:rPr>
                      <w:t>其它</w:t>
                    </w:r>
                    <w:r>
                      <w:rPr>
                        <w:rFonts w:hint="eastAsia" w:ascii="宋体" w:hAnsi="宋体" w:eastAsia="宋体"/>
                        <w:w w:val="100"/>
                        <w:sz w:val="28"/>
                        <w:u w:val="single"/>
                      </w:rPr>
                      <w:t xml:space="preserve"> </w:t>
                    </w:r>
                    <w:r>
                      <w:rPr>
                        <w:rFonts w:hint="eastAsia" w:ascii="宋体" w:hAnsi="宋体" w:eastAsia="宋体"/>
                        <w:sz w:val="28"/>
                        <w:u w:val="single"/>
                      </w:rPr>
                      <w:tab/>
                    </w:r>
                    <w:r>
                      <w:rPr>
                        <w:rFonts w:hint="eastAsia" w:ascii="宋体" w:hAnsi="宋体" w:eastAsia="宋体"/>
                        <w:spacing w:val="-2"/>
                        <w:w w:val="100"/>
                        <w:sz w:val="28"/>
                        <w:u w:val="single"/>
                      </w:rPr>
                      <w:t xml:space="preserve">   </w:t>
                    </w:r>
                    <w:r>
                      <w:rPr>
                        <w:rFonts w:hint="eastAsia" w:ascii="Microsoft JhengHei" w:hAnsi="Microsoft JhengHei" w:eastAsia="Microsoft JhengHei"/>
                        <w:b/>
                        <w:w w:val="200"/>
                        <w:sz w:val="28"/>
                      </w:rPr>
                      <w:t xml:space="preserve"> </w:t>
                    </w:r>
                    <w:r>
                      <w:rPr>
                        <w:rFonts w:hint="eastAsia" w:ascii="Microsoft JhengHei" w:hAnsi="Microsoft JhengHei" w:eastAsia="Microsoft JhengHei"/>
                        <w:b/>
                        <w:sz w:val="24"/>
                      </w:rPr>
                      <w:t>辅助工具：</w:t>
                    </w:r>
                    <w:r>
                      <w:rPr>
                        <w:rFonts w:hint="eastAsia" w:ascii="宋体" w:hAnsi="宋体" w:eastAsia="宋体"/>
                        <w:sz w:val="28"/>
                      </w:rPr>
                      <w:t>可用□</w:t>
                    </w:r>
                    <w:r>
                      <w:rPr>
                        <w:rFonts w:hint="eastAsia" w:ascii="宋体" w:hAnsi="宋体" w:eastAsia="宋体"/>
                        <w:spacing w:val="2"/>
                        <w:sz w:val="28"/>
                      </w:rPr>
                      <w:t xml:space="preserve"> </w:t>
                    </w:r>
                    <w:r>
                      <w:rPr>
                        <w:rFonts w:hint="eastAsia" w:ascii="宋体" w:hAnsi="宋体" w:eastAsia="宋体"/>
                        <w:sz w:val="28"/>
                      </w:rPr>
                      <w:t>工具名</w:t>
                    </w:r>
                    <w:r>
                      <w:rPr>
                        <w:rFonts w:hint="eastAsia" w:ascii="宋体" w:hAnsi="宋体" w:eastAsia="宋体"/>
                        <w:spacing w:val="-3"/>
                        <w:sz w:val="28"/>
                      </w:rPr>
                      <w:t>称</w:t>
                    </w:r>
                    <w:r>
                      <w:rPr>
                        <w:rFonts w:hint="eastAsia" w:ascii="宋体" w:hAnsi="宋体" w:eastAsia="宋体"/>
                        <w:sz w:val="28"/>
                      </w:rPr>
                      <w:t>：</w:t>
                    </w:r>
                    <w:r>
                      <w:rPr>
                        <w:rFonts w:hint="eastAsia" w:ascii="宋体" w:hAnsi="宋体" w:eastAsia="宋体"/>
                        <w:sz w:val="28"/>
                        <w:u w:val="single"/>
                      </w:rPr>
                      <w:t xml:space="preserve"> </w:t>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u w:val="single"/>
                      </w:rPr>
                      <w:tab/>
                    </w:r>
                    <w:r>
                      <w:rPr>
                        <w:rFonts w:hint="eastAsia" w:ascii="宋体" w:hAnsi="宋体" w:eastAsia="宋体"/>
                        <w:sz w:val="28"/>
                      </w:rPr>
                      <w:tab/>
                    </w:r>
                    <w:r>
                      <w:rPr>
                        <w:rFonts w:hint="eastAsia" w:ascii="宋体" w:hAnsi="宋体" w:eastAsia="宋体"/>
                        <w:sz w:val="28"/>
                      </w:rPr>
                      <w:t>不可用□</w:t>
                    </w:r>
                  </w:p>
                  <w:p>
                    <w:pPr>
                      <w:spacing w:before="166" w:line="496" w:lineRule="exact"/>
                      <w:ind w:left="144" w:right="0" w:firstLine="0"/>
                      <w:jc w:val="left"/>
                      <w:rPr>
                        <w:rFonts w:hint="eastAsia" w:ascii="Microsoft JhengHei" w:eastAsia="Microsoft JhengHei"/>
                        <w:b/>
                        <w:sz w:val="28"/>
                      </w:rPr>
                    </w:pPr>
                    <w:r>
                      <w:rPr>
                        <w:rFonts w:hint="eastAsia" w:ascii="Microsoft JhengHei" w:eastAsia="Microsoft JhengHei"/>
                        <w:b/>
                        <w:sz w:val="28"/>
                      </w:rPr>
                      <w:t>试题内容：</w:t>
                    </w:r>
                    <w:r>
                      <w:rPr>
                        <w:rFonts w:hint="eastAsia" w:ascii="Microsoft JhengHei" w:eastAsia="Microsoft JhengHei"/>
                        <w:b/>
                        <w:w w:val="200"/>
                        <w:sz w:val="28"/>
                      </w:rPr>
                      <w:t xml:space="preserve"> </w:t>
                    </w:r>
                  </w:p>
                  <w:p>
                    <w:pPr>
                      <w:spacing w:before="0" w:line="250" w:lineRule="exact"/>
                      <w:ind w:left="144" w:right="0" w:firstLine="0"/>
                      <w:jc w:val="left"/>
                      <w:rPr>
                        <w:rFonts w:hint="eastAsia" w:ascii="宋体" w:eastAsia="宋体"/>
                        <w:sz w:val="21"/>
                      </w:rPr>
                    </w:pPr>
                    <w:r>
                      <w:rPr>
                        <w:rFonts w:hint="eastAsia" w:ascii="宋体" w:eastAsia="宋体"/>
                        <w:sz w:val="21"/>
                      </w:rPr>
                      <w:t>一、单项选择题（15 题，每题 2 分，共 30 分）</w:t>
                    </w:r>
                  </w:p>
                  <w:p>
                    <w:pPr>
                      <w:tabs>
                        <w:tab w:val="left" w:pos="1479"/>
                      </w:tabs>
                      <w:spacing w:before="58" w:line="336" w:lineRule="auto"/>
                      <w:ind w:left="568" w:right="1997" w:hanging="425"/>
                      <w:jc w:val="left"/>
                      <w:rPr>
                        <w:rFonts w:hint="eastAsia" w:ascii="宋体" w:eastAsia="宋体"/>
                        <w:sz w:val="18"/>
                      </w:rPr>
                    </w:pPr>
                    <w:r>
                      <w:rPr>
                        <w:rFonts w:hint="eastAsia" w:ascii="宋体" w:eastAsia="宋体"/>
                        <w:sz w:val="18"/>
                      </w:rPr>
                      <w:t>1．</w:t>
                    </w:r>
                    <w:r>
                      <w:rPr>
                        <w:rFonts w:hint="eastAsia" w:ascii="宋体" w:eastAsia="宋体"/>
                        <w:color w:val="333333"/>
                        <w:sz w:val="18"/>
                      </w:rPr>
                      <w:t>已定义字符串</w:t>
                    </w:r>
                    <w:r>
                      <w:rPr>
                        <w:rFonts w:hint="eastAsia" w:ascii="宋体" w:eastAsia="宋体"/>
                        <w:color w:val="333333"/>
                        <w:spacing w:val="-45"/>
                        <w:sz w:val="18"/>
                      </w:rPr>
                      <w:t xml:space="preserve"> </w:t>
                    </w:r>
                    <w:r>
                      <w:rPr>
                        <w:color w:val="333333"/>
                        <w:sz w:val="18"/>
                      </w:rPr>
                      <w:t>char str[5],</w:t>
                    </w:r>
                    <w:r>
                      <w:rPr>
                        <w:rFonts w:hint="eastAsia" w:ascii="宋体" w:eastAsia="宋体"/>
                        <w:color w:val="333333"/>
                        <w:spacing w:val="-3"/>
                        <w:sz w:val="18"/>
                      </w:rPr>
                      <w:t>则</w:t>
                    </w:r>
                    <w:r>
                      <w:rPr>
                        <w:rFonts w:hint="eastAsia" w:ascii="宋体" w:eastAsia="宋体"/>
                        <w:color w:val="333333"/>
                        <w:sz w:val="18"/>
                      </w:rPr>
                      <w:t>下列表达式中不能表示</w:t>
                    </w:r>
                    <w:r>
                      <w:rPr>
                        <w:rFonts w:hint="eastAsia" w:ascii="宋体" w:eastAsia="宋体"/>
                        <w:color w:val="333333"/>
                        <w:spacing w:val="-45"/>
                        <w:sz w:val="18"/>
                      </w:rPr>
                      <w:t xml:space="preserve"> </w:t>
                    </w:r>
                    <w:r>
                      <w:rPr>
                        <w:color w:val="333333"/>
                        <w:sz w:val="18"/>
                      </w:rPr>
                      <w:t>str[1]</w:t>
                    </w:r>
                    <w:r>
                      <w:rPr>
                        <w:rFonts w:hint="eastAsia" w:ascii="宋体" w:eastAsia="宋体"/>
                        <w:color w:val="333333"/>
                        <w:spacing w:val="-3"/>
                        <w:sz w:val="18"/>
                      </w:rPr>
                      <w:t>的</w:t>
                    </w:r>
                    <w:r>
                      <w:rPr>
                        <w:rFonts w:hint="eastAsia" w:ascii="宋体" w:eastAsia="宋体"/>
                        <w:color w:val="333333"/>
                        <w:sz w:val="18"/>
                      </w:rPr>
                      <w:t>地址的是</w:t>
                    </w:r>
                    <w:r>
                      <w:rPr>
                        <w:rFonts w:hint="eastAsia" w:ascii="宋体" w:eastAsia="宋体"/>
                        <w:sz w:val="18"/>
                      </w:rPr>
                      <w:t xml:space="preserve">（ </w:t>
                    </w:r>
                    <w:r>
                      <w:rPr>
                        <w:rFonts w:hint="eastAsia" w:ascii="宋体" w:eastAsia="宋体"/>
                        <w:b/>
                        <w:bCs/>
                        <w:color w:val="0000FF"/>
                        <w:spacing w:val="89"/>
                        <w:sz w:val="18"/>
                        <w:lang w:val="en-US" w:eastAsia="zh-CN"/>
                      </w:rPr>
                      <w:t>B</w:t>
                    </w:r>
                    <w:r>
                      <w:rPr>
                        <w:rFonts w:hint="eastAsia" w:ascii="宋体" w:eastAsia="宋体"/>
                        <w:sz w:val="18"/>
                      </w:rPr>
                      <w:t>）。</w:t>
                    </w:r>
                    <w:r>
                      <w:rPr>
                        <w:sz w:val="18"/>
                      </w:rPr>
                      <w:t>A.</w:t>
                    </w:r>
                    <w:r>
                      <w:rPr>
                        <w:spacing w:val="44"/>
                        <w:sz w:val="18"/>
                      </w:rPr>
                      <w:t xml:space="preserve"> </w:t>
                    </w:r>
                    <w:r>
                      <w:rPr>
                        <w:color w:val="333333"/>
                        <w:sz w:val="18"/>
                      </w:rPr>
                      <w:t>str+1</w:t>
                    </w:r>
                    <w:r>
                      <w:rPr>
                        <w:color w:val="333333"/>
                        <w:sz w:val="18"/>
                      </w:rPr>
                      <w:tab/>
                    </w:r>
                    <w:r>
                      <w:rPr>
                        <w:sz w:val="18"/>
                      </w:rPr>
                      <w:t xml:space="preserve">B. </w:t>
                    </w:r>
                    <w:r>
                      <w:rPr>
                        <w:color w:val="333333"/>
                        <w:sz w:val="18"/>
                      </w:rPr>
                      <w:t xml:space="preserve">str++ </w:t>
                    </w:r>
                    <w:r>
                      <w:rPr>
                        <w:sz w:val="18"/>
                      </w:rPr>
                      <w:t xml:space="preserve">C. </w:t>
                    </w:r>
                    <w:r>
                      <w:rPr>
                        <w:color w:val="333333"/>
                        <w:sz w:val="18"/>
                      </w:rPr>
                      <w:t xml:space="preserve">&amp;str[0]+1 </w:t>
                    </w:r>
                    <w:r>
                      <w:rPr>
                        <w:sz w:val="18"/>
                      </w:rPr>
                      <w:t>D.</w:t>
                    </w:r>
                    <w:r>
                      <w:rPr>
                        <w:spacing w:val="-3"/>
                        <w:sz w:val="18"/>
                      </w:rPr>
                      <w:t xml:space="preserve"> </w:t>
                    </w:r>
                    <w:r>
                      <w:rPr>
                        <w:color w:val="333333"/>
                        <w:sz w:val="18"/>
                      </w:rPr>
                      <w:t>&amp;str[1]</w:t>
                    </w:r>
                    <w:r>
                      <w:rPr>
                        <w:rFonts w:hint="eastAsia" w:ascii="宋体" w:eastAsia="宋体"/>
                        <w:sz w:val="18"/>
                      </w:rPr>
                      <w:t xml:space="preserve"> </w:t>
                    </w:r>
                  </w:p>
                  <w:p>
                    <w:pPr>
                      <w:tabs>
                        <w:tab w:val="left" w:pos="5852"/>
                      </w:tabs>
                      <w:spacing w:before="12"/>
                      <w:ind w:left="144" w:right="0" w:firstLine="0"/>
                      <w:jc w:val="left"/>
                      <w:rPr>
                        <w:rFonts w:hint="eastAsia" w:ascii="宋体" w:eastAsia="宋体"/>
                        <w:sz w:val="18"/>
                      </w:rPr>
                    </w:pPr>
                    <w:r>
                      <w:rPr>
                        <w:sz w:val="18"/>
                      </w:rPr>
                      <w:t>2</w:t>
                    </w:r>
                    <w:r>
                      <w:rPr>
                        <w:rFonts w:hint="eastAsia" w:ascii="宋体" w:eastAsia="宋体"/>
                        <w:sz w:val="18"/>
                      </w:rPr>
                      <w:t>．</w:t>
                    </w:r>
                    <w:r>
                      <w:rPr>
                        <w:rFonts w:hint="eastAsia" w:ascii="宋体" w:eastAsia="宋体"/>
                        <w:color w:val="333333"/>
                        <w:sz w:val="18"/>
                      </w:rPr>
                      <w:t>已知：</w:t>
                    </w:r>
                    <w:r>
                      <w:rPr>
                        <w:color w:val="333333"/>
                        <w:sz w:val="18"/>
                      </w:rPr>
                      <w:t>int</w:t>
                    </w:r>
                    <w:r>
                      <w:rPr>
                        <w:color w:val="333333"/>
                        <w:spacing w:val="-3"/>
                        <w:sz w:val="18"/>
                      </w:rPr>
                      <w:t xml:space="preserve"> </w:t>
                    </w:r>
                    <w:r>
                      <w:rPr>
                        <w:color w:val="333333"/>
                        <w:sz w:val="18"/>
                      </w:rPr>
                      <w:t>a[]={1,2,3,4,5,6},*p=a,x</w:t>
                    </w:r>
                    <w:r>
                      <w:rPr>
                        <w:rFonts w:hint="eastAsia" w:ascii="宋体" w:eastAsia="宋体"/>
                        <w:color w:val="333333"/>
                        <w:sz w:val="18"/>
                      </w:rPr>
                      <w:t>；下面语句中</w:t>
                    </w:r>
                    <w:r>
                      <w:rPr>
                        <w:rFonts w:hint="eastAsia" w:ascii="宋体" w:eastAsia="宋体"/>
                        <w:color w:val="333333"/>
                        <w:spacing w:val="-45"/>
                        <w:sz w:val="18"/>
                      </w:rPr>
                      <w:t xml:space="preserve"> </w:t>
                    </w:r>
                    <w:r>
                      <w:rPr>
                        <w:color w:val="333333"/>
                        <w:sz w:val="18"/>
                      </w:rPr>
                      <w:t>x</w:t>
                    </w:r>
                    <w:r>
                      <w:rPr>
                        <w:color w:val="333333"/>
                        <w:spacing w:val="-2"/>
                        <w:sz w:val="18"/>
                      </w:rPr>
                      <w:t xml:space="preserve"> </w:t>
                    </w:r>
                    <w:r>
                      <w:rPr>
                        <w:rFonts w:hint="eastAsia" w:ascii="宋体" w:eastAsia="宋体"/>
                        <w:color w:val="333333"/>
                        <w:sz w:val="18"/>
                      </w:rPr>
                      <w:t>的值为</w:t>
                    </w:r>
                    <w:r>
                      <w:rPr>
                        <w:rFonts w:hint="eastAsia" w:ascii="宋体" w:eastAsia="宋体"/>
                        <w:color w:val="333333"/>
                        <w:spacing w:val="-46"/>
                        <w:sz w:val="18"/>
                      </w:rPr>
                      <w:t xml:space="preserve"> </w:t>
                    </w:r>
                    <w:r>
                      <w:rPr>
                        <w:color w:val="333333"/>
                        <w:sz w:val="18"/>
                      </w:rPr>
                      <w:t>5</w:t>
                    </w:r>
                    <w:r>
                      <w:rPr>
                        <w:color w:val="333333"/>
                        <w:spacing w:val="-1"/>
                        <w:sz w:val="18"/>
                      </w:rPr>
                      <w:t xml:space="preserve"> </w:t>
                    </w:r>
                    <w:r>
                      <w:rPr>
                        <w:rFonts w:hint="eastAsia" w:ascii="宋体" w:eastAsia="宋体"/>
                        <w:color w:val="333333"/>
                        <w:sz w:val="18"/>
                      </w:rPr>
                      <w:t>的是</w:t>
                    </w:r>
                    <w:r>
                      <w:rPr>
                        <w:rFonts w:hint="eastAsia" w:ascii="宋体" w:eastAsia="宋体"/>
                        <w:sz w:val="18"/>
                      </w:rPr>
                      <w:t>（</w:t>
                    </w:r>
                    <w:r>
                      <w:rPr>
                        <w:rFonts w:hint="eastAsia" w:ascii="宋体" w:eastAsia="宋体"/>
                        <w:b/>
                        <w:bCs/>
                        <w:color w:val="0000FF"/>
                        <w:sz w:val="18"/>
                        <w:lang w:val="en-US" w:eastAsia="zh-CN"/>
                      </w:rPr>
                      <w:t>D</w:t>
                    </w:r>
                    <w:r>
                      <w:rPr>
                        <w:rFonts w:hint="eastAsia" w:ascii="宋体" w:eastAsia="宋体"/>
                        <w:sz w:val="18"/>
                      </w:rPr>
                      <w:t>）。</w:t>
                    </w:r>
                  </w:p>
                  <w:p>
                    <w:pPr>
                      <w:spacing w:before="94"/>
                      <w:ind w:left="564" w:right="0" w:firstLine="0"/>
                      <w:jc w:val="left"/>
                      <w:rPr>
                        <w:sz w:val="18"/>
                      </w:rPr>
                    </w:pPr>
                    <w:r>
                      <w:rPr>
                        <w:sz w:val="18"/>
                      </w:rPr>
                      <w:t xml:space="preserve">A. </w:t>
                    </w:r>
                    <w:r>
                      <w:rPr>
                        <w:color w:val="333333"/>
                        <w:sz w:val="18"/>
                      </w:rPr>
                      <w:t>p+=3; x =</w:t>
                    </w:r>
                    <w:r>
                      <w:rPr>
                        <w:sz w:val="18"/>
                      </w:rPr>
                      <w:t xml:space="preserve">( </w:t>
                    </w:r>
                    <w:r>
                      <w:rPr>
                        <w:color w:val="333333"/>
                        <w:sz w:val="18"/>
                      </w:rPr>
                      <w:t xml:space="preserve">p </w:t>
                    </w:r>
                    <w:r>
                      <w:rPr>
                        <w:i/>
                        <w:color w:val="333333"/>
                        <w:sz w:val="18"/>
                      </w:rPr>
                      <w:t>++</w:t>
                    </w:r>
                    <w:r>
                      <w:rPr>
                        <w:sz w:val="18"/>
                      </w:rPr>
                      <w:t>)</w:t>
                    </w:r>
                    <w:r>
                      <w:rPr>
                        <w:color w:val="333333"/>
                        <w:sz w:val="18"/>
                      </w:rPr>
                      <w:t xml:space="preserve">; </w:t>
                    </w:r>
                    <w:r>
                      <w:rPr>
                        <w:sz w:val="18"/>
                      </w:rPr>
                      <w:t xml:space="preserve">B. </w:t>
                    </w:r>
                    <w:r>
                      <w:rPr>
                        <w:color w:val="333333"/>
                        <w:sz w:val="18"/>
                      </w:rPr>
                      <w:t xml:space="preserve">p </w:t>
                    </w:r>
                    <w:r>
                      <w:rPr>
                        <w:i/>
                        <w:color w:val="333333"/>
                        <w:sz w:val="18"/>
                      </w:rPr>
                      <w:t>+=</w:t>
                    </w:r>
                    <w:r>
                      <w:rPr>
                        <w:color w:val="333333"/>
                        <w:sz w:val="18"/>
                      </w:rPr>
                      <w:t xml:space="preserve">5; x </w:t>
                    </w:r>
                    <w:r>
                      <w:rPr>
                        <w:i/>
                        <w:color w:val="333333"/>
                        <w:sz w:val="18"/>
                      </w:rPr>
                      <w:t>=</w:t>
                    </w:r>
                    <w:r>
                      <w:rPr>
                        <w:color w:val="333333"/>
                        <w:sz w:val="18"/>
                      </w:rPr>
                      <w:t xml:space="preserve">p++ ; </w:t>
                    </w:r>
                    <w:r>
                      <w:rPr>
                        <w:sz w:val="18"/>
                      </w:rPr>
                      <w:t xml:space="preserve">C. </w:t>
                    </w:r>
                    <w:r>
                      <w:rPr>
                        <w:color w:val="333333"/>
                        <w:sz w:val="18"/>
                      </w:rPr>
                      <w:t>p+=4; x=</w:t>
                    </w:r>
                    <w:r>
                      <w:rPr>
                        <w:i/>
                        <w:color w:val="333333"/>
                        <w:sz w:val="18"/>
                      </w:rPr>
                      <w:t xml:space="preserve">++ </w:t>
                    </w:r>
                    <w:r>
                      <w:rPr>
                        <w:color w:val="333333"/>
                        <w:sz w:val="18"/>
                      </w:rPr>
                      <w:t xml:space="preserve">p; </w:t>
                    </w:r>
                    <w:r>
                      <w:rPr>
                        <w:sz w:val="18"/>
                      </w:rPr>
                      <w:t xml:space="preserve">D. </w:t>
                    </w:r>
                    <w:r>
                      <w:rPr>
                        <w:color w:val="333333"/>
                        <w:sz w:val="18"/>
                      </w:rPr>
                      <w:t xml:space="preserve">p </w:t>
                    </w:r>
                    <w:r>
                      <w:rPr>
                        <w:i/>
                        <w:color w:val="333333"/>
                        <w:sz w:val="18"/>
                      </w:rPr>
                      <w:t>+=</w:t>
                    </w:r>
                    <w:r>
                      <w:rPr>
                        <w:color w:val="333333"/>
                        <w:sz w:val="18"/>
                      </w:rPr>
                      <w:t>4; x</w:t>
                    </w:r>
                    <w:r>
                      <w:rPr>
                        <w:i/>
                        <w:color w:val="333333"/>
                        <w:sz w:val="18"/>
                      </w:rPr>
                      <w:t>=</w:t>
                    </w:r>
                    <w:r>
                      <w:rPr>
                        <w:color w:val="333333"/>
                        <w:sz w:val="18"/>
                      </w:rPr>
                      <w:t>p++;</w:t>
                    </w:r>
                  </w:p>
                  <w:p>
                    <w:pPr>
                      <w:numPr>
                        <w:ilvl w:val="0"/>
                        <w:numId w:val="1"/>
                      </w:numPr>
                      <w:tabs>
                        <w:tab w:val="left" w:pos="417"/>
                        <w:tab w:val="left" w:pos="4129"/>
                      </w:tabs>
                      <w:spacing w:before="93"/>
                      <w:ind w:left="416" w:right="0" w:hanging="273"/>
                      <w:jc w:val="left"/>
                      <w:rPr>
                        <w:rFonts w:hint="eastAsia" w:ascii="宋体" w:eastAsia="宋体"/>
                        <w:sz w:val="18"/>
                      </w:rPr>
                    </w:pPr>
                    <w:r>
                      <w:rPr>
                        <w:rFonts w:hint="eastAsia" w:ascii="宋体" w:eastAsia="宋体"/>
                        <w:color w:val="333333"/>
                        <w:sz w:val="18"/>
                      </w:rPr>
                      <w:t>设有如下定义，下面关于</w:t>
                    </w:r>
                    <w:r>
                      <w:rPr>
                        <w:rFonts w:hint="eastAsia" w:ascii="宋体" w:eastAsia="宋体"/>
                        <w:color w:val="333333"/>
                        <w:spacing w:val="-45"/>
                        <w:sz w:val="18"/>
                      </w:rPr>
                      <w:t xml:space="preserve"> </w:t>
                    </w:r>
                    <w:r>
                      <w:rPr>
                        <w:color w:val="333333"/>
                        <w:sz w:val="18"/>
                      </w:rPr>
                      <w:t xml:space="preserve">ptr </w:t>
                    </w:r>
                    <w:r>
                      <w:rPr>
                        <w:rFonts w:hint="eastAsia" w:ascii="宋体" w:eastAsia="宋体"/>
                        <w:color w:val="333333"/>
                        <w:sz w:val="18"/>
                      </w:rPr>
                      <w:t>正确叙述是</w:t>
                    </w:r>
                    <w:r>
                      <w:rPr>
                        <w:rFonts w:hint="eastAsia" w:ascii="宋体" w:eastAsia="宋体"/>
                        <w:sz w:val="18"/>
                      </w:rPr>
                      <w:t>（</w:t>
                    </w:r>
                    <w:r>
                      <w:rPr>
                        <w:rFonts w:hint="eastAsia" w:ascii="宋体" w:eastAsia="宋体"/>
                        <w:sz w:val="18"/>
                      </w:rPr>
                      <w:tab/>
                    </w:r>
                    <w:r>
                      <w:rPr>
                        <w:rFonts w:hint="eastAsia" w:ascii="宋体" w:eastAsia="宋体"/>
                        <w:b/>
                        <w:bCs/>
                        <w:color w:val="0000FF"/>
                        <w:sz w:val="18"/>
                        <w:lang w:val="en-US" w:eastAsia="zh-CN"/>
                      </w:rPr>
                      <w:t>C</w:t>
                    </w:r>
                    <w:r>
                      <w:rPr>
                        <w:rFonts w:hint="eastAsia" w:ascii="宋体" w:eastAsia="宋体"/>
                        <w:sz w:val="18"/>
                      </w:rPr>
                      <w:t>）。</w:t>
                    </w:r>
                  </w:p>
                  <w:p>
                    <w:pPr>
                      <w:spacing w:before="93"/>
                      <w:ind w:left="568" w:right="0" w:firstLine="0"/>
                      <w:jc w:val="left"/>
                      <w:rPr>
                        <w:sz w:val="18"/>
                      </w:rPr>
                    </w:pPr>
                    <w:r>
                      <w:rPr>
                        <w:color w:val="333333"/>
                        <w:sz w:val="18"/>
                      </w:rPr>
                      <w:t>int (*ptr)();</w:t>
                    </w:r>
                  </w:p>
                  <w:p>
                    <w:pPr>
                      <w:numPr>
                        <w:ilvl w:val="1"/>
                        <w:numId w:val="1"/>
                      </w:numPr>
                      <w:tabs>
                        <w:tab w:val="left" w:pos="788"/>
                      </w:tabs>
                      <w:spacing w:before="93"/>
                      <w:ind w:left="787" w:right="0" w:hanging="220"/>
                      <w:jc w:val="left"/>
                      <w:rPr>
                        <w:rFonts w:hint="eastAsia" w:ascii="宋体" w:eastAsia="宋体"/>
                        <w:sz w:val="18"/>
                      </w:rPr>
                    </w:pPr>
                    <w:r>
                      <w:rPr>
                        <w:sz w:val="18"/>
                      </w:rPr>
                      <w:t>ptr</w:t>
                    </w:r>
                    <w:r>
                      <w:rPr>
                        <w:spacing w:val="1"/>
                        <w:sz w:val="18"/>
                      </w:rPr>
                      <w:t xml:space="preserve"> </w:t>
                    </w:r>
                    <w:r>
                      <w:rPr>
                        <w:rFonts w:hint="eastAsia" w:ascii="宋体" w:eastAsia="宋体"/>
                        <w:sz w:val="18"/>
                      </w:rPr>
                      <w:t>是指向一维数组的指针变量。</w:t>
                    </w:r>
                  </w:p>
                  <w:p>
                    <w:pPr>
                      <w:numPr>
                        <w:ilvl w:val="1"/>
                        <w:numId w:val="1"/>
                      </w:numPr>
                      <w:tabs>
                        <w:tab w:val="left" w:pos="807"/>
                      </w:tabs>
                      <w:spacing w:before="82"/>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13"/>
                        <w:sz w:val="18"/>
                      </w:rPr>
                      <w:t xml:space="preserve">是指向 </w:t>
                    </w:r>
                    <w:r>
                      <w:rPr>
                        <w:sz w:val="18"/>
                      </w:rPr>
                      <w:t>int</w:t>
                    </w:r>
                    <w:r>
                      <w:rPr>
                        <w:spacing w:val="44"/>
                        <w:sz w:val="18"/>
                      </w:rPr>
                      <w:t xml:space="preserve"> </w:t>
                    </w:r>
                    <w:r>
                      <w:rPr>
                        <w:rFonts w:hint="eastAsia" w:ascii="宋体" w:eastAsia="宋体"/>
                        <w:spacing w:val="-1"/>
                        <w:sz w:val="18"/>
                      </w:rPr>
                      <w:t>型数据的指针变量。</w:t>
                    </w:r>
                  </w:p>
                  <w:p>
                    <w:pPr>
                      <w:numPr>
                        <w:ilvl w:val="1"/>
                        <w:numId w:val="1"/>
                      </w:numPr>
                      <w:tabs>
                        <w:tab w:val="left" w:pos="807"/>
                      </w:tabs>
                      <w:spacing w:before="81"/>
                      <w:ind w:left="806" w:right="0" w:hanging="212"/>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是指向函数的指针，该函数返回一个 </w:t>
                    </w:r>
                    <w:r>
                      <w:rPr>
                        <w:sz w:val="18"/>
                      </w:rPr>
                      <w:t>int</w:t>
                    </w:r>
                    <w:r>
                      <w:rPr>
                        <w:spacing w:val="1"/>
                        <w:sz w:val="18"/>
                      </w:rPr>
                      <w:t xml:space="preserve"> </w:t>
                    </w:r>
                    <w:r>
                      <w:rPr>
                        <w:rFonts w:hint="eastAsia" w:ascii="宋体" w:eastAsia="宋体"/>
                        <w:sz w:val="18"/>
                      </w:rPr>
                      <w:t>型数据。</w:t>
                    </w:r>
                  </w:p>
                  <w:p>
                    <w:pPr>
                      <w:numPr>
                        <w:ilvl w:val="1"/>
                        <w:numId w:val="1"/>
                      </w:numPr>
                      <w:tabs>
                        <w:tab w:val="left" w:pos="816"/>
                      </w:tabs>
                      <w:spacing w:before="81"/>
                      <w:ind w:left="815" w:right="0" w:hanging="221"/>
                      <w:jc w:val="left"/>
                      <w:rPr>
                        <w:rFonts w:hint="eastAsia" w:ascii="宋体" w:eastAsia="宋体"/>
                        <w:sz w:val="18"/>
                      </w:rPr>
                    </w:pPr>
                    <w:r>
                      <w:rPr>
                        <w:sz w:val="18"/>
                      </w:rPr>
                      <w:t>ptr</w:t>
                    </w:r>
                    <w:r>
                      <w:rPr>
                        <w:spacing w:val="2"/>
                        <w:sz w:val="18"/>
                      </w:rPr>
                      <w:t xml:space="preserve"> </w:t>
                    </w:r>
                    <w:r>
                      <w:rPr>
                        <w:rFonts w:hint="eastAsia" w:ascii="宋体" w:eastAsia="宋体"/>
                        <w:spacing w:val="-4"/>
                        <w:sz w:val="18"/>
                      </w:rPr>
                      <w:t xml:space="preserve">是一个函数名，该函数的返回值是指向 </w:t>
                    </w:r>
                    <w:r>
                      <w:rPr>
                        <w:sz w:val="18"/>
                      </w:rPr>
                      <w:t>int</w:t>
                    </w:r>
                    <w:r>
                      <w:rPr>
                        <w:spacing w:val="1"/>
                        <w:sz w:val="18"/>
                      </w:rPr>
                      <w:t xml:space="preserve"> </w:t>
                    </w:r>
                    <w:r>
                      <w:rPr>
                        <w:rFonts w:hint="eastAsia" w:ascii="宋体" w:eastAsia="宋体"/>
                        <w:spacing w:val="-1"/>
                        <w:sz w:val="18"/>
                      </w:rPr>
                      <w:t>型数据的指针。</w:t>
                    </w:r>
                  </w:p>
                  <w:p>
                    <w:pPr>
                      <w:numPr>
                        <w:ilvl w:val="0"/>
                        <w:numId w:val="1"/>
                      </w:numPr>
                      <w:tabs>
                        <w:tab w:val="left" w:pos="417"/>
                      </w:tabs>
                      <w:spacing w:before="82"/>
                      <w:ind w:left="416" w:right="0" w:hanging="273"/>
                      <w:jc w:val="left"/>
                      <w:rPr>
                        <w:rFonts w:hint="eastAsia" w:ascii="宋体" w:eastAsia="宋体"/>
                        <w:sz w:val="18"/>
                      </w:rPr>
                    </w:pPr>
                    <w:r>
                      <w:rPr>
                        <w:rFonts w:hint="eastAsia" w:ascii="宋体" w:eastAsia="宋体"/>
                        <w:color w:val="333333"/>
                        <w:spacing w:val="-9"/>
                        <w:sz w:val="18"/>
                      </w:rPr>
                      <w:t xml:space="preserve">对于定义 </w:t>
                    </w:r>
                    <w:r>
                      <w:rPr>
                        <w:color w:val="333333"/>
                        <w:sz w:val="18"/>
                      </w:rPr>
                      <w:t>int</w:t>
                    </w:r>
                    <w:r>
                      <w:rPr>
                        <w:color w:val="333333"/>
                        <w:spacing w:val="3"/>
                        <w:sz w:val="18"/>
                      </w:rPr>
                      <w:t xml:space="preserve"> </w:t>
                    </w:r>
                    <w:r>
                      <w:rPr>
                        <w:color w:val="333333"/>
                        <w:sz w:val="18"/>
                      </w:rPr>
                      <w:t>*f()</w:t>
                    </w:r>
                    <w:r>
                      <w:rPr>
                        <w:rFonts w:hint="eastAsia" w:ascii="宋体" w:eastAsia="宋体"/>
                        <w:color w:val="333333"/>
                        <w:spacing w:val="-8"/>
                        <w:sz w:val="18"/>
                      </w:rPr>
                      <w:t xml:space="preserve">中，标识符 </w:t>
                    </w:r>
                    <w:r>
                      <w:rPr>
                        <w:color w:val="333333"/>
                        <w:sz w:val="18"/>
                      </w:rPr>
                      <w:t>f</w:t>
                    </w:r>
                    <w:r>
                      <w:rPr>
                        <w:color w:val="333333"/>
                        <w:spacing w:val="-2"/>
                        <w:sz w:val="18"/>
                      </w:rPr>
                      <w:t xml:space="preserve"> </w:t>
                    </w:r>
                    <w:r>
                      <w:rPr>
                        <w:rFonts w:hint="eastAsia" w:ascii="宋体" w:eastAsia="宋体"/>
                        <w:color w:val="333333"/>
                        <w:sz w:val="18"/>
                      </w:rPr>
                      <w:t>代表的是</w:t>
                    </w:r>
                    <w:r>
                      <w:rPr>
                        <w:rFonts w:hint="eastAsia" w:ascii="宋体" w:eastAsia="宋体"/>
                        <w:sz w:val="18"/>
                      </w:rPr>
                      <w:t>（</w:t>
                    </w:r>
                    <w:r>
                      <w:rPr>
                        <w:rFonts w:hint="eastAsia" w:ascii="宋体" w:eastAsia="宋体"/>
                        <w:b/>
                        <w:bCs/>
                        <w:color w:val="0000FF"/>
                        <w:sz w:val="18"/>
                        <w:lang w:val="en-US" w:eastAsia="zh-CN"/>
                      </w:rPr>
                      <w:t>B</w:t>
                    </w:r>
                    <w:r>
                      <w:rPr>
                        <w:rFonts w:hint="eastAsia" w:ascii="宋体" w:eastAsia="宋体"/>
                        <w:sz w:val="18"/>
                      </w:rPr>
                      <w:t>）。</w:t>
                    </w:r>
                  </w:p>
                  <w:p>
                    <w:pPr>
                      <w:tabs>
                        <w:tab w:val="left" w:pos="3298"/>
                      </w:tabs>
                      <w:spacing w:before="81" w:line="324" w:lineRule="auto"/>
                      <w:ind w:left="564" w:right="1878" w:firstLine="0"/>
                      <w:jc w:val="left"/>
                      <w:rPr>
                        <w:rFonts w:hint="eastAsia" w:ascii="宋体" w:eastAsia="宋体"/>
                        <w:sz w:val="18"/>
                      </w:rPr>
                    </w:pPr>
                    <w:r>
                      <w:rPr>
                        <w:sz w:val="18"/>
                      </w:rPr>
                      <w:t>A</w:t>
                    </w:r>
                    <w:r>
                      <w:rPr>
                        <w:rFonts w:hint="eastAsia" w:ascii="宋体" w:eastAsia="宋体"/>
                        <w:sz w:val="18"/>
                      </w:rPr>
                      <w:t>．一个指向函数的指针</w:t>
                    </w:r>
                    <w:r>
                      <w:rPr>
                        <w:rFonts w:hint="eastAsia" w:ascii="宋体" w:eastAsia="宋体"/>
                        <w:sz w:val="18"/>
                      </w:rPr>
                      <w:tab/>
                    </w:r>
                    <w:r>
                      <w:rPr>
                        <w:sz w:val="18"/>
                      </w:rPr>
                      <w:t>B</w:t>
                    </w:r>
                    <w:r>
                      <w:rPr>
                        <w:rFonts w:hint="eastAsia" w:ascii="宋体" w:eastAsia="宋体"/>
                        <w:sz w:val="18"/>
                      </w:rPr>
                      <w:t>．一个指针型函数，</w:t>
                    </w:r>
                    <w:r>
                      <w:rPr>
                        <w:rFonts w:hint="eastAsia" w:ascii="宋体" w:eastAsia="宋体"/>
                        <w:spacing w:val="-3"/>
                        <w:sz w:val="18"/>
                      </w:rPr>
                      <w:t>该</w:t>
                    </w:r>
                    <w:r>
                      <w:rPr>
                        <w:rFonts w:hint="eastAsia" w:ascii="宋体" w:eastAsia="宋体"/>
                        <w:sz w:val="18"/>
                      </w:rPr>
                      <w:t>函数返回值为指</w:t>
                    </w:r>
                    <w:r>
                      <w:rPr>
                        <w:rFonts w:hint="eastAsia" w:ascii="宋体" w:eastAsia="宋体"/>
                        <w:spacing w:val="-15"/>
                        <w:sz w:val="18"/>
                      </w:rPr>
                      <w:t>针</w:t>
                    </w:r>
                    <w:r>
                      <w:rPr>
                        <w:sz w:val="18"/>
                      </w:rPr>
                      <w:t>C</w:t>
                    </w:r>
                    <w:r>
                      <w:rPr>
                        <w:rFonts w:hint="eastAsia" w:ascii="宋体" w:eastAsia="宋体"/>
                        <w:sz w:val="18"/>
                      </w:rPr>
                      <w:t>．一个指向整型数据的指针</w:t>
                    </w:r>
                    <w:r>
                      <w:rPr>
                        <w:rFonts w:hint="eastAsia" w:ascii="宋体" w:eastAsia="宋体"/>
                        <w:sz w:val="18"/>
                      </w:rPr>
                      <w:tab/>
                    </w:r>
                    <w:r>
                      <w:rPr>
                        <w:sz w:val="18"/>
                      </w:rPr>
                      <w:t>D</w:t>
                    </w:r>
                    <w:r>
                      <w:rPr>
                        <w:rFonts w:hint="eastAsia" w:ascii="宋体" w:eastAsia="宋体"/>
                        <w:sz w:val="18"/>
                      </w:rPr>
                      <w:t>．一个指向数组的指针</w:t>
                    </w:r>
                  </w:p>
                  <w:p>
                    <w:pPr>
                      <w:numPr>
                        <w:ilvl w:val="0"/>
                        <w:numId w:val="1"/>
                      </w:numPr>
                      <w:tabs>
                        <w:tab w:val="left" w:pos="417"/>
                        <w:tab w:val="left" w:pos="2398"/>
                      </w:tabs>
                      <w:spacing w:before="0" w:line="194" w:lineRule="exact"/>
                      <w:ind w:left="416" w:right="0" w:hanging="273"/>
                      <w:jc w:val="left"/>
                      <w:rPr>
                        <w:rFonts w:hint="eastAsia" w:ascii="宋体" w:eastAsia="宋体"/>
                        <w:sz w:val="18"/>
                      </w:rPr>
                    </w:pPr>
                    <w:r>
                      <w:rPr>
                        <w:rFonts w:hint="eastAsia" w:ascii="宋体" w:eastAsia="宋体"/>
                        <w:sz w:val="18"/>
                      </w:rPr>
                      <w:t>下列说法正确的是（</w:t>
                    </w:r>
                    <w:r>
                      <w:rPr>
                        <w:rFonts w:hint="eastAsia" w:ascii="宋体" w:eastAsia="宋体"/>
                        <w:b/>
                        <w:bCs/>
                        <w:color w:val="0000FF"/>
                        <w:sz w:val="18"/>
                        <w:lang w:val="en-US" w:eastAsia="zh-CN"/>
                      </w:rPr>
                      <w:t>D</w:t>
                    </w:r>
                    <w:r>
                      <w:rPr>
                        <w:rFonts w:hint="eastAsia" w:ascii="宋体" w:eastAsia="宋体"/>
                        <w:spacing w:val="-3"/>
                        <w:sz w:val="18"/>
                      </w:rPr>
                      <w:t>）。</w:t>
                    </w:r>
                  </w:p>
                  <w:p>
                    <w:pPr>
                      <w:numPr>
                        <w:ilvl w:val="1"/>
                        <w:numId w:val="1"/>
                      </w:numPr>
                      <w:tabs>
                        <w:tab w:val="left" w:pos="829"/>
                      </w:tabs>
                      <w:spacing w:before="3"/>
                      <w:ind w:left="828" w:right="0" w:hanging="265"/>
                      <w:jc w:val="left"/>
                      <w:rPr>
                        <w:sz w:val="18"/>
                      </w:rPr>
                    </w:pPr>
                    <w:r>
                      <w:rPr>
                        <w:rFonts w:hint="eastAsia" w:ascii="宋体" w:eastAsia="宋体"/>
                        <w:sz w:val="18"/>
                      </w:rPr>
                      <w:t>类的构造函数不能重载</w:t>
                    </w:r>
                    <w:r>
                      <w:rPr>
                        <w:sz w:val="18"/>
                      </w:rPr>
                      <w:t>;</w:t>
                    </w:r>
                  </w:p>
                  <w:p>
                    <w:pPr>
                      <w:numPr>
                        <w:ilvl w:val="1"/>
                        <w:numId w:val="1"/>
                      </w:numPr>
                      <w:tabs>
                        <w:tab w:val="left" w:pos="821"/>
                      </w:tabs>
                      <w:spacing w:before="4"/>
                      <w:ind w:left="820" w:right="0" w:hanging="257"/>
                      <w:jc w:val="left"/>
                      <w:rPr>
                        <w:sz w:val="18"/>
                      </w:rPr>
                    </w:pPr>
                    <w:r>
                      <w:rPr>
                        <w:rFonts w:hint="eastAsia" w:ascii="宋体" w:eastAsia="宋体"/>
                        <w:spacing w:val="-1"/>
                        <w:sz w:val="18"/>
                      </w:rPr>
                      <w:t>类的析构函数不能带有参数</w:t>
                    </w:r>
                    <w:r>
                      <w:rPr>
                        <w:sz w:val="18"/>
                      </w:rPr>
                      <w:t>;</w:t>
                    </w:r>
                  </w:p>
                  <w:p>
                    <w:pPr>
                      <w:numPr>
                        <w:ilvl w:val="1"/>
                        <w:numId w:val="1"/>
                      </w:numPr>
                      <w:tabs>
                        <w:tab w:val="left" w:pos="826"/>
                      </w:tabs>
                      <w:spacing w:before="2"/>
                      <w:ind w:left="825" w:right="0" w:hanging="258"/>
                      <w:jc w:val="left"/>
                      <w:rPr>
                        <w:sz w:val="18"/>
                      </w:rPr>
                    </w:pPr>
                    <w:r>
                      <w:rPr>
                        <w:rFonts w:hint="eastAsia" w:ascii="宋体" w:eastAsia="宋体"/>
                        <w:spacing w:val="-1"/>
                        <w:sz w:val="18"/>
                      </w:rPr>
                      <w:t>基类的私有成员变量可以被派生类中的成员函数访问</w:t>
                    </w:r>
                    <w:r>
                      <w:rPr>
                        <w:sz w:val="18"/>
                      </w:rPr>
                      <w:t>;</w:t>
                    </w:r>
                  </w:p>
                  <w:p>
                    <w:pPr>
                      <w:numPr>
                        <w:ilvl w:val="1"/>
                        <w:numId w:val="1"/>
                      </w:numPr>
                      <w:tabs>
                        <w:tab w:val="left" w:pos="836"/>
                      </w:tabs>
                      <w:spacing w:before="5"/>
                      <w:ind w:left="835" w:right="0" w:hanging="268"/>
                      <w:jc w:val="left"/>
                      <w:rPr>
                        <w:sz w:val="18"/>
                      </w:rPr>
                    </w:pPr>
                    <w:r>
                      <w:rPr>
                        <w:rFonts w:hint="eastAsia" w:ascii="宋体" w:eastAsia="宋体"/>
                        <w:spacing w:val="-1"/>
                        <w:sz w:val="18"/>
                      </w:rPr>
                      <w:t>将函数的形参定义为类的引用，将触发类的拷贝构造函数的调用</w:t>
                    </w:r>
                    <w:r>
                      <w:rPr>
                        <w:sz w:val="18"/>
                      </w:rPr>
                      <w:t>;</w:t>
                    </w:r>
                  </w:p>
                  <w:p>
                    <w:pPr>
                      <w:numPr>
                        <w:ilvl w:val="0"/>
                        <w:numId w:val="1"/>
                      </w:numPr>
                      <w:tabs>
                        <w:tab w:val="left" w:pos="373"/>
                        <w:tab w:val="left" w:pos="4961"/>
                      </w:tabs>
                      <w:spacing w:before="41"/>
                      <w:ind w:left="372" w:right="0" w:hanging="229"/>
                      <w:jc w:val="left"/>
                      <w:rPr>
                        <w:rFonts w:hint="eastAsia" w:ascii="宋体" w:hAnsi="宋体" w:eastAsia="宋体"/>
                        <w:sz w:val="18"/>
                      </w:rPr>
                    </w:pPr>
                    <w:r>
                      <w:rPr>
                        <w:rFonts w:hint="eastAsia" w:ascii="宋体" w:hAnsi="宋体" w:eastAsia="宋体"/>
                        <w:color w:val="333333"/>
                        <w:sz w:val="18"/>
                      </w:rPr>
                      <w:t>有关</w:t>
                    </w:r>
                    <w:r>
                      <w:rPr>
                        <w:rFonts w:hint="eastAsia" w:ascii="宋体" w:hAnsi="宋体" w:eastAsia="宋体"/>
                        <w:color w:val="333333"/>
                        <w:spacing w:val="-47"/>
                        <w:sz w:val="18"/>
                      </w:rPr>
                      <w:t xml:space="preserve"> </w:t>
                    </w:r>
                    <w:r>
                      <w:rPr>
                        <w:color w:val="333333"/>
                        <w:sz w:val="18"/>
                      </w:rPr>
                      <w:t>main</w:t>
                    </w:r>
                    <w:r>
                      <w:rPr>
                        <w:color w:val="333333"/>
                        <w:spacing w:val="1"/>
                        <w:sz w:val="18"/>
                      </w:rPr>
                      <w:t xml:space="preserve"> </w:t>
                    </w:r>
                    <w:r>
                      <w:rPr>
                        <w:rFonts w:hint="eastAsia" w:ascii="宋体" w:hAnsi="宋体" w:eastAsia="宋体"/>
                        <w:color w:val="333333"/>
                        <w:sz w:val="18"/>
                      </w:rPr>
                      <w:t>函数中的语句</w:t>
                    </w:r>
                    <w:r>
                      <w:rPr>
                        <w:rFonts w:hint="eastAsia" w:ascii="宋体" w:hAnsi="宋体" w:eastAsia="宋体"/>
                        <w:color w:val="333333"/>
                        <w:spacing w:val="-3"/>
                        <w:sz w:val="18"/>
                      </w:rPr>
                      <w:t>①</w:t>
                    </w:r>
                    <w:r>
                      <w:rPr>
                        <w:rFonts w:hint="eastAsia" w:ascii="宋体" w:hAnsi="宋体" w:eastAsia="宋体"/>
                        <w:color w:val="333333"/>
                        <w:sz w:val="18"/>
                      </w:rPr>
                      <w:t>和语句②的说法正确的是</w:t>
                    </w:r>
                    <w:r>
                      <w:rPr>
                        <w:rFonts w:hint="eastAsia" w:ascii="宋体" w:hAnsi="宋体" w:eastAsia="宋体"/>
                        <w:sz w:val="18"/>
                      </w:rPr>
                      <w:t>（</w:t>
                    </w:r>
                    <w:r>
                      <w:rPr>
                        <w:rFonts w:hint="eastAsia" w:ascii="宋体" w:hAnsi="宋体" w:eastAsia="宋体"/>
                        <w:b/>
                        <w:bCs/>
                        <w:color w:val="0000FF"/>
                        <w:sz w:val="18"/>
                        <w:lang w:val="en-US" w:eastAsia="zh-CN"/>
                      </w:rPr>
                      <w:t>C</w:t>
                    </w:r>
                    <w:r>
                      <w:rPr>
                        <w:rFonts w:hint="eastAsia" w:ascii="宋体" w:hAnsi="宋体" w:eastAsia="宋体"/>
                        <w:sz w:val="18"/>
                      </w:rPr>
                      <w:t>）。</w:t>
                    </w: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0" w:line="240" w:lineRule="auto"/>
                      <w:rPr>
                        <w:rFonts w:ascii="Microsoft JhengHei"/>
                        <w:b/>
                        <w:sz w:val="20"/>
                      </w:rPr>
                    </w:pPr>
                  </w:p>
                  <w:p>
                    <w:pPr>
                      <w:spacing w:before="2" w:line="240" w:lineRule="auto"/>
                      <w:rPr>
                        <w:rFonts w:ascii="Microsoft JhengHei"/>
                        <w:b/>
                        <w:sz w:val="17"/>
                      </w:rPr>
                    </w:pPr>
                  </w:p>
                  <w:p>
                    <w:pPr>
                      <w:spacing w:before="1" w:line="324" w:lineRule="auto"/>
                      <w:ind w:left="564" w:right="5068" w:firstLine="0"/>
                      <w:jc w:val="left"/>
                      <w:rPr>
                        <w:sz w:val="18"/>
                      </w:rPr>
                    </w:pPr>
                    <w:r>
                      <w:rPr>
                        <w:sz w:val="18"/>
                      </w:rPr>
                      <w:t>A</w:t>
                    </w:r>
                    <w:r>
                      <w:rPr>
                        <w:rFonts w:hint="eastAsia" w:ascii="宋体" w:hAnsi="宋体" w:eastAsia="宋体"/>
                        <w:sz w:val="18"/>
                      </w:rPr>
                      <w:t>．语句①和语句②中</w:t>
                    </w:r>
                    <w:r>
                      <w:rPr>
                        <w:sz w:val="18"/>
                      </w:rPr>
                      <w:t>“=”</w:t>
                    </w:r>
                    <w:r>
                      <w:rPr>
                        <w:rFonts w:hint="eastAsia" w:ascii="宋体" w:hAnsi="宋体" w:eastAsia="宋体"/>
                        <w:sz w:val="18"/>
                      </w:rPr>
                      <w:t>的语义相同</w:t>
                    </w:r>
                    <w:r>
                      <w:rPr>
                        <w:sz w:val="18"/>
                      </w:rPr>
                      <w:t>B</w:t>
                    </w:r>
                    <w:r>
                      <w:rPr>
                        <w:rFonts w:hint="eastAsia" w:ascii="宋体" w:hAnsi="宋体" w:eastAsia="宋体"/>
                        <w:sz w:val="18"/>
                      </w:rPr>
                      <w:t xml:space="preserve">．语句①会调用 </w:t>
                    </w:r>
                    <w:r>
                      <w:rPr>
                        <w:sz w:val="18"/>
                      </w:rPr>
                      <w:t>operator=</w:t>
                    </w:r>
                  </w:p>
                  <w:p>
                    <w:pPr>
                      <w:numPr>
                        <w:ilvl w:val="0"/>
                        <w:numId w:val="2"/>
                      </w:numPr>
                      <w:tabs>
                        <w:tab w:val="left" w:pos="866"/>
                      </w:tabs>
                      <w:spacing w:before="1"/>
                      <w:ind w:left="865" w:right="0" w:hanging="302"/>
                      <w:jc w:val="left"/>
                      <w:rPr>
                        <w:sz w:val="18"/>
                      </w:rPr>
                    </w:pPr>
                    <w:r>
                      <w:rPr>
                        <w:rFonts w:hint="eastAsia" w:ascii="宋体" w:hAnsi="宋体" w:eastAsia="宋体"/>
                        <w:spacing w:val="-6"/>
                        <w:sz w:val="18"/>
                      </w:rPr>
                      <w:t xml:space="preserve">语句②只会调用 </w:t>
                    </w:r>
                    <w:r>
                      <w:rPr>
                        <w:sz w:val="18"/>
                      </w:rPr>
                      <w:t>operator=</w:t>
                    </w:r>
                  </w:p>
                  <w:p>
                    <w:pPr>
                      <w:numPr>
                        <w:ilvl w:val="0"/>
                        <w:numId w:val="2"/>
                      </w:numPr>
                      <w:tabs>
                        <w:tab w:val="left" w:pos="875"/>
                      </w:tabs>
                      <w:spacing w:before="81"/>
                      <w:ind w:left="874" w:right="0" w:hanging="311"/>
                      <w:jc w:val="left"/>
                      <w:rPr>
                        <w:sz w:val="18"/>
                      </w:rPr>
                    </w:pPr>
                    <w:r>
                      <w:rPr>
                        <w:rFonts w:hint="eastAsia" w:ascii="宋体" w:hAnsi="宋体" w:eastAsia="宋体"/>
                        <w:spacing w:val="-4"/>
                        <w:sz w:val="18"/>
                      </w:rPr>
                      <w:t xml:space="preserve">语句②会调用拷贝构造函数和 </w:t>
                    </w:r>
                    <w:r>
                      <w:rPr>
                        <w:sz w:val="18"/>
                      </w:rPr>
                      <w:t>operator=</w:t>
                    </w:r>
                  </w:p>
                </w:txbxContent>
              </v:textbox>
            </v:shape>
          </v:group>
        </w:pict>
      </w:r>
      <w:r>
        <w:rPr>
          <w:rFonts w:hint="eastAsia" w:ascii="Microsoft JhengHei" w:eastAsia="Microsoft JhengHei"/>
          <w:b/>
          <w:sz w:val="32"/>
        </w:rPr>
        <w:t>中国地质大</w:t>
      </w:r>
      <w:r>
        <w:rPr>
          <w:rFonts w:hint="eastAsia" w:ascii="Microsoft JhengHei" w:eastAsia="Microsoft JhengHei"/>
          <w:b/>
          <w:spacing w:val="-75"/>
          <w:sz w:val="32"/>
        </w:rPr>
        <w:t>学</w:t>
      </w:r>
      <w:r>
        <w:rPr>
          <w:rFonts w:hint="eastAsia" w:ascii="Microsoft JhengHei" w:eastAsia="Microsoft JhengHei"/>
          <w:b/>
          <w:sz w:val="32"/>
        </w:rPr>
        <w:t>（武汉</w:t>
      </w:r>
      <w:r>
        <w:rPr>
          <w:rFonts w:hint="eastAsia" w:ascii="Microsoft JhengHei" w:eastAsia="Microsoft JhengHei"/>
          <w:b/>
          <w:spacing w:val="-71"/>
          <w:sz w:val="32"/>
        </w:rPr>
        <w:t>）</w:t>
      </w:r>
      <w:r>
        <w:rPr>
          <w:rFonts w:hint="eastAsia" w:ascii="Microsoft JhengHei" w:eastAsia="Microsoft JhengHei"/>
          <w:b/>
          <w:sz w:val="32"/>
        </w:rPr>
        <w:t>课程考核结课考试试卷</w:t>
      </w:r>
      <w:r>
        <w:rPr>
          <w:rFonts w:hint="eastAsia" w:ascii="Microsoft JhengHei" w:eastAsia="Microsoft JhengHei"/>
          <w:b/>
          <w:sz w:val="32"/>
        </w:rPr>
        <w:tab/>
      </w:r>
      <w:r>
        <w:rPr>
          <w:rFonts w:hint="eastAsia" w:ascii="宋体" w:eastAsia="宋体"/>
          <w:spacing w:val="-3"/>
          <w:sz w:val="18"/>
        </w:rPr>
        <w:t>教</w:t>
      </w:r>
      <w:r>
        <w:rPr>
          <w:rFonts w:hint="eastAsia" w:ascii="宋体" w:eastAsia="宋体"/>
          <w:sz w:val="18"/>
        </w:rPr>
        <w:t>务处制</w:t>
      </w:r>
      <w:r>
        <w:rPr>
          <w:rFonts w:hint="eastAsia" w:ascii="宋体" w:eastAsia="宋体"/>
          <w:spacing w:val="86"/>
          <w:sz w:val="18"/>
        </w:rPr>
        <w:t xml:space="preserve"> </w:t>
      </w:r>
      <w:r>
        <w:rPr>
          <w:rFonts w:hint="eastAsia" w:ascii="宋体" w:eastAsia="宋体"/>
          <w:sz w:val="18"/>
        </w:rPr>
        <w:t>版</w:t>
      </w:r>
      <w:r>
        <w:rPr>
          <w:rFonts w:hint="eastAsia" w:ascii="宋体" w:eastAsia="宋体"/>
          <w:spacing w:val="-149"/>
          <w:sz w:val="18"/>
        </w:rPr>
        <w:t>本</w:t>
      </w:r>
      <w:r>
        <w:rPr>
          <w:rFonts w:hint="eastAsia" w:ascii="宋体" w:eastAsia="宋体"/>
          <w:spacing w:val="57"/>
          <w:position w:val="1"/>
          <w:sz w:val="18"/>
        </w:rPr>
        <w:t xml:space="preserve"> </w:t>
      </w:r>
      <w:r>
        <w:rPr>
          <w:rFonts w:hint="eastAsia" w:ascii="宋体" w:eastAsia="宋体"/>
          <w:sz w:val="18"/>
        </w:rPr>
        <w:t>：2014.12</w:t>
      </w:r>
    </w:p>
    <w:p>
      <w:pPr>
        <w:pStyle w:val="2"/>
        <w:spacing w:line="415" w:lineRule="exact"/>
        <w:ind w:right="8988"/>
      </w:pPr>
      <w:r>
        <w:t>试卷类别</w:t>
      </w:r>
      <w:r>
        <w:rPr>
          <w:w w:val="200"/>
        </w:rPr>
        <w:t xml:space="preserve"> </w:t>
      </w:r>
    </w:p>
    <w:p>
      <w:pPr>
        <w:spacing w:before="0" w:line="290" w:lineRule="auto"/>
        <w:ind w:left="580" w:right="9549" w:firstLine="0"/>
        <w:jc w:val="center"/>
        <w:rPr>
          <w:rFonts w:ascii="Microsoft JhengHei" w:hAnsi="Microsoft JhengHei"/>
          <w:b/>
          <w:sz w:val="28"/>
        </w:rPr>
      </w:pPr>
      <w:r>
        <w:rPr>
          <w:rFonts w:ascii="Microsoft JhengHei" w:hAnsi="Microsoft JhengHei"/>
          <w:b/>
          <w:w w:val="120"/>
          <w:sz w:val="28"/>
        </w:rPr>
        <w:t xml:space="preserve">A </w:t>
      </w:r>
      <w:r>
        <w:rPr>
          <w:rFonts w:ascii="Microsoft JhengHei" w:hAnsi="Microsoft JhengHei"/>
          <w:b/>
          <w:w w:val="150"/>
          <w:sz w:val="28"/>
        </w:rPr>
        <w:t xml:space="preserve">■ </w:t>
      </w:r>
      <w:r>
        <w:rPr>
          <w:rFonts w:ascii="Microsoft JhengHei" w:hAnsi="Microsoft JhengHei"/>
          <w:b/>
          <w:w w:val="120"/>
          <w:sz w:val="28"/>
        </w:rPr>
        <w:t xml:space="preserve">B </w:t>
      </w:r>
      <w:r>
        <w:rPr>
          <w:rFonts w:ascii="Microsoft JhengHei" w:hAnsi="Microsoft JhengHei"/>
          <w:b/>
          <w:w w:val="150"/>
          <w:sz w:val="28"/>
        </w:rPr>
        <w:t>□</w:t>
      </w:r>
      <w:r>
        <w:rPr>
          <w:rFonts w:ascii="Microsoft JhengHei" w:hAnsi="Microsoft JhengHei"/>
          <w:b/>
          <w:w w:val="200"/>
          <w:sz w:val="28"/>
        </w:rPr>
        <w:t xml:space="preserve"> </w:t>
      </w:r>
    </w:p>
    <w:p>
      <w:pPr>
        <w:spacing w:before="0" w:line="259" w:lineRule="exact"/>
        <w:ind w:left="0" w:right="8988" w:firstLine="0"/>
        <w:jc w:val="center"/>
        <w:rPr>
          <w:rFonts w:ascii="Microsoft JhengHei"/>
          <w:b/>
          <w:sz w:val="24"/>
        </w:rPr>
      </w:pPr>
      <w:r>
        <w:pict>
          <v:line id="_x0000_s1030" o:spid="_x0000_s1030" o:spt="20" style="position:absolute;left:0pt;margin-left:153pt;margin-top:3.6pt;height:0pt;width:399.75pt;mso-position-horizontal-relative:page;z-index:251661312;mso-width-relative:page;mso-height-relative:page;" stroked="t" coordsize="21600,21600">
            <v:path arrowok="t"/>
            <v:fill focussize="0,0"/>
            <v:stroke weight="1.25pt" color="#000000"/>
            <v:imagedata o:title=""/>
            <o:lock v:ext="edit"/>
          </v:line>
        </w:pict>
      </w:r>
      <w:r>
        <w:rPr>
          <w:rFonts w:ascii="Microsoft JhengHei"/>
          <w:b/>
          <w:w w:val="200"/>
          <w:sz w:val="24"/>
        </w:rPr>
        <w:t xml:space="preserve"> </w:t>
      </w:r>
    </w:p>
    <w:p>
      <w:pPr>
        <w:spacing w:before="0" w:line="377" w:lineRule="exact"/>
        <w:ind w:left="0" w:right="8988" w:firstLine="0"/>
        <w:jc w:val="center"/>
        <w:rPr>
          <w:rFonts w:hint="eastAsia" w:ascii="Microsoft JhengHei" w:eastAsia="Microsoft JhengHei"/>
          <w:b/>
          <w:sz w:val="24"/>
        </w:rPr>
      </w:pPr>
      <w:r>
        <w:rPr>
          <w:rFonts w:hint="eastAsia" w:ascii="Microsoft JhengHei" w:eastAsia="Microsoft JhengHei"/>
          <w:b/>
          <w:sz w:val="24"/>
        </w:rPr>
        <w:t>使用学期</w:t>
      </w:r>
      <w:r>
        <w:rPr>
          <w:rFonts w:hint="eastAsia" w:ascii="Microsoft JhengHei" w:eastAsia="Microsoft JhengHei"/>
          <w:b/>
          <w:w w:val="200"/>
          <w:sz w:val="24"/>
        </w:rPr>
        <w:t xml:space="preserve"> </w:t>
      </w:r>
    </w:p>
    <w:p>
      <w:pPr>
        <w:spacing w:before="78" w:line="305" w:lineRule="exact"/>
        <w:ind w:left="100" w:right="0" w:firstLine="0"/>
        <w:jc w:val="left"/>
        <w:rPr>
          <w:rFonts w:hint="eastAsia" w:ascii="Microsoft JhengHei" w:eastAsia="Microsoft JhengHei"/>
          <w:b/>
          <w:sz w:val="24"/>
        </w:rPr>
      </w:pPr>
      <w:r>
        <w:rPr>
          <w:rFonts w:hint="eastAsia" w:ascii="宋体" w:eastAsia="宋体"/>
          <w:spacing w:val="1"/>
          <w:w w:val="100"/>
          <w:sz w:val="28"/>
          <w:u w:val="single"/>
        </w:rPr>
        <w:t xml:space="preserve"> </w:t>
      </w:r>
      <w:r>
        <w:rPr>
          <w:rFonts w:hint="eastAsia" w:ascii="宋体" w:eastAsia="宋体"/>
          <w:spacing w:val="-2"/>
          <w:w w:val="100"/>
          <w:sz w:val="28"/>
          <w:u w:val="single"/>
        </w:rPr>
        <w:t xml:space="preserve"> </w:t>
      </w:r>
      <w:r>
        <w:rPr>
          <w:rFonts w:hint="eastAsia" w:ascii="宋体" w:eastAsia="宋体"/>
          <w:sz w:val="28"/>
          <w:u w:val="single"/>
        </w:rPr>
        <w:t>2019</w:t>
      </w:r>
      <w:r>
        <w:rPr>
          <w:rFonts w:hint="eastAsia" w:ascii="宋体" w:eastAsia="宋体"/>
          <w:spacing w:val="-3"/>
          <w:sz w:val="28"/>
          <w:u w:val="single"/>
        </w:rPr>
        <w:t xml:space="preserve"> 年</w:t>
      </w:r>
      <w:r>
        <w:rPr>
          <w:rFonts w:hint="eastAsia" w:ascii="Microsoft JhengHei" w:eastAsia="Microsoft JhengHei"/>
          <w:b/>
          <w:w w:val="200"/>
          <w:sz w:val="24"/>
        </w:rPr>
        <w:t xml:space="preserve"> </w:t>
      </w:r>
    </w:p>
    <w:p>
      <w:pPr>
        <w:spacing w:before="0" w:line="254" w:lineRule="exact"/>
        <w:ind w:left="1605" w:right="0" w:firstLine="0"/>
        <w:jc w:val="left"/>
        <w:rPr>
          <w:rFonts w:hint="eastAsia" w:ascii="宋体" w:eastAsia="宋体"/>
          <w:sz w:val="24"/>
        </w:rPr>
      </w:pPr>
      <w:r>
        <w:rPr>
          <w:rFonts w:hint="eastAsia" w:ascii="宋体" w:eastAsia="宋体"/>
          <w:sz w:val="24"/>
        </w:rPr>
        <w:t>装</w:t>
      </w:r>
    </w:p>
    <w:p>
      <w:pPr>
        <w:spacing w:before="65"/>
        <w:ind w:left="100" w:right="0" w:firstLine="0"/>
        <w:jc w:val="left"/>
        <w:rPr>
          <w:rFonts w:hint="eastAsia" w:ascii="Microsoft JhengHei" w:hAnsi="Microsoft JhengHei" w:eastAsia="Microsoft JhengHei"/>
          <w:b/>
          <w:sz w:val="28"/>
        </w:rPr>
      </w:pPr>
      <w:r>
        <w:rPr>
          <w:rFonts w:hint="eastAsia" w:ascii="宋体" w:hAnsi="宋体" w:eastAsia="宋体"/>
          <w:spacing w:val="-1"/>
          <w:sz w:val="28"/>
        </w:rPr>
        <w:t>春■ 秋□</w:t>
      </w:r>
      <w:r>
        <w:rPr>
          <w:rFonts w:hint="eastAsia" w:ascii="Microsoft JhengHei" w:hAnsi="Microsoft JhengHei" w:eastAsia="Microsoft JhengHei"/>
          <w:b/>
          <w:w w:val="200"/>
          <w:sz w:val="28"/>
        </w:rPr>
        <w:t xml:space="preserve"> </w:t>
      </w:r>
    </w:p>
    <w:p>
      <w:pPr>
        <w:spacing w:before="54" w:line="377" w:lineRule="exact"/>
        <w:ind w:left="0" w:right="8988" w:firstLine="0"/>
        <w:jc w:val="center"/>
        <w:rPr>
          <w:rFonts w:ascii="Microsoft JhengHei"/>
          <w:b/>
          <w:sz w:val="24"/>
        </w:rPr>
      </w:pPr>
      <w:r>
        <w:rPr>
          <w:rFonts w:ascii="Microsoft JhengHei"/>
          <w:b/>
          <w:w w:val="200"/>
          <w:sz w:val="24"/>
        </w:rPr>
        <w:t xml:space="preserve"> </w:t>
      </w:r>
    </w:p>
    <w:p>
      <w:pPr>
        <w:spacing w:before="0" w:line="372" w:lineRule="exact"/>
        <w:ind w:left="0" w:right="8991" w:firstLine="0"/>
        <w:jc w:val="center"/>
        <w:rPr>
          <w:rFonts w:hint="eastAsia" w:ascii="Microsoft JhengHei" w:eastAsia="Microsoft JhengHei"/>
          <w:b/>
          <w:sz w:val="24"/>
        </w:rPr>
      </w:pPr>
      <w:r>
        <w:rPr>
          <w:rFonts w:hint="eastAsia" w:ascii="Microsoft JhengHei" w:eastAsia="Microsoft JhengHei"/>
          <w:b/>
          <w:sz w:val="24"/>
        </w:rPr>
        <w:t>命题人签字</w:t>
      </w:r>
      <w:r>
        <w:rPr>
          <w:rFonts w:hint="eastAsia" w:ascii="Microsoft JhengHei" w:eastAsia="Microsoft JhengHei"/>
          <w:b/>
          <w:w w:val="200"/>
          <w:sz w:val="24"/>
        </w:rPr>
        <w:t xml:space="preserve"> </w:t>
      </w:r>
    </w:p>
    <w:p>
      <w:pPr>
        <w:spacing w:before="0" w:line="510" w:lineRule="exact"/>
        <w:ind w:left="0" w:right="8967" w:firstLine="0"/>
        <w:jc w:val="center"/>
        <w:rPr>
          <w:rFonts w:ascii="Microsoft JhengHei"/>
          <w:b/>
          <w:sz w:val="28"/>
        </w:rPr>
      </w:pPr>
      <w:r>
        <w:rPr>
          <w:rFonts w:ascii="Microsoft JhengHei"/>
          <w:b/>
          <w:w w:val="200"/>
          <w:sz w:val="28"/>
        </w:rPr>
        <w:t xml:space="preserve"> </w:t>
      </w:r>
    </w:p>
    <w:p>
      <w:pPr>
        <w:spacing w:before="0" w:line="366"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279" w:lineRule="exact"/>
        <w:ind w:left="0" w:right="8991" w:firstLine="0"/>
        <w:jc w:val="center"/>
        <w:rPr>
          <w:rFonts w:hint="eastAsia" w:ascii="Microsoft JhengHei" w:eastAsia="Microsoft JhengHei"/>
          <w:b/>
          <w:sz w:val="24"/>
        </w:rPr>
      </w:pPr>
      <w:r>
        <w:rPr>
          <w:rFonts w:hint="eastAsia" w:ascii="Microsoft JhengHei" w:eastAsia="Microsoft JhengHei"/>
          <w:b/>
          <w:sz w:val="24"/>
        </w:rPr>
        <w:t>审题人签字</w:t>
      </w:r>
      <w:r>
        <w:rPr>
          <w:rFonts w:hint="eastAsia" w:ascii="Microsoft JhengHei" w:eastAsia="Microsoft JhengHei"/>
          <w:b/>
          <w:w w:val="200"/>
          <w:sz w:val="24"/>
        </w:rPr>
        <w:t xml:space="preserve"> </w:t>
      </w:r>
    </w:p>
    <w:p>
      <w:pPr>
        <w:spacing w:before="0" w:line="274" w:lineRule="exact"/>
        <w:ind w:left="1605" w:right="0" w:firstLine="0"/>
        <w:jc w:val="left"/>
        <w:rPr>
          <w:rFonts w:hint="eastAsia" w:ascii="宋体" w:eastAsia="宋体"/>
          <w:sz w:val="24"/>
        </w:rPr>
      </w:pPr>
      <w:r>
        <w:rPr>
          <w:rFonts w:hint="eastAsia" w:ascii="宋体" w:eastAsia="宋体"/>
          <w:sz w:val="24"/>
        </w:rPr>
        <w:t>订</w:t>
      </w:r>
    </w:p>
    <w:p>
      <w:pPr>
        <w:pStyle w:val="4"/>
        <w:spacing w:before="2"/>
        <w:rPr>
          <w:sz w:val="23"/>
        </w:rPr>
      </w:pPr>
    </w:p>
    <w:p>
      <w:pPr>
        <w:spacing w:before="22" w:line="377"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72" w:lineRule="exact"/>
        <w:ind w:left="0" w:right="8991" w:firstLine="0"/>
        <w:jc w:val="center"/>
        <w:rPr>
          <w:rFonts w:hint="eastAsia" w:ascii="Microsoft JhengHei" w:eastAsia="Microsoft JhengHei"/>
          <w:b/>
          <w:sz w:val="24"/>
        </w:rPr>
      </w:pPr>
      <w:r>
        <w:rPr>
          <w:rFonts w:hint="eastAsia" w:ascii="Microsoft JhengHei" w:eastAsia="Microsoft JhengHei"/>
          <w:b/>
          <w:sz w:val="24"/>
        </w:rPr>
        <w:t>审定人签字</w:t>
      </w:r>
      <w:r>
        <w:rPr>
          <w:rFonts w:hint="eastAsia" w:ascii="Microsoft JhengHei" w:eastAsia="Microsoft JhengHei"/>
          <w:b/>
          <w:w w:val="200"/>
          <w:sz w:val="24"/>
        </w:rPr>
        <w:t xml:space="preserve"> </w:t>
      </w:r>
    </w:p>
    <w:p>
      <w:pPr>
        <w:spacing w:before="0" w:line="505" w:lineRule="exact"/>
        <w:ind w:left="0" w:right="8967" w:firstLine="0"/>
        <w:jc w:val="center"/>
        <w:rPr>
          <w:rFonts w:ascii="Microsoft JhengHei"/>
          <w:b/>
          <w:sz w:val="28"/>
        </w:rPr>
      </w:pPr>
      <w:r>
        <w:rPr>
          <w:rFonts w:ascii="Microsoft JhengHei"/>
          <w:b/>
          <w:w w:val="200"/>
          <w:sz w:val="28"/>
        </w:rPr>
        <w:t xml:space="preserve"> </w:t>
      </w:r>
    </w:p>
    <w:p>
      <w:pPr>
        <w:spacing w:before="0" w:line="371" w:lineRule="exact"/>
        <w:ind w:left="0" w:right="9024"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60" w:lineRule="exact"/>
        <w:ind w:left="0" w:right="8988" w:firstLine="0"/>
        <w:jc w:val="center"/>
        <w:rPr>
          <w:rFonts w:ascii="Microsoft JhengHei"/>
          <w:b/>
          <w:sz w:val="24"/>
        </w:rPr>
      </w:pPr>
      <w:r>
        <w:rPr>
          <w:rFonts w:ascii="Microsoft JhengHei"/>
          <w:b/>
          <w:w w:val="200"/>
          <w:sz w:val="24"/>
        </w:rPr>
        <w:t xml:space="preserve"> </w:t>
      </w:r>
    </w:p>
    <w:p>
      <w:pPr>
        <w:tabs>
          <w:tab w:val="left" w:pos="1605"/>
        </w:tabs>
        <w:spacing w:before="36"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线</w:t>
      </w:r>
    </w:p>
    <w:p>
      <w:pPr>
        <w:pStyle w:val="2"/>
        <w:spacing w:line="344" w:lineRule="exact"/>
        <w:ind w:right="8988"/>
      </w:pPr>
      <w:r>
        <w:t>考生学号</w:t>
      </w:r>
      <w:r>
        <w:rPr>
          <w:w w:val="200"/>
        </w:rPr>
        <w:t xml:space="preserve"> </w:t>
      </w:r>
    </w:p>
    <w:p>
      <w:pPr>
        <w:spacing w:before="0" w:line="282" w:lineRule="exact"/>
        <w:ind w:left="0" w:right="8988" w:firstLine="0"/>
        <w:jc w:val="center"/>
        <w:rPr>
          <w:rFonts w:ascii="宋体"/>
          <w:sz w:val="24"/>
        </w:rPr>
      </w:pPr>
      <w:r>
        <w:rPr>
          <w:rFonts w:ascii="宋体"/>
          <w:sz w:val="24"/>
        </w:rPr>
        <w:t xml:space="preserve"> </w:t>
      </w:r>
    </w:p>
    <w:p>
      <w:pPr>
        <w:spacing w:before="0" w:line="302"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0" w:right="8988"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12" w:lineRule="exact"/>
        <w:ind w:left="0" w:right="8988"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12" w:lineRule="exact"/>
        <w:ind w:left="0" w:right="8988" w:firstLine="0"/>
        <w:jc w:val="center"/>
        <w:rPr>
          <w:rFonts w:ascii="Microsoft JhengHei"/>
          <w:b/>
          <w:sz w:val="24"/>
        </w:rPr>
      </w:pPr>
      <w:r>
        <w:rPr>
          <w:rFonts w:ascii="Microsoft JhengHei"/>
          <w:b/>
          <w:w w:val="200"/>
          <w:sz w:val="24"/>
        </w:rPr>
        <w:t xml:space="preserve"> </w:t>
      </w:r>
    </w:p>
    <w:p>
      <w:pPr>
        <w:spacing w:before="0" w:line="377" w:lineRule="exact"/>
        <w:ind w:left="100" w:right="0" w:firstLine="0"/>
        <w:jc w:val="left"/>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after="0" w:line="377" w:lineRule="exact"/>
        <w:jc w:val="left"/>
        <w:rPr>
          <w:rFonts w:ascii="Microsoft JhengHei"/>
          <w:sz w:val="24"/>
        </w:rPr>
        <w:sectPr>
          <w:footerReference r:id="rId3" w:type="default"/>
          <w:type w:val="continuous"/>
          <w:pgSz w:w="11910" w:h="16840"/>
          <w:pgMar w:top="1500" w:right="540" w:bottom="1820" w:left="620" w:header="720" w:footer="1628" w:gutter="0"/>
        </w:sectPr>
      </w:pPr>
    </w:p>
    <w:p>
      <w:pPr>
        <w:pStyle w:val="8"/>
        <w:numPr>
          <w:ilvl w:val="0"/>
          <w:numId w:val="3"/>
        </w:numPr>
        <w:tabs>
          <w:tab w:val="left" w:pos="1244"/>
          <w:tab w:val="left" w:pos="5025"/>
        </w:tabs>
        <w:spacing w:before="87" w:after="0" w:line="240" w:lineRule="auto"/>
        <w:ind w:left="1243" w:right="0" w:hanging="273"/>
        <w:jc w:val="left"/>
        <w:rPr>
          <w:sz w:val="18"/>
        </w:rPr>
      </w:pPr>
      <w:r>
        <w:pict>
          <v:rect id="_x0000_s1031" o:spid="_x0000_s1031" o:spt="1" style="position:absolute;left:0pt;margin-left:72pt;margin-top:80.2pt;height:662.55pt;width:495pt;mso-position-horizontal-relative:page;mso-position-vertical-relative:page;z-index:-252144640;mso-width-relative:page;mso-height-relative:page;" filled="f" stroked="t" coordsize="21600,21600">
            <v:path/>
            <v:fill on="f" focussize="0,0"/>
            <v:stroke color="#000000"/>
            <v:imagedata o:title=""/>
            <o:lock v:ext="edit"/>
          </v:rect>
        </w:pict>
      </w:r>
      <w:r>
        <w:rPr>
          <w:color w:val="333333"/>
          <w:sz w:val="18"/>
        </w:rPr>
        <w:t>在下列哪种情况下</w:t>
      </w:r>
      <w:r>
        <w:rPr>
          <w:rFonts w:hint="eastAsia" w:ascii="Microsoft JhengHei" w:eastAsia="Microsoft JhengHei"/>
          <w:b/>
          <w:color w:val="333333"/>
          <w:sz w:val="18"/>
        </w:rPr>
        <w:t>不会</w:t>
      </w:r>
      <w:r>
        <w:rPr>
          <w:color w:val="333333"/>
          <w:sz w:val="18"/>
        </w:rPr>
        <w:t>调</w:t>
      </w:r>
      <w:r>
        <w:rPr>
          <w:color w:val="333333"/>
          <w:spacing w:val="-3"/>
          <w:sz w:val="18"/>
        </w:rPr>
        <w:t>用</w:t>
      </w:r>
      <w:r>
        <w:rPr>
          <w:color w:val="333333"/>
          <w:sz w:val="18"/>
        </w:rPr>
        <w:t>拷贝构造函数</w:t>
      </w:r>
      <w:r>
        <w:rPr>
          <w:sz w:val="18"/>
        </w:rPr>
        <w:t>（</w:t>
      </w:r>
      <w:r>
        <w:rPr>
          <w:rFonts w:hint="eastAsia"/>
          <w:b/>
          <w:bCs/>
          <w:color w:val="0000FF"/>
          <w:sz w:val="18"/>
          <w:lang w:val="en-US" w:eastAsia="zh-CN"/>
        </w:rPr>
        <w:t>B</w:t>
      </w:r>
      <w:r>
        <w:rPr>
          <w:color w:val="0000FF"/>
          <w:sz w:val="18"/>
        </w:rPr>
        <w:tab/>
      </w:r>
      <w:r>
        <w:rPr>
          <w:sz w:val="18"/>
        </w:rPr>
        <w:t>）。</w:t>
      </w:r>
    </w:p>
    <w:p>
      <w:pPr>
        <w:pStyle w:val="8"/>
        <w:numPr>
          <w:ilvl w:val="1"/>
          <w:numId w:val="3"/>
        </w:numPr>
        <w:tabs>
          <w:tab w:val="left" w:pos="1705"/>
        </w:tabs>
        <w:spacing w:before="2" w:after="0" w:line="240" w:lineRule="auto"/>
        <w:ind w:left="1704" w:right="0" w:hanging="309"/>
        <w:jc w:val="left"/>
        <w:rPr>
          <w:sz w:val="18"/>
        </w:rPr>
      </w:pPr>
      <w:r>
        <w:rPr>
          <w:sz w:val="18"/>
        </w:rPr>
        <w:t>用一个对象去初始化本类的另一个对象时。</w:t>
      </w:r>
    </w:p>
    <w:p>
      <w:pPr>
        <w:pStyle w:val="8"/>
        <w:numPr>
          <w:ilvl w:val="1"/>
          <w:numId w:val="3"/>
        </w:numPr>
        <w:tabs>
          <w:tab w:val="left" w:pos="1698"/>
        </w:tabs>
        <w:spacing w:before="81" w:after="0" w:line="324" w:lineRule="auto"/>
        <w:ind w:left="1396" w:right="4729" w:firstLine="0"/>
        <w:jc w:val="left"/>
        <w:rPr>
          <w:sz w:val="18"/>
        </w:rPr>
      </w:pPr>
      <w:r>
        <w:rPr>
          <w:spacing w:val="-1"/>
          <w:sz w:val="18"/>
        </w:rPr>
        <w:t>函数的形参是类的对象，在进行形参和实参的结合时。</w:t>
      </w:r>
      <w:r>
        <w:rPr>
          <w:rFonts w:ascii="Times New Roman" w:eastAsia="Times New Roman"/>
          <w:sz w:val="18"/>
        </w:rPr>
        <w:t>C</w:t>
      </w:r>
      <w:r>
        <w:rPr>
          <w:sz w:val="18"/>
        </w:rPr>
        <w:t>．函数的返回值是类的对象，函数执行完返回时。</w:t>
      </w:r>
    </w:p>
    <w:p>
      <w:pPr>
        <w:pStyle w:val="4"/>
        <w:tabs>
          <w:tab w:val="left" w:pos="4125"/>
        </w:tabs>
        <w:spacing w:before="2" w:line="324" w:lineRule="auto"/>
        <w:ind w:left="971" w:right="5437" w:firstLine="424"/>
      </w:pPr>
      <w:r>
        <w:rPr>
          <w:rFonts w:ascii="Times New Roman" w:eastAsia="Times New Roman"/>
        </w:rPr>
        <w:t>D</w:t>
      </w:r>
      <w:r>
        <w:t>．将类的一个对象赋值给另一个本类的对象时</w:t>
      </w:r>
      <w:r>
        <w:rPr>
          <w:spacing w:val="-15"/>
        </w:rPr>
        <w:t>。</w:t>
      </w:r>
      <w:r>
        <w:rPr>
          <w:rFonts w:ascii="Times New Roman" w:eastAsia="Times New Roman"/>
        </w:rPr>
        <w:t>8</w:t>
      </w:r>
      <w:r>
        <w:t>．</w:t>
      </w:r>
      <w:r>
        <w:rPr>
          <w:color w:val="333333"/>
        </w:rPr>
        <w:t>下列关于友元的描述错误的是</w:t>
      </w:r>
      <w:r>
        <w:t>（</w:t>
      </w:r>
      <w:r>
        <w:rPr>
          <w:rFonts w:hint="eastAsia"/>
          <w:b/>
          <w:bCs/>
          <w:color w:val="0000FF"/>
          <w:lang w:val="en-US" w:eastAsia="zh-CN"/>
        </w:rPr>
        <w:t>A</w:t>
      </w:r>
      <w:r>
        <w:tab/>
      </w:r>
      <w:r>
        <w:t>）。</w:t>
      </w:r>
    </w:p>
    <w:p>
      <w:pPr>
        <w:pStyle w:val="8"/>
        <w:numPr>
          <w:ilvl w:val="0"/>
          <w:numId w:val="4"/>
        </w:numPr>
        <w:tabs>
          <w:tab w:val="left" w:pos="1705"/>
        </w:tabs>
        <w:spacing w:before="0" w:after="0" w:line="194" w:lineRule="exact"/>
        <w:ind w:left="1704" w:right="0" w:hanging="309"/>
        <w:jc w:val="left"/>
        <w:rPr>
          <w:sz w:val="18"/>
        </w:rPr>
      </w:pPr>
      <w:r>
        <w:rPr>
          <w:sz w:val="18"/>
        </w:rPr>
        <w:t>友元关系是单向的且不可传递。</w:t>
      </w:r>
    </w:p>
    <w:p>
      <w:pPr>
        <w:pStyle w:val="8"/>
        <w:numPr>
          <w:ilvl w:val="0"/>
          <w:numId w:val="4"/>
        </w:numPr>
        <w:tabs>
          <w:tab w:val="left" w:pos="1698"/>
        </w:tabs>
        <w:spacing w:before="2" w:after="0" w:line="242" w:lineRule="auto"/>
        <w:ind w:left="1396" w:right="4369" w:firstLine="0"/>
        <w:jc w:val="both"/>
        <w:rPr>
          <w:sz w:val="18"/>
        </w:rPr>
      </w:pPr>
      <w:r>
        <w:rPr>
          <w:spacing w:val="-4"/>
          <w:sz w:val="18"/>
        </w:rPr>
        <w:t xml:space="preserve">在友元函数中可以通过 </w:t>
      </w:r>
      <w:r>
        <w:rPr>
          <w:rFonts w:ascii="Times New Roman" w:eastAsia="Times New Roman"/>
          <w:sz w:val="18"/>
        </w:rPr>
        <w:t>this</w:t>
      </w:r>
      <w:r>
        <w:rPr>
          <w:rFonts w:ascii="Times New Roman" w:eastAsia="Times New Roman"/>
          <w:spacing w:val="-2"/>
          <w:sz w:val="18"/>
        </w:rPr>
        <w:t xml:space="preserve"> </w:t>
      </w:r>
      <w:r>
        <w:rPr>
          <w:sz w:val="18"/>
        </w:rPr>
        <w:t>指针直接引用对象的私有成员。</w:t>
      </w:r>
      <w:r>
        <w:rPr>
          <w:rFonts w:ascii="Times New Roman" w:eastAsia="Times New Roman"/>
          <w:sz w:val="18"/>
        </w:rPr>
        <w:t>C</w:t>
      </w:r>
      <w:r>
        <w:rPr>
          <w:spacing w:val="-1"/>
          <w:sz w:val="18"/>
        </w:rPr>
        <w:t>．在类的成员函数中可以直接访问同类其他对象的私有成员。</w:t>
      </w:r>
      <w:r>
        <w:rPr>
          <w:rFonts w:ascii="Times New Roman" w:eastAsia="Times New Roman"/>
          <w:sz w:val="18"/>
        </w:rPr>
        <w:t>D</w:t>
      </w:r>
      <w:r>
        <w:rPr>
          <w:sz w:val="18"/>
        </w:rPr>
        <w:t>．通过友元可以实现在类的外部对类的私有成员的访问。</w:t>
      </w:r>
    </w:p>
    <w:p>
      <w:pPr>
        <w:pStyle w:val="8"/>
        <w:numPr>
          <w:ilvl w:val="0"/>
          <w:numId w:val="5"/>
        </w:numPr>
        <w:tabs>
          <w:tab w:val="left" w:pos="1244"/>
        </w:tabs>
        <w:spacing w:before="43" w:after="0" w:line="240" w:lineRule="auto"/>
        <w:ind w:left="1243" w:right="0" w:hanging="273"/>
        <w:jc w:val="both"/>
        <w:rPr>
          <w:sz w:val="18"/>
        </w:rPr>
      </w:pPr>
      <w:r>
        <w:rPr>
          <w:sz w:val="18"/>
        </w:rPr>
        <w:t>下列说法正确的是（</w:t>
      </w:r>
      <w:r>
        <w:rPr>
          <w:spacing w:val="2"/>
          <w:sz w:val="18"/>
        </w:rPr>
        <w:t xml:space="preserve"> </w:t>
      </w:r>
      <w:r>
        <w:rPr>
          <w:rFonts w:hint="eastAsia"/>
          <w:b/>
          <w:bCs/>
          <w:color w:val="0000FF"/>
          <w:spacing w:val="2"/>
          <w:sz w:val="18"/>
          <w:lang w:val="en-US" w:eastAsia="zh-CN"/>
        </w:rPr>
        <w:t>C</w:t>
      </w:r>
      <w:r>
        <w:rPr>
          <w:spacing w:val="-3"/>
          <w:sz w:val="18"/>
        </w:rPr>
        <w:t>）。</w:t>
      </w:r>
    </w:p>
    <w:p>
      <w:pPr>
        <w:pStyle w:val="8"/>
        <w:numPr>
          <w:ilvl w:val="1"/>
          <w:numId w:val="5"/>
        </w:numPr>
        <w:tabs>
          <w:tab w:val="left" w:pos="1661"/>
        </w:tabs>
        <w:spacing w:before="81" w:after="0" w:line="240" w:lineRule="auto"/>
        <w:ind w:left="1660" w:right="0" w:hanging="265"/>
        <w:jc w:val="left"/>
        <w:rPr>
          <w:sz w:val="18"/>
        </w:rPr>
      </w:pPr>
      <w:r>
        <w:rPr>
          <w:sz w:val="18"/>
        </w:rPr>
        <w:t>所有类都必须定义构造函数。</w:t>
      </w:r>
    </w:p>
    <w:p>
      <w:pPr>
        <w:pStyle w:val="8"/>
        <w:numPr>
          <w:ilvl w:val="1"/>
          <w:numId w:val="5"/>
        </w:numPr>
        <w:tabs>
          <w:tab w:val="left" w:pos="1654"/>
        </w:tabs>
        <w:spacing w:before="82" w:after="0" w:line="240" w:lineRule="auto"/>
        <w:ind w:left="1653" w:right="0" w:hanging="258"/>
        <w:jc w:val="left"/>
        <w:rPr>
          <w:sz w:val="18"/>
        </w:rPr>
      </w:pPr>
      <w:r>
        <w:rPr>
          <w:spacing w:val="-1"/>
          <w:sz w:val="18"/>
        </w:rPr>
        <w:t>构造函数必须初始化类的所有数据成员。</w:t>
      </w:r>
    </w:p>
    <w:p>
      <w:pPr>
        <w:pStyle w:val="8"/>
        <w:numPr>
          <w:ilvl w:val="1"/>
          <w:numId w:val="5"/>
        </w:numPr>
        <w:tabs>
          <w:tab w:val="left" w:pos="1654"/>
        </w:tabs>
        <w:spacing w:before="81" w:after="0" w:line="240" w:lineRule="auto"/>
        <w:ind w:left="1653" w:right="0" w:hanging="258"/>
        <w:jc w:val="left"/>
        <w:rPr>
          <w:sz w:val="18"/>
        </w:rPr>
      </w:pPr>
      <w:r>
        <w:rPr>
          <w:spacing w:val="-1"/>
          <w:sz w:val="18"/>
        </w:rPr>
        <w:t>子类定义了构造函数，可以不再调用父类的构造函数。</w:t>
      </w:r>
    </w:p>
    <w:p>
      <w:pPr>
        <w:pStyle w:val="8"/>
        <w:numPr>
          <w:ilvl w:val="1"/>
          <w:numId w:val="5"/>
        </w:numPr>
        <w:tabs>
          <w:tab w:val="left" w:pos="1663"/>
        </w:tabs>
        <w:spacing w:before="82" w:after="0" w:line="240" w:lineRule="auto"/>
        <w:ind w:left="1662" w:right="0" w:hanging="267"/>
        <w:jc w:val="left"/>
        <w:rPr>
          <w:sz w:val="18"/>
        </w:rPr>
      </w:pPr>
      <w:r>
        <w:rPr>
          <w:spacing w:val="-1"/>
          <w:sz w:val="18"/>
        </w:rPr>
        <w:t>构造函数可以访问类的非静态成员。</w:t>
      </w:r>
    </w:p>
    <w:p>
      <w:pPr>
        <w:pStyle w:val="8"/>
        <w:numPr>
          <w:ilvl w:val="0"/>
          <w:numId w:val="5"/>
        </w:numPr>
        <w:tabs>
          <w:tab w:val="left" w:pos="1336"/>
          <w:tab w:val="left" w:pos="6264"/>
        </w:tabs>
        <w:spacing w:before="81" w:after="0" w:line="240" w:lineRule="auto"/>
        <w:ind w:left="1335" w:right="0" w:hanging="365"/>
        <w:jc w:val="left"/>
        <w:rPr>
          <w:sz w:val="18"/>
        </w:rPr>
      </w:pPr>
      <w:r>
        <w:rPr>
          <w:sz w:val="18"/>
        </w:rPr>
        <w:t>类</w:t>
      </w:r>
      <w:r>
        <w:rPr>
          <w:spacing w:val="-45"/>
          <w:sz w:val="18"/>
        </w:rPr>
        <w:t xml:space="preserve"> </w:t>
      </w:r>
      <w:r>
        <w:rPr>
          <w:rFonts w:ascii="Times New Roman" w:eastAsia="Times New Roman"/>
          <w:sz w:val="18"/>
        </w:rPr>
        <w:t xml:space="preserve">B </w:t>
      </w:r>
      <w:r>
        <w:rPr>
          <w:spacing w:val="-3"/>
          <w:sz w:val="18"/>
        </w:rPr>
        <w:t>从</w:t>
      </w:r>
      <w:r>
        <w:rPr>
          <w:sz w:val="18"/>
        </w:rPr>
        <w:t>类</w:t>
      </w:r>
      <w:r>
        <w:rPr>
          <w:spacing w:val="-46"/>
          <w:sz w:val="18"/>
        </w:rPr>
        <w:t xml:space="preserve"> </w:t>
      </w:r>
      <w:r>
        <w:rPr>
          <w:rFonts w:ascii="Times New Roman" w:eastAsia="Times New Roman"/>
          <w:sz w:val="18"/>
        </w:rPr>
        <w:t>A</w:t>
      </w:r>
      <w:r>
        <w:rPr>
          <w:rFonts w:ascii="Times New Roman" w:eastAsia="Times New Roman"/>
          <w:spacing w:val="-3"/>
          <w:sz w:val="18"/>
        </w:rPr>
        <w:t xml:space="preserve"> </w:t>
      </w:r>
      <w:r>
        <w:rPr>
          <w:sz w:val="18"/>
        </w:rPr>
        <w:t>以公有继承的方式派生，下面错误的语句为（</w:t>
      </w:r>
      <w:r>
        <w:rPr>
          <w:rFonts w:hint="eastAsia"/>
          <w:b/>
          <w:bCs/>
          <w:color w:val="0000FF"/>
          <w:sz w:val="18"/>
          <w:lang w:val="en-US" w:eastAsia="zh-CN"/>
        </w:rPr>
        <w:t>D</w:t>
      </w:r>
      <w:r>
        <w:rPr>
          <w:sz w:val="18"/>
        </w:rPr>
        <w:tab/>
      </w:r>
      <w:r>
        <w:rPr>
          <w:sz w:val="18"/>
        </w:rPr>
        <w:t>）。</w:t>
      </w:r>
    </w:p>
    <w:p>
      <w:pPr>
        <w:pStyle w:val="4"/>
        <w:tabs>
          <w:tab w:val="left" w:pos="4797"/>
        </w:tabs>
        <w:spacing w:before="82"/>
        <w:ind w:left="1396"/>
        <w:rPr>
          <w:rFonts w:ascii="Times New Roman" w:eastAsia="Times New Roman"/>
        </w:rPr>
      </w:pPr>
      <w:r>
        <w:rPr>
          <w:rFonts w:ascii="Times New Roman" w:eastAsia="Times New Roman"/>
        </w:rPr>
        <w:t>A</w:t>
      </w:r>
      <w:r>
        <w:t>．</w:t>
      </w:r>
      <w:r>
        <w:rPr>
          <w:rFonts w:ascii="Times New Roman" w:eastAsia="Times New Roman"/>
        </w:rPr>
        <w:t>A *a=new</w:t>
      </w:r>
      <w:r>
        <w:rPr>
          <w:rFonts w:ascii="Times New Roman" w:eastAsia="Times New Roman"/>
          <w:spacing w:val="-4"/>
        </w:rPr>
        <w:t xml:space="preserve"> </w:t>
      </w:r>
      <w:r>
        <w:rPr>
          <w:rFonts w:ascii="Times New Roman" w:eastAsia="Times New Roman"/>
        </w:rPr>
        <w:t>B;</w:t>
      </w:r>
      <w:r>
        <w:rPr>
          <w:rFonts w:ascii="Times New Roman" w:eastAsia="Times New Roman"/>
        </w:rPr>
        <w:tab/>
      </w:r>
      <w:r>
        <w:rPr>
          <w:rFonts w:ascii="Times New Roman" w:eastAsia="Times New Roman"/>
        </w:rPr>
        <w:t>B</w:t>
      </w:r>
      <w:r>
        <w:t>．</w:t>
      </w:r>
      <w:r>
        <w:rPr>
          <w:rFonts w:ascii="Times New Roman" w:eastAsia="Times New Roman"/>
        </w:rPr>
        <w:t>B b[10];A</w:t>
      </w:r>
      <w:r>
        <w:rPr>
          <w:rFonts w:ascii="Times New Roman" w:eastAsia="Times New Roman"/>
          <w:spacing w:val="-2"/>
        </w:rPr>
        <w:t xml:space="preserve"> </w:t>
      </w:r>
      <w:r>
        <w:rPr>
          <w:rFonts w:ascii="Times New Roman" w:eastAsia="Times New Roman"/>
        </w:rPr>
        <w:t>&amp;a=*b;</w:t>
      </w:r>
    </w:p>
    <w:p>
      <w:pPr>
        <w:pStyle w:val="4"/>
        <w:tabs>
          <w:tab w:val="left" w:pos="4574"/>
          <w:tab w:val="left" w:pos="4797"/>
        </w:tabs>
        <w:spacing w:before="81" w:line="285" w:lineRule="auto"/>
        <w:ind w:left="971" w:right="4963" w:firstLine="424"/>
      </w:pPr>
      <w:r>
        <w:rPr>
          <w:rFonts w:ascii="Times New Roman" w:eastAsia="Times New Roman"/>
        </w:rPr>
        <w:t>C</w:t>
      </w:r>
      <w:r>
        <w:t>．</w:t>
      </w:r>
      <w:r>
        <w:rPr>
          <w:rFonts w:ascii="Times New Roman" w:eastAsia="Times New Roman"/>
        </w:rPr>
        <w:t>A a; B</w:t>
      </w:r>
      <w:r>
        <w:rPr>
          <w:rFonts w:ascii="Times New Roman" w:eastAsia="Times New Roman"/>
          <w:spacing w:val="-4"/>
        </w:rPr>
        <w:t xml:space="preserve"> </w:t>
      </w:r>
      <w:r>
        <w:rPr>
          <w:rFonts w:ascii="Times New Roman" w:eastAsia="Times New Roman"/>
        </w:rPr>
        <w:t>b;</w:t>
      </w:r>
      <w:r>
        <w:rPr>
          <w:rFonts w:ascii="Times New Roman" w:eastAsia="Times New Roman"/>
          <w:spacing w:val="-1"/>
        </w:rPr>
        <w:t xml:space="preserve"> </w:t>
      </w:r>
      <w:r>
        <w:rPr>
          <w:rFonts w:ascii="Times New Roman" w:eastAsia="Times New Roman"/>
        </w:rPr>
        <w:t>a=b;</w:t>
      </w:r>
      <w:r>
        <w:rPr>
          <w:rFonts w:ascii="Times New Roman" w:eastAsia="Times New Roman"/>
        </w:rPr>
        <w:tab/>
      </w:r>
      <w:r>
        <w:rPr>
          <w:rFonts w:ascii="Times New Roman" w:eastAsia="Times New Roman"/>
        </w:rPr>
        <w:tab/>
      </w:r>
      <w:r>
        <w:rPr>
          <w:rFonts w:ascii="Times New Roman" w:eastAsia="Times New Roman"/>
        </w:rPr>
        <w:t>D</w:t>
      </w:r>
      <w:r>
        <w:t>．</w:t>
      </w:r>
      <w:r>
        <w:rPr>
          <w:rFonts w:ascii="Times New Roman" w:eastAsia="Times New Roman"/>
        </w:rPr>
        <w:t xml:space="preserve">B </w:t>
      </w:r>
      <w:r>
        <w:rPr>
          <w:rFonts w:ascii="Times New Roman" w:eastAsia="Times New Roman"/>
          <w:spacing w:val="-4"/>
        </w:rPr>
        <w:t xml:space="preserve">b(A()); </w:t>
      </w:r>
      <w:r>
        <w:rPr>
          <w:rFonts w:ascii="Times New Roman" w:eastAsia="Times New Roman"/>
        </w:rPr>
        <w:t>11</w:t>
      </w:r>
      <w:r>
        <w:t>．下列关于继承的说法哪</w:t>
      </w:r>
      <w:r>
        <w:rPr>
          <w:spacing w:val="-3"/>
        </w:rPr>
        <w:t>个</w:t>
      </w:r>
      <w:r>
        <w:t>是正确的（</w:t>
      </w:r>
      <w:r>
        <w:rPr>
          <w:rFonts w:hint="eastAsia"/>
          <w:b/>
          <w:bCs/>
          <w:color w:val="0000FF"/>
          <w:lang w:val="en-US" w:eastAsia="zh-CN"/>
        </w:rPr>
        <w:t>D</w:t>
      </w:r>
      <w:r>
        <w:tab/>
      </w:r>
      <w:r>
        <w:t>）。</w:t>
      </w:r>
    </w:p>
    <w:p>
      <w:pPr>
        <w:pStyle w:val="8"/>
        <w:numPr>
          <w:ilvl w:val="0"/>
          <w:numId w:val="6"/>
        </w:numPr>
        <w:tabs>
          <w:tab w:val="left" w:pos="1700"/>
        </w:tabs>
        <w:spacing w:before="0" w:after="0" w:line="188" w:lineRule="exact"/>
        <w:ind w:left="1699" w:right="0" w:hanging="309"/>
        <w:jc w:val="left"/>
        <w:rPr>
          <w:sz w:val="18"/>
        </w:rPr>
      </w:pPr>
      <w:r>
        <w:rPr>
          <w:spacing w:val="-5"/>
          <w:sz w:val="18"/>
        </w:rPr>
        <w:t xml:space="preserve">子类只继承父类的 </w:t>
      </w:r>
      <w:r>
        <w:rPr>
          <w:rFonts w:ascii="Times New Roman" w:eastAsia="Times New Roman"/>
          <w:sz w:val="18"/>
        </w:rPr>
        <w:t>public</w:t>
      </w:r>
      <w:r>
        <w:rPr>
          <w:rFonts w:ascii="Times New Roman" w:eastAsia="Times New Roman"/>
          <w:spacing w:val="-3"/>
          <w:sz w:val="18"/>
        </w:rPr>
        <w:t xml:space="preserve"> </w:t>
      </w:r>
      <w:r>
        <w:rPr>
          <w:sz w:val="18"/>
        </w:rPr>
        <w:t>成员。</w:t>
      </w:r>
    </w:p>
    <w:p>
      <w:pPr>
        <w:pStyle w:val="8"/>
        <w:numPr>
          <w:ilvl w:val="0"/>
          <w:numId w:val="6"/>
        </w:numPr>
        <w:tabs>
          <w:tab w:val="left" w:pos="1693"/>
        </w:tabs>
        <w:spacing w:before="43" w:after="0" w:line="240" w:lineRule="auto"/>
        <w:ind w:left="1692" w:right="0" w:hanging="302"/>
        <w:jc w:val="left"/>
        <w:rPr>
          <w:sz w:val="18"/>
        </w:rPr>
      </w:pPr>
      <w:r>
        <w:rPr>
          <w:sz w:val="18"/>
        </w:rPr>
        <w:t>子类继承父类的非私有成员。</w:t>
      </w:r>
    </w:p>
    <w:p>
      <w:pPr>
        <w:pStyle w:val="8"/>
        <w:numPr>
          <w:ilvl w:val="0"/>
          <w:numId w:val="6"/>
        </w:numPr>
        <w:tabs>
          <w:tab w:val="left" w:pos="1693"/>
        </w:tabs>
        <w:spacing w:before="43" w:after="0" w:line="283" w:lineRule="auto"/>
        <w:ind w:left="1391" w:right="4732" w:firstLine="0"/>
        <w:jc w:val="left"/>
        <w:rPr>
          <w:sz w:val="18"/>
        </w:rPr>
      </w:pPr>
      <w:r>
        <w:rPr>
          <w:spacing w:val="-1"/>
          <w:sz w:val="18"/>
        </w:rPr>
        <w:t>子类只继承父类的成员，而不继承父类的父类的成员。</w:t>
      </w:r>
      <w:r>
        <w:rPr>
          <w:rFonts w:ascii="Times New Roman" w:eastAsia="Times New Roman"/>
          <w:sz w:val="18"/>
        </w:rPr>
        <w:t>D</w:t>
      </w:r>
      <w:r>
        <w:rPr>
          <w:sz w:val="18"/>
        </w:rPr>
        <w:t>．子类将继承父类的所有成员。</w:t>
      </w:r>
    </w:p>
    <w:p>
      <w:pPr>
        <w:pStyle w:val="8"/>
        <w:numPr>
          <w:ilvl w:val="0"/>
          <w:numId w:val="7"/>
        </w:numPr>
        <w:tabs>
          <w:tab w:val="left" w:pos="1289"/>
        </w:tabs>
        <w:spacing w:before="0" w:after="0" w:line="297" w:lineRule="auto"/>
        <w:ind w:left="1396" w:right="4192" w:hanging="425"/>
        <w:jc w:val="left"/>
        <w:rPr>
          <w:rFonts w:ascii="Times New Roman" w:eastAsia="Times New Roman"/>
          <w:sz w:val="18"/>
        </w:rPr>
      </w:pPr>
      <w:r>
        <w:rPr>
          <w:spacing w:val="-8"/>
          <w:sz w:val="18"/>
        </w:rPr>
        <w:t xml:space="preserve">已知派生类 </w:t>
      </w:r>
      <w:r>
        <w:rPr>
          <w:rFonts w:ascii="Times New Roman" w:eastAsia="Times New Roman"/>
          <w:sz w:val="18"/>
        </w:rPr>
        <w:t>DerivedClass</w:t>
      </w:r>
      <w:r>
        <w:rPr>
          <w:rFonts w:ascii="Times New Roman" w:eastAsia="Times New Roman"/>
          <w:spacing w:val="-1"/>
          <w:sz w:val="18"/>
        </w:rPr>
        <w:t xml:space="preserve"> </w:t>
      </w:r>
      <w:r>
        <w:rPr>
          <w:spacing w:val="-7"/>
          <w:sz w:val="18"/>
        </w:rPr>
        <w:t xml:space="preserve">共有继承基类 </w:t>
      </w:r>
      <w:r>
        <w:rPr>
          <w:rFonts w:ascii="Times New Roman" w:eastAsia="Times New Roman"/>
          <w:sz w:val="18"/>
        </w:rPr>
        <w:t>BaseClass</w:t>
      </w:r>
      <w:r>
        <w:rPr>
          <w:spacing w:val="-2"/>
          <w:sz w:val="18"/>
        </w:rPr>
        <w:t xml:space="preserve">，且有如下定义： </w:t>
      </w:r>
      <w:r>
        <w:rPr>
          <w:rFonts w:ascii="Times New Roman" w:eastAsia="Times New Roman"/>
          <w:sz w:val="18"/>
        </w:rPr>
        <w:t>BaseClass</w:t>
      </w:r>
      <w:r>
        <w:rPr>
          <w:rFonts w:ascii="Times New Roman" w:eastAsia="Times New Roman"/>
          <w:spacing w:val="-1"/>
          <w:sz w:val="18"/>
        </w:rPr>
        <w:t xml:space="preserve"> </w:t>
      </w:r>
      <w:r>
        <w:rPr>
          <w:rFonts w:ascii="Times New Roman" w:eastAsia="Times New Roman"/>
          <w:sz w:val="18"/>
        </w:rPr>
        <w:t>b,*pb;</w:t>
      </w:r>
    </w:p>
    <w:p>
      <w:pPr>
        <w:pStyle w:val="4"/>
        <w:spacing w:before="56"/>
        <w:ind w:left="1396"/>
        <w:jc w:val="both"/>
        <w:rPr>
          <w:rFonts w:ascii="Times New Roman"/>
        </w:rPr>
      </w:pPr>
      <w:r>
        <w:rPr>
          <w:rFonts w:ascii="Times New Roman"/>
        </w:rPr>
        <w:t>DerivedClass d,*pd;</w:t>
      </w:r>
    </w:p>
    <w:p>
      <w:pPr>
        <w:pStyle w:val="4"/>
        <w:tabs>
          <w:tab w:val="left" w:pos="4214"/>
        </w:tabs>
        <w:spacing w:before="93"/>
        <w:ind w:left="1331"/>
      </w:pPr>
      <w:r>
        <w:t>下面不符合类型兼容规则的是（</w:t>
      </w:r>
      <w:r>
        <w:tab/>
      </w:r>
      <w:r>
        <w:rPr>
          <w:rFonts w:hint="eastAsia"/>
          <w:b/>
          <w:bCs/>
          <w:color w:val="0000FF"/>
          <w:lang w:val="en-US" w:eastAsia="zh-CN"/>
        </w:rPr>
        <w:t>D</w:t>
      </w:r>
      <w:r>
        <w:t>）。</w:t>
      </w:r>
    </w:p>
    <w:p>
      <w:pPr>
        <w:pStyle w:val="8"/>
        <w:numPr>
          <w:ilvl w:val="1"/>
          <w:numId w:val="7"/>
        </w:numPr>
        <w:tabs>
          <w:tab w:val="left" w:pos="1692"/>
        </w:tabs>
        <w:spacing w:before="93" w:after="0" w:line="240" w:lineRule="auto"/>
        <w:ind w:left="1691" w:right="0" w:hanging="361"/>
        <w:jc w:val="left"/>
        <w:rPr>
          <w:rFonts w:ascii="Times New Roman"/>
          <w:sz w:val="18"/>
        </w:rPr>
      </w:pPr>
      <w:r>
        <w:rPr>
          <w:rFonts w:ascii="Times New Roman"/>
          <w:sz w:val="18"/>
        </w:rPr>
        <w:t>b=d;</w:t>
      </w:r>
    </w:p>
    <w:p>
      <w:pPr>
        <w:pStyle w:val="8"/>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BaseClass</w:t>
      </w:r>
      <w:r>
        <w:rPr>
          <w:rFonts w:ascii="Times New Roman"/>
          <w:spacing w:val="-1"/>
          <w:sz w:val="18"/>
        </w:rPr>
        <w:t xml:space="preserve"> </w:t>
      </w:r>
      <w:r>
        <w:rPr>
          <w:rFonts w:ascii="Times New Roman"/>
          <w:sz w:val="18"/>
        </w:rPr>
        <w:t>&amp;bb=d;</w:t>
      </w:r>
    </w:p>
    <w:p>
      <w:pPr>
        <w:pStyle w:val="8"/>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pd=&amp;b;</w:t>
      </w:r>
    </w:p>
    <w:p>
      <w:pPr>
        <w:pStyle w:val="8"/>
        <w:numPr>
          <w:ilvl w:val="1"/>
          <w:numId w:val="7"/>
        </w:numPr>
        <w:tabs>
          <w:tab w:val="left" w:pos="1692"/>
        </w:tabs>
        <w:spacing w:before="105" w:after="0" w:line="240" w:lineRule="auto"/>
        <w:ind w:left="1691" w:right="0" w:hanging="361"/>
        <w:jc w:val="left"/>
        <w:rPr>
          <w:rFonts w:ascii="Times New Roman"/>
          <w:sz w:val="18"/>
        </w:rPr>
      </w:pPr>
      <w:r>
        <w:rPr>
          <w:rFonts w:ascii="Times New Roman"/>
          <w:sz w:val="18"/>
        </w:rPr>
        <w:t>pb=&amp;d;</w:t>
      </w:r>
    </w:p>
    <w:p>
      <w:pPr>
        <w:pStyle w:val="8"/>
        <w:numPr>
          <w:ilvl w:val="0"/>
          <w:numId w:val="7"/>
        </w:numPr>
        <w:tabs>
          <w:tab w:val="left" w:pos="1332"/>
        </w:tabs>
        <w:spacing w:before="93" w:after="0" w:line="240" w:lineRule="auto"/>
        <w:ind w:left="1331" w:right="0" w:hanging="361"/>
        <w:jc w:val="both"/>
        <w:rPr>
          <w:sz w:val="18"/>
        </w:rPr>
      </w:pPr>
      <w:r>
        <w:rPr>
          <w:sz w:val="18"/>
        </w:rPr>
        <w:t>在派生类中重新定义虚函数时，除了（</w:t>
      </w:r>
      <w:r>
        <w:rPr>
          <w:spacing w:val="2"/>
          <w:sz w:val="18"/>
        </w:rPr>
        <w:t xml:space="preserve"> </w:t>
      </w:r>
      <w:r>
        <w:rPr>
          <w:rFonts w:hint="eastAsia"/>
          <w:b/>
          <w:bCs/>
          <w:color w:val="0000FF"/>
          <w:spacing w:val="2"/>
          <w:sz w:val="18"/>
          <w:lang w:val="en-US" w:eastAsia="zh-CN"/>
        </w:rPr>
        <w:t>D</w:t>
      </w:r>
      <w:r>
        <w:rPr>
          <w:sz w:val="18"/>
        </w:rPr>
        <w:t>），</w:t>
      </w:r>
      <w:r>
        <w:rPr>
          <w:spacing w:val="-1"/>
          <w:sz w:val="18"/>
        </w:rPr>
        <w:t>其它方面都必须与基类中相应的虚函数保持一致。</w:t>
      </w:r>
    </w:p>
    <w:p>
      <w:pPr>
        <w:pStyle w:val="4"/>
        <w:spacing w:before="82" w:line="324" w:lineRule="auto"/>
        <w:ind w:left="1331" w:right="8385"/>
        <w:jc w:val="both"/>
      </w:pPr>
      <w:r>
        <w:rPr>
          <w:rFonts w:ascii="Times New Roman" w:eastAsia="Times New Roman"/>
        </w:rPr>
        <w:t>A</w:t>
      </w:r>
      <w:r>
        <w:t>．参数个数</w:t>
      </w:r>
      <w:r>
        <w:rPr>
          <w:rFonts w:ascii="Times New Roman" w:eastAsia="Times New Roman"/>
        </w:rPr>
        <w:t>B</w:t>
      </w:r>
      <w:r>
        <w:t>．参数类型</w:t>
      </w:r>
      <w:r>
        <w:rPr>
          <w:rFonts w:ascii="Times New Roman" w:eastAsia="Times New Roman"/>
        </w:rPr>
        <w:t>C</w:t>
      </w:r>
      <w:r>
        <w:t>．函数名称</w:t>
      </w:r>
      <w:r>
        <w:rPr>
          <w:rFonts w:ascii="Times New Roman" w:eastAsia="Times New Roman"/>
        </w:rPr>
        <w:t>D</w:t>
      </w:r>
      <w:r>
        <w:t>．函数体</w:t>
      </w:r>
    </w:p>
    <w:p>
      <w:pPr>
        <w:pStyle w:val="4"/>
        <w:spacing w:before="8"/>
        <w:rPr>
          <w:sz w:val="21"/>
        </w:rPr>
      </w:pPr>
    </w:p>
    <w:p>
      <w:pPr>
        <w:pStyle w:val="3"/>
        <w:spacing w:before="1"/>
        <w:ind w:left="1391"/>
      </w:pPr>
      <w:r>
        <w:rPr>
          <w:w w:val="100"/>
        </w:rPr>
        <w:t xml:space="preserve"> </w:t>
      </w:r>
    </w:p>
    <w:p>
      <w:pPr>
        <w:pStyle w:val="4"/>
        <w:rPr>
          <w:sz w:val="20"/>
        </w:rPr>
      </w:pPr>
    </w:p>
    <w:p>
      <w:pPr>
        <w:pStyle w:val="4"/>
        <w:rPr>
          <w:sz w:val="20"/>
        </w:rPr>
      </w:pPr>
    </w:p>
    <w:p>
      <w:pPr>
        <w:pStyle w:val="4"/>
        <w:rPr>
          <w:sz w:val="20"/>
        </w:rPr>
      </w:pPr>
    </w:p>
    <w:p>
      <w:pPr>
        <w:pStyle w:val="4"/>
        <w:rPr>
          <w:sz w:val="20"/>
        </w:rPr>
      </w:pPr>
    </w:p>
    <w:p>
      <w:pPr>
        <w:spacing w:before="137"/>
        <w:ind w:left="368" w:right="0" w:firstLine="0"/>
        <w:jc w:val="left"/>
        <w:rPr>
          <w:rFonts w:ascii="Microsoft JhengHei"/>
          <w:b/>
          <w:sz w:val="28"/>
        </w:rPr>
      </w:pPr>
      <w:r>
        <w:rPr>
          <w:rFonts w:ascii="Microsoft JhengHei"/>
          <w:b/>
          <w:w w:val="200"/>
          <w:sz w:val="28"/>
        </w:rPr>
        <w:t xml:space="preserve"> </w:t>
      </w:r>
    </w:p>
    <w:p>
      <w:pPr>
        <w:spacing w:after="0"/>
        <w:jc w:val="left"/>
        <w:rPr>
          <w:rFonts w:ascii="Microsoft JhengHei"/>
          <w:sz w:val="28"/>
        </w:rPr>
        <w:sectPr>
          <w:footerReference r:id="rId4" w:type="default"/>
          <w:pgSz w:w="11910" w:h="16840"/>
          <w:pgMar w:top="1520" w:right="540" w:bottom="1600" w:left="620" w:header="0" w:footer="1412" w:gutter="0"/>
        </w:sectPr>
      </w:pPr>
    </w:p>
    <w:p>
      <w:pPr>
        <w:spacing w:before="34" w:line="331" w:lineRule="exact"/>
        <w:ind w:left="100" w:right="0" w:firstLine="0"/>
        <w:jc w:val="left"/>
        <w:rPr>
          <w:rFonts w:ascii="宋体"/>
          <w:sz w:val="28"/>
        </w:rPr>
      </w:pPr>
      <w:r>
        <w:pict>
          <v:group id="_x0000_s1033" o:spid="_x0000_s1033" o:spt="203" style="position:absolute;left:0pt;margin-left:135.6pt;margin-top:90.5pt;height:638.55pt;width:428.8pt;mso-position-horizontal-relative:page;mso-position-vertical-relative:page;z-index:-252142592;mso-width-relative:page;mso-height-relative:page;" coordorigin="2693,1789" coordsize="8576,12771">
            <o:lock v:ext="edit"/>
            <v:rect id="_x0000_s1034" o:spid="_x0000_s1034" o:spt="1" style="position:absolute;left:2700;top:1797;height:12756;width:8561;" fillcolor="#FFFFFF" filled="t" stroked="f" coordsize="21600,21600">
              <v:path/>
              <v:fill on="t" focussize="0,0"/>
              <v:stroke on="f"/>
              <v:imagedata o:title=""/>
              <o:lock v:ext="edit"/>
            </v:rect>
            <v:rect id="_x0000_s1035" o:spid="_x0000_s1035" o:spt="1" style="position:absolute;left:2700;top:1797;height:12756;width:8561;" filled="f" stroked="t" coordsize="21600,21600">
              <v:path/>
              <v:fill on="f" focussize="0,0"/>
              <v:stroke color="#000000"/>
              <v:imagedata o:title=""/>
              <o:lock v:ext="edit"/>
            </v:rect>
          </v:group>
        </w:pic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r>
        <w:rPr>
          <w:rFonts w:ascii="宋体"/>
          <w:spacing w:val="-2"/>
          <w:w w:val="100"/>
          <w:sz w:val="28"/>
        </w:rPr>
        <w:t xml:space="preserve"> </w:t>
      </w:r>
      <w:r>
        <w:rPr>
          <w:rFonts w:ascii="宋体"/>
          <w:w w:val="100"/>
          <w:sz w:val="28"/>
        </w:rPr>
        <w:t xml:space="preserve">  </w:t>
      </w:r>
    </w:p>
    <w:p>
      <w:pPr>
        <w:pStyle w:val="8"/>
        <w:numPr>
          <w:ilvl w:val="0"/>
          <w:numId w:val="7"/>
        </w:numPr>
        <w:tabs>
          <w:tab w:val="left" w:pos="2549"/>
          <w:tab w:val="left" w:pos="5978"/>
        </w:tabs>
        <w:spacing w:before="0" w:after="0" w:line="194" w:lineRule="exact"/>
        <w:ind w:left="2548" w:right="0" w:hanging="318"/>
        <w:jc w:val="left"/>
        <w:rPr>
          <w:sz w:val="18"/>
        </w:rPr>
      </w:pPr>
      <w:r>
        <w:rPr>
          <w:sz w:val="18"/>
        </w:rPr>
        <w:t>下面关于</w:t>
      </w:r>
      <w:r>
        <w:rPr>
          <w:spacing w:val="-45"/>
          <w:sz w:val="18"/>
        </w:rPr>
        <w:t xml:space="preserve"> </w:t>
      </w:r>
      <w:r>
        <w:rPr>
          <w:rFonts w:ascii="Times New Roman" w:eastAsia="Times New Roman"/>
          <w:sz w:val="18"/>
        </w:rPr>
        <w:t>C++</w:t>
      </w:r>
      <w:r>
        <w:rPr>
          <w:sz w:val="18"/>
        </w:rPr>
        <w:t>流的叙述中，正确的是（</w:t>
      </w:r>
      <w:r>
        <w:rPr>
          <w:rFonts w:hint="eastAsia"/>
          <w:b/>
          <w:bCs/>
          <w:color w:val="0000FF"/>
          <w:sz w:val="18"/>
          <w:lang w:val="en-US" w:eastAsia="zh-CN"/>
        </w:rPr>
        <w:t>A</w:t>
      </w:r>
      <w:r>
        <w:rPr>
          <w:sz w:val="18"/>
        </w:rPr>
        <w:tab/>
      </w:r>
      <w:r>
        <w:rPr>
          <w:sz w:val="18"/>
        </w:rPr>
        <w:t>）。</w:t>
      </w:r>
    </w:p>
    <w:p>
      <w:pPr>
        <w:spacing w:after="0" w:line="194" w:lineRule="exact"/>
        <w:jc w:val="left"/>
        <w:rPr>
          <w:sz w:val="18"/>
        </w:rPr>
        <w:sectPr>
          <w:footerReference r:id="rId5" w:type="default"/>
          <w:pgSz w:w="11910" w:h="16840"/>
          <w:pgMar w:top="1520" w:right="540" w:bottom="1760" w:left="620" w:header="0" w:footer="1560" w:gutter="0"/>
          <w:pgNumType w:start="3"/>
        </w:sectPr>
      </w:pPr>
    </w:p>
    <w:p>
      <w:pPr>
        <w:pStyle w:val="2"/>
        <w:spacing w:line="324" w:lineRule="exact"/>
      </w:pPr>
      <w:r>
        <w:pict>
          <v:line id="_x0000_s1032" o:spid="_x0000_s1032" o:spt="20" style="position:absolute;left:0pt;margin-left:118.15pt;margin-top:103.15pt;height:631.8pt;width:0pt;mso-position-horizontal-relative:page;mso-position-vertical-relative:page;z-index:-252143616;mso-width-relative:page;mso-height-relative:page;" stroked="t" coordsize="21600,21600">
            <v:path arrowok="t"/>
            <v:fill focussize="0,0"/>
            <v:stroke color="#000000"/>
            <v:imagedata o:title=""/>
            <o:lock v:ext="edit"/>
          </v:line>
        </w:pict>
      </w:r>
      <w:r>
        <w:rPr>
          <w:w w:val="200"/>
        </w:rPr>
        <w:t xml:space="preserve"> </w:t>
      </w:r>
    </w:p>
    <w:p>
      <w:pPr>
        <w:spacing w:before="0" w:line="510" w:lineRule="exact"/>
        <w:ind w:left="0" w:right="106" w:firstLine="0"/>
        <w:jc w:val="center"/>
        <w:rPr>
          <w:rFonts w:ascii="Microsoft JhengHei"/>
          <w:b/>
          <w:sz w:val="28"/>
        </w:rPr>
      </w:pPr>
      <w:r>
        <w:rPr>
          <w:rFonts w:ascii="Microsoft JhengHei"/>
          <w:b/>
          <w:w w:val="200"/>
          <w:sz w:val="28"/>
        </w:rPr>
        <w:t xml:space="preserve"> </w:t>
      </w:r>
    </w:p>
    <w:p>
      <w:pPr>
        <w:spacing w:before="109" w:line="510" w:lineRule="exact"/>
        <w:ind w:left="0" w:right="106" w:firstLine="0"/>
        <w:jc w:val="center"/>
        <w:rPr>
          <w:rFonts w:ascii="Microsoft JhengHei"/>
          <w:b/>
          <w:sz w:val="28"/>
        </w:rPr>
      </w:pPr>
      <w:r>
        <w:rPr>
          <w:rFonts w:ascii="Microsoft JhengHei"/>
          <w:b/>
          <w:w w:val="200"/>
          <w:sz w:val="28"/>
        </w:rPr>
        <w:t xml:space="preserve"> </w:t>
      </w:r>
    </w:p>
    <w:p>
      <w:pPr>
        <w:spacing w:before="0" w:line="371"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20"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装</w:t>
      </w:r>
    </w:p>
    <w:p>
      <w:pPr>
        <w:pStyle w:val="2"/>
        <w:spacing w:line="305" w:lineRule="exact"/>
      </w:pP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1"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0" w:line="242" w:lineRule="exact"/>
        <w:ind w:left="818" w:right="0" w:firstLine="0"/>
        <w:jc w:val="left"/>
        <w:rPr>
          <w:rFonts w:hint="eastAsia" w:ascii="宋体" w:eastAsia="宋体"/>
          <w:sz w:val="24"/>
        </w:rPr>
      </w:pPr>
      <w:r>
        <w:rPr>
          <w:rFonts w:hint="eastAsia" w:ascii="Microsoft JhengHei" w:eastAsia="Microsoft JhengHei"/>
          <w:b/>
          <w:w w:val="200"/>
          <w:position w:val="-7"/>
          <w:sz w:val="24"/>
        </w:rPr>
        <w:t xml:space="preserve"> </w:t>
      </w:r>
      <w:r>
        <w:rPr>
          <w:rFonts w:hint="eastAsia" w:ascii="Microsoft JhengHei" w:eastAsia="Microsoft JhengHei"/>
          <w:b/>
          <w:position w:val="-7"/>
          <w:sz w:val="24"/>
        </w:rPr>
        <w:tab/>
      </w:r>
      <w:r>
        <w:rPr>
          <w:rFonts w:hint="eastAsia" w:ascii="宋体" w:eastAsia="宋体"/>
          <w:sz w:val="24"/>
        </w:rPr>
        <w:t>订</w:t>
      </w:r>
    </w:p>
    <w:p>
      <w:pPr>
        <w:pStyle w:val="2"/>
        <w:spacing w:before="7" w:line="377" w:lineRule="exact"/>
      </w:pP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tabs>
          <w:tab w:val="left" w:pos="1605"/>
        </w:tabs>
        <w:spacing w:before="19" w:line="235" w:lineRule="exact"/>
        <w:ind w:left="818" w:right="0" w:firstLine="0"/>
        <w:jc w:val="left"/>
        <w:rPr>
          <w:rFonts w:hint="eastAsia" w:ascii="宋体" w:eastAsia="宋体"/>
          <w:sz w:val="24"/>
        </w:rPr>
      </w:pPr>
      <w:r>
        <w:rPr>
          <w:rFonts w:hint="eastAsia" w:ascii="Microsoft JhengHei" w:eastAsia="Microsoft JhengHei"/>
          <w:b/>
          <w:w w:val="200"/>
          <w:sz w:val="24"/>
        </w:rPr>
        <w:t xml:space="preserve"> </w:t>
      </w:r>
      <w:r>
        <w:rPr>
          <w:rFonts w:hint="eastAsia" w:ascii="Microsoft JhengHei" w:eastAsia="Microsoft JhengHei"/>
          <w:b/>
          <w:sz w:val="24"/>
        </w:rPr>
        <w:tab/>
      </w:r>
      <w:r>
        <w:rPr>
          <w:rFonts w:hint="eastAsia" w:ascii="宋体" w:eastAsia="宋体"/>
          <w:position w:val="-6"/>
          <w:sz w:val="24"/>
        </w:rPr>
        <w:t>线</w:t>
      </w:r>
    </w:p>
    <w:p>
      <w:pPr>
        <w:pStyle w:val="2"/>
        <w:spacing w:line="344" w:lineRule="exact"/>
      </w:pPr>
      <w:r>
        <w:t>考生学号</w:t>
      </w:r>
      <w:r>
        <w:rPr>
          <w:w w:val="200"/>
        </w:rPr>
        <w:t xml:space="preserve"> </w:t>
      </w:r>
    </w:p>
    <w:p>
      <w:pPr>
        <w:spacing w:before="0" w:line="245" w:lineRule="exact"/>
        <w:ind w:left="0" w:right="127" w:firstLine="0"/>
        <w:jc w:val="center"/>
        <w:rPr>
          <w:rFonts w:ascii="宋体"/>
          <w:sz w:val="24"/>
        </w:rPr>
      </w:pPr>
      <w:r>
        <w:rPr>
          <w:rFonts w:ascii="宋体"/>
          <w:sz w:val="24"/>
        </w:rPr>
        <w:t xml:space="preserve"> </w:t>
      </w:r>
    </w:p>
    <w:p>
      <w:pPr>
        <w:spacing w:before="0" w:line="339" w:lineRule="exact"/>
        <w:ind w:left="0" w:right="163"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63" w:firstLine="0"/>
        <w:jc w:val="center"/>
        <w:rPr>
          <w:rFonts w:ascii="Microsoft JhengHei"/>
          <w:b/>
          <w:sz w:val="24"/>
        </w:rPr>
      </w:pPr>
      <w:r>
        <w:rPr>
          <w:rFonts w:ascii="宋体"/>
          <w:w w:val="100"/>
          <w:sz w:val="28"/>
          <w:u w:val="single"/>
        </w:rPr>
        <w:t xml:space="preserve"> </w:t>
      </w:r>
      <w:r>
        <w:rPr>
          <w:rFonts w:ascii="宋体"/>
          <w:spacing w:val="-2"/>
          <w:w w:val="100"/>
          <w:sz w:val="28"/>
          <w:u w:val="single"/>
        </w:rPr>
        <w:t xml:space="preserve">  </w:t>
      </w:r>
      <w:r>
        <w:rPr>
          <w:rFonts w:ascii="宋体"/>
          <w:spacing w:val="1"/>
          <w:w w:val="100"/>
          <w:sz w:val="28"/>
          <w:u w:val="single"/>
        </w:rPr>
        <w:t xml:space="preserve"> </w:t>
      </w:r>
      <w:r>
        <w:rPr>
          <w:rFonts w:ascii="宋体"/>
          <w:spacing w:val="-2"/>
          <w:w w:val="100"/>
          <w:sz w:val="28"/>
          <w:u w:val="single"/>
        </w:rPr>
        <w:t xml:space="preserve">  </w:t>
      </w:r>
      <w:r>
        <w:rPr>
          <w:rFonts w:ascii="宋体"/>
          <w:w w:val="100"/>
          <w:sz w:val="28"/>
          <w:u w:val="single"/>
        </w:rPr>
        <w:t xml:space="preserve"> </w:t>
      </w:r>
      <w:r>
        <w:rPr>
          <w:rFonts w:ascii="宋体"/>
          <w:spacing w:val="-2"/>
          <w:w w:val="100"/>
          <w:sz w:val="28"/>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77" w:lineRule="exact"/>
        <w:ind w:left="0" w:right="242" w:firstLine="0"/>
        <w:jc w:val="center"/>
        <w:rPr>
          <w:rFonts w:ascii="Microsoft JhengHei"/>
          <w:b/>
          <w:sz w:val="24"/>
        </w:rPr>
      </w:pPr>
      <w:r>
        <w:rPr>
          <w:rFonts w:ascii="宋体"/>
          <w:sz w:val="24"/>
          <w:u w:val="single"/>
        </w:rPr>
        <w:t xml:space="preserve">          </w:t>
      </w:r>
      <w:r>
        <w:rPr>
          <w:rFonts w:ascii="宋体"/>
          <w:spacing w:val="-1"/>
          <w:sz w:val="24"/>
          <w:u w:val="single"/>
        </w:rPr>
        <w:t xml:space="preserve"> </w:t>
      </w:r>
      <w:r>
        <w:rPr>
          <w:rFonts w:ascii="Microsoft JhengHei"/>
          <w:b/>
          <w:w w:val="200"/>
          <w:sz w:val="24"/>
        </w:rPr>
        <w:t xml:space="preserve"> </w:t>
      </w:r>
    </w:p>
    <w:p>
      <w:pPr>
        <w:pStyle w:val="8"/>
        <w:numPr>
          <w:ilvl w:val="0"/>
          <w:numId w:val="8"/>
        </w:numPr>
        <w:tabs>
          <w:tab w:val="left" w:pos="833"/>
        </w:tabs>
        <w:spacing w:before="15" w:after="0" w:line="240" w:lineRule="auto"/>
        <w:ind w:left="833" w:right="0" w:hanging="309"/>
        <w:jc w:val="left"/>
        <w:rPr>
          <w:sz w:val="18"/>
        </w:rPr>
      </w:pPr>
      <w:r>
        <w:rPr>
          <w:rFonts w:ascii="Times New Roman" w:eastAsia="Times New Roman"/>
          <w:spacing w:val="-1"/>
          <w:sz w:val="18"/>
        </w:rPr>
        <w:br w:type="column"/>
      </w:r>
      <w:r>
        <w:rPr>
          <w:rFonts w:ascii="Times New Roman" w:eastAsia="Times New Roman"/>
          <w:sz w:val="18"/>
        </w:rPr>
        <w:t>cin</w:t>
      </w:r>
      <w:r>
        <w:rPr>
          <w:rFonts w:ascii="Times New Roman" w:eastAsia="Times New Roman"/>
          <w:spacing w:val="2"/>
          <w:sz w:val="18"/>
        </w:rPr>
        <w:t xml:space="preserve"> </w:t>
      </w:r>
      <w:r>
        <w:rPr>
          <w:sz w:val="18"/>
        </w:rPr>
        <w:t>是一个输入流对象。</w:t>
      </w:r>
    </w:p>
    <w:p>
      <w:pPr>
        <w:pStyle w:val="8"/>
        <w:numPr>
          <w:ilvl w:val="0"/>
          <w:numId w:val="8"/>
        </w:numPr>
        <w:tabs>
          <w:tab w:val="left" w:pos="826"/>
        </w:tabs>
        <w:spacing w:before="2" w:after="0" w:line="240" w:lineRule="auto"/>
        <w:ind w:left="825" w:right="0" w:hanging="302"/>
        <w:jc w:val="left"/>
        <w:rPr>
          <w:sz w:val="18"/>
        </w:rPr>
      </w:pPr>
      <w:r>
        <w:rPr>
          <w:spacing w:val="-11"/>
          <w:sz w:val="18"/>
        </w:rPr>
        <w:t xml:space="preserve">可以用 </w:t>
      </w:r>
      <w:r>
        <w:rPr>
          <w:rFonts w:ascii="Times New Roman" w:eastAsia="Times New Roman"/>
          <w:sz w:val="18"/>
        </w:rPr>
        <w:t>ofstream</w:t>
      </w:r>
      <w:r>
        <w:rPr>
          <w:rFonts w:ascii="Times New Roman" w:eastAsia="Times New Roman"/>
          <w:spacing w:val="-3"/>
          <w:sz w:val="18"/>
        </w:rPr>
        <w:t xml:space="preserve"> </w:t>
      </w:r>
      <w:r>
        <w:rPr>
          <w:sz w:val="18"/>
        </w:rPr>
        <w:t>定义一个输入流对象。</w:t>
      </w:r>
    </w:p>
    <w:p>
      <w:pPr>
        <w:pStyle w:val="8"/>
        <w:numPr>
          <w:ilvl w:val="0"/>
          <w:numId w:val="8"/>
        </w:numPr>
        <w:tabs>
          <w:tab w:val="left" w:pos="826"/>
        </w:tabs>
        <w:spacing w:before="4" w:after="0" w:line="240" w:lineRule="auto"/>
        <w:ind w:left="825" w:right="0" w:hanging="302"/>
        <w:jc w:val="left"/>
        <w:rPr>
          <w:sz w:val="18"/>
        </w:rPr>
      </w:pPr>
      <w:r>
        <w:rPr>
          <w:rFonts w:ascii="Times New Roman" w:eastAsia="Times New Roman"/>
          <w:sz w:val="18"/>
        </w:rPr>
        <w:t>get()</w:t>
      </w:r>
      <w:r>
        <w:rPr>
          <w:sz w:val="18"/>
        </w:rPr>
        <w:t>对文件进行写操作。</w:t>
      </w:r>
    </w:p>
    <w:p>
      <w:pPr>
        <w:pStyle w:val="8"/>
        <w:numPr>
          <w:ilvl w:val="0"/>
          <w:numId w:val="8"/>
        </w:numPr>
        <w:tabs>
          <w:tab w:val="left" w:pos="831"/>
        </w:tabs>
        <w:spacing w:before="3" w:after="0" w:line="240" w:lineRule="auto"/>
        <w:ind w:left="830" w:right="0" w:hanging="311"/>
        <w:jc w:val="left"/>
        <w:rPr>
          <w:sz w:val="18"/>
        </w:rPr>
      </w:pPr>
      <w:r>
        <w:rPr>
          <w:spacing w:val="-7"/>
          <w:sz w:val="18"/>
        </w:rPr>
        <w:t xml:space="preserve">执行语句序列 </w:t>
      </w:r>
      <w:r>
        <w:rPr>
          <w:rFonts w:ascii="Times New Roman" w:eastAsia="Times New Roman"/>
          <w:sz w:val="18"/>
        </w:rPr>
        <w:t>char</w:t>
      </w:r>
      <w:r>
        <w:rPr>
          <w:rFonts w:ascii="Times New Roman" w:eastAsia="Times New Roman"/>
          <w:spacing w:val="-1"/>
          <w:sz w:val="18"/>
        </w:rPr>
        <w:t xml:space="preserve"> </w:t>
      </w:r>
      <w:r>
        <w:rPr>
          <w:rFonts w:ascii="Times New Roman" w:eastAsia="Times New Roman"/>
          <w:sz w:val="18"/>
        </w:rPr>
        <w:t>x[80</w:t>
      </w:r>
      <w:r>
        <w:rPr>
          <w:rFonts w:ascii="Times New Roman" w:eastAsia="Times New Roman"/>
          <w:spacing w:val="-1"/>
          <w:sz w:val="18"/>
        </w:rPr>
        <w:t xml:space="preserve">]; </w:t>
      </w:r>
      <w:r>
        <w:rPr>
          <w:rFonts w:ascii="Times New Roman" w:eastAsia="Times New Roman"/>
          <w:sz w:val="18"/>
        </w:rPr>
        <w:t>cin.getline(x,80);</w:t>
      </w:r>
      <w:r>
        <w:rPr>
          <w:spacing w:val="-17"/>
          <w:sz w:val="18"/>
        </w:rPr>
        <w:t xml:space="preserve">时，若键入 </w:t>
      </w:r>
      <w:r>
        <w:rPr>
          <w:rFonts w:ascii="Times New Roman" w:eastAsia="Times New Roman"/>
          <w:sz w:val="18"/>
        </w:rPr>
        <w:t>Happy</w:t>
      </w:r>
      <w:r>
        <w:rPr>
          <w:rFonts w:ascii="Times New Roman" w:eastAsia="Times New Roman"/>
          <w:spacing w:val="-5"/>
          <w:sz w:val="18"/>
        </w:rPr>
        <w:t xml:space="preserve"> </w:t>
      </w:r>
      <w:r>
        <w:rPr>
          <w:rFonts w:ascii="Times New Roman" w:eastAsia="Times New Roman"/>
          <w:sz w:val="18"/>
        </w:rPr>
        <w:t>new</w:t>
      </w:r>
      <w:r>
        <w:rPr>
          <w:rFonts w:ascii="Times New Roman" w:eastAsia="Times New Roman"/>
          <w:spacing w:val="-1"/>
          <w:sz w:val="18"/>
        </w:rPr>
        <w:t xml:space="preserve"> </w:t>
      </w:r>
      <w:r>
        <w:rPr>
          <w:rFonts w:ascii="Times New Roman" w:eastAsia="Times New Roman"/>
          <w:spacing w:val="-10"/>
          <w:sz w:val="18"/>
        </w:rPr>
        <w:t>year</w:t>
      </w:r>
      <w:r>
        <w:rPr>
          <w:spacing w:val="-19"/>
          <w:sz w:val="18"/>
        </w:rPr>
        <w:t xml:space="preserve">，则 </w:t>
      </w:r>
      <w:r>
        <w:rPr>
          <w:rFonts w:ascii="Times New Roman" w:eastAsia="Times New Roman"/>
          <w:sz w:val="18"/>
        </w:rPr>
        <w:t>x</w:t>
      </w:r>
      <w:r>
        <w:rPr>
          <w:rFonts w:ascii="Times New Roman" w:eastAsia="Times New Roman"/>
          <w:spacing w:val="-3"/>
          <w:sz w:val="18"/>
        </w:rPr>
        <w:t xml:space="preserve"> </w:t>
      </w:r>
      <w:r>
        <w:rPr>
          <w:sz w:val="18"/>
        </w:rPr>
        <w:t>中的字符串是</w:t>
      </w:r>
      <w:r>
        <w:rPr>
          <w:rFonts w:ascii="Times New Roman" w:eastAsia="Times New Roman"/>
          <w:sz w:val="18"/>
        </w:rPr>
        <w:t>"Happy"</w:t>
      </w:r>
      <w:r>
        <w:rPr>
          <w:sz w:val="18"/>
        </w:rPr>
        <w:t>。</w:t>
      </w:r>
    </w:p>
    <w:p>
      <w:pPr>
        <w:pStyle w:val="8"/>
        <w:numPr>
          <w:ilvl w:val="0"/>
          <w:numId w:val="7"/>
        </w:numPr>
        <w:tabs>
          <w:tab w:val="left" w:pos="464"/>
          <w:tab w:val="left" w:pos="2440"/>
        </w:tabs>
        <w:spacing w:before="4" w:after="0" w:line="240" w:lineRule="auto"/>
        <w:ind w:left="463" w:right="0" w:hanging="364"/>
        <w:jc w:val="left"/>
        <w:rPr>
          <w:sz w:val="18"/>
        </w:rPr>
      </w:pPr>
      <w:r>
        <w:rPr>
          <w:sz w:val="18"/>
        </w:rPr>
        <w:t>下列说法错误的是（</w:t>
      </w:r>
      <w:r>
        <w:rPr>
          <w:rFonts w:hint="eastAsia"/>
          <w:b/>
          <w:bCs/>
          <w:color w:val="0000FF"/>
          <w:sz w:val="18"/>
          <w:lang w:val="en-US" w:eastAsia="zh-CN"/>
        </w:rPr>
        <w:t>D</w:t>
      </w:r>
      <w:r>
        <w:rPr>
          <w:sz w:val="18"/>
        </w:rPr>
        <w:tab/>
      </w:r>
      <w:r>
        <w:rPr>
          <w:sz w:val="18"/>
        </w:rPr>
        <w:t>）。</w:t>
      </w:r>
    </w:p>
    <w:p>
      <w:pPr>
        <w:pStyle w:val="8"/>
        <w:numPr>
          <w:ilvl w:val="1"/>
          <w:numId w:val="7"/>
        </w:numPr>
        <w:tabs>
          <w:tab w:val="left" w:pos="829"/>
        </w:tabs>
        <w:spacing w:before="2" w:after="0" w:line="244" w:lineRule="auto"/>
        <w:ind w:left="791" w:right="253" w:hanging="272"/>
        <w:jc w:val="left"/>
        <w:rPr>
          <w:sz w:val="18"/>
        </w:rPr>
      </w:pPr>
      <w:r>
        <w:rPr>
          <w:spacing w:val="-13"/>
          <w:sz w:val="18"/>
        </w:rPr>
        <w:t xml:space="preserve">如果 </w:t>
      </w:r>
      <w:r>
        <w:rPr>
          <w:rFonts w:ascii="Times New Roman" w:eastAsia="Times New Roman"/>
          <w:sz w:val="18"/>
        </w:rPr>
        <w:t>try</w:t>
      </w:r>
      <w:r>
        <w:rPr>
          <w:rFonts w:ascii="Times New Roman" w:eastAsia="Times New Roman"/>
          <w:spacing w:val="7"/>
          <w:sz w:val="18"/>
        </w:rPr>
        <w:t xml:space="preserve"> </w:t>
      </w:r>
      <w:r>
        <w:rPr>
          <w:spacing w:val="-4"/>
          <w:sz w:val="18"/>
        </w:rPr>
        <w:t xml:space="preserve">块中没有抛出异常，则 </w:t>
      </w:r>
      <w:r>
        <w:rPr>
          <w:rFonts w:ascii="Times New Roman" w:eastAsia="Times New Roman"/>
          <w:sz w:val="18"/>
        </w:rPr>
        <w:t>try</w:t>
      </w:r>
      <w:r>
        <w:rPr>
          <w:rFonts w:ascii="Times New Roman" w:eastAsia="Times New Roman"/>
          <w:spacing w:val="5"/>
          <w:sz w:val="18"/>
        </w:rPr>
        <w:t xml:space="preserve"> </w:t>
      </w:r>
      <w:r>
        <w:rPr>
          <w:spacing w:val="-5"/>
          <w:sz w:val="18"/>
        </w:rPr>
        <w:t xml:space="preserve">块执行完后忽略该 </w:t>
      </w:r>
      <w:r>
        <w:rPr>
          <w:rFonts w:ascii="Times New Roman" w:eastAsia="Times New Roman"/>
          <w:sz w:val="18"/>
        </w:rPr>
        <w:t>try</w:t>
      </w:r>
      <w:r>
        <w:rPr>
          <w:rFonts w:ascii="Times New Roman" w:eastAsia="Times New Roman"/>
          <w:spacing w:val="10"/>
          <w:sz w:val="18"/>
        </w:rPr>
        <w:t xml:space="preserve"> </w:t>
      </w:r>
      <w:r>
        <w:rPr>
          <w:spacing w:val="-5"/>
          <w:sz w:val="18"/>
        </w:rPr>
        <w:t xml:space="preserve">块的异常处理器 </w:t>
      </w:r>
      <w:r>
        <w:rPr>
          <w:rFonts w:ascii="Times New Roman" w:eastAsia="Times New Roman"/>
          <w:sz w:val="18"/>
        </w:rPr>
        <w:t>catch</w:t>
      </w:r>
      <w:r>
        <w:rPr>
          <w:rFonts w:ascii="Times New Roman" w:eastAsia="Times New Roman"/>
          <w:spacing w:val="9"/>
          <w:sz w:val="18"/>
        </w:rPr>
        <w:t xml:space="preserve"> </w:t>
      </w:r>
      <w:r>
        <w:rPr>
          <w:sz w:val="18"/>
        </w:rPr>
        <w:t>块，程序在最后</w:t>
      </w:r>
      <w:r>
        <w:rPr>
          <w:spacing w:val="-15"/>
          <w:sz w:val="18"/>
        </w:rPr>
        <w:t xml:space="preserve">一个 </w:t>
      </w:r>
      <w:r>
        <w:rPr>
          <w:rFonts w:ascii="Times New Roman" w:eastAsia="Times New Roman"/>
          <w:sz w:val="18"/>
        </w:rPr>
        <w:t>catch</w:t>
      </w:r>
      <w:r>
        <w:rPr>
          <w:rFonts w:ascii="Times New Roman" w:eastAsia="Times New Roman"/>
          <w:spacing w:val="1"/>
          <w:sz w:val="18"/>
        </w:rPr>
        <w:t xml:space="preserve"> </w:t>
      </w:r>
      <w:r>
        <w:rPr>
          <w:sz w:val="18"/>
        </w:rPr>
        <w:t>块后恢复执行。</w:t>
      </w:r>
    </w:p>
    <w:p>
      <w:pPr>
        <w:pStyle w:val="8"/>
        <w:numPr>
          <w:ilvl w:val="1"/>
          <w:numId w:val="7"/>
        </w:numPr>
        <w:tabs>
          <w:tab w:val="left" w:pos="853"/>
        </w:tabs>
        <w:spacing w:before="0" w:after="0" w:line="228" w:lineRule="exact"/>
        <w:ind w:left="852" w:right="0" w:hanging="302"/>
        <w:jc w:val="left"/>
        <w:rPr>
          <w:sz w:val="18"/>
        </w:rPr>
      </w:pPr>
      <w:r>
        <w:rPr>
          <w:spacing w:val="-11"/>
          <w:sz w:val="18"/>
        </w:rPr>
        <w:t xml:space="preserve">如果在 </w:t>
      </w:r>
      <w:r>
        <w:rPr>
          <w:rFonts w:ascii="Times New Roman" w:eastAsia="Times New Roman"/>
          <w:sz w:val="18"/>
        </w:rPr>
        <w:t>try</w:t>
      </w:r>
      <w:r>
        <w:rPr>
          <w:rFonts w:ascii="Times New Roman" w:eastAsia="Times New Roman"/>
          <w:spacing w:val="-3"/>
          <w:sz w:val="18"/>
        </w:rPr>
        <w:t xml:space="preserve"> </w:t>
      </w:r>
      <w:r>
        <w:rPr>
          <w:sz w:val="18"/>
        </w:rPr>
        <w:t>块以外抛出异常，程序将被终止。</w:t>
      </w:r>
    </w:p>
    <w:p>
      <w:pPr>
        <w:pStyle w:val="8"/>
        <w:numPr>
          <w:ilvl w:val="1"/>
          <w:numId w:val="7"/>
        </w:numPr>
        <w:tabs>
          <w:tab w:val="left" w:pos="853"/>
        </w:tabs>
        <w:spacing w:before="5" w:after="0" w:line="240" w:lineRule="auto"/>
        <w:ind w:left="852" w:right="0" w:hanging="302"/>
        <w:jc w:val="left"/>
        <w:rPr>
          <w:sz w:val="18"/>
        </w:rPr>
      </w:pPr>
      <w:r>
        <w:rPr>
          <w:rFonts w:ascii="Times New Roman" w:eastAsia="Times New Roman"/>
          <w:sz w:val="18"/>
        </w:rPr>
        <w:t>try</w:t>
      </w:r>
      <w:r>
        <w:rPr>
          <w:rFonts w:ascii="Times New Roman" w:eastAsia="Times New Roman"/>
          <w:spacing w:val="-2"/>
          <w:sz w:val="18"/>
        </w:rPr>
        <w:t xml:space="preserve"> </w:t>
      </w:r>
      <w:r>
        <w:rPr>
          <w:spacing w:val="-4"/>
          <w:sz w:val="18"/>
        </w:rPr>
        <w:t xml:space="preserve">块抛出异常后，从对应的 </w:t>
      </w:r>
      <w:r>
        <w:rPr>
          <w:rFonts w:ascii="Times New Roman" w:eastAsia="Times New Roman"/>
          <w:sz w:val="18"/>
        </w:rPr>
        <w:t>try</w:t>
      </w:r>
      <w:r>
        <w:rPr>
          <w:rFonts w:ascii="Times New Roman" w:eastAsia="Times New Roman"/>
          <w:spacing w:val="-3"/>
          <w:sz w:val="18"/>
        </w:rPr>
        <w:t xml:space="preserve"> </w:t>
      </w:r>
      <w:r>
        <w:rPr>
          <w:sz w:val="18"/>
        </w:rPr>
        <w:t>块开始到异常被抛出之间所构造的所有自动对象将被析构。</w:t>
      </w:r>
    </w:p>
    <w:p>
      <w:pPr>
        <w:pStyle w:val="8"/>
        <w:numPr>
          <w:ilvl w:val="1"/>
          <w:numId w:val="7"/>
        </w:numPr>
        <w:tabs>
          <w:tab w:val="left" w:pos="862"/>
        </w:tabs>
        <w:spacing w:before="41" w:after="0" w:line="240" w:lineRule="auto"/>
        <w:ind w:left="861" w:right="0" w:hanging="311"/>
        <w:jc w:val="left"/>
        <w:rPr>
          <w:sz w:val="18"/>
        </w:rPr>
      </w:pPr>
      <w:r>
        <w:rPr>
          <w:sz w:val="18"/>
        </w:rPr>
        <w:t>抛出异常和异常处理必须放在同一个函数中。</w:t>
      </w:r>
    </w:p>
    <w:p>
      <w:pPr>
        <w:pStyle w:val="4"/>
        <w:spacing w:before="10"/>
        <w:rPr>
          <w:sz w:val="27"/>
        </w:rPr>
      </w:pPr>
    </w:p>
    <w:p>
      <w:pPr>
        <w:pStyle w:val="3"/>
        <w:ind w:left="100"/>
      </w:pPr>
      <w:r>
        <w:t xml:space="preserve">二、填空与简答题（填空每空 </w:t>
      </w:r>
      <w:r>
        <w:rPr>
          <w:rFonts w:ascii="Times New Roman" w:eastAsia="Times New Roman"/>
        </w:rPr>
        <w:t xml:space="preserve">1 </w:t>
      </w:r>
      <w:r>
        <w:t xml:space="preserve">分，简答每题 </w:t>
      </w:r>
      <w:r>
        <w:rPr>
          <w:rFonts w:ascii="Times New Roman" w:eastAsia="Times New Roman"/>
        </w:rPr>
        <w:t xml:space="preserve">3 </w:t>
      </w:r>
      <w:r>
        <w:t xml:space="preserve">分，共 </w:t>
      </w:r>
      <w:r>
        <w:rPr>
          <w:rFonts w:ascii="Times New Roman" w:eastAsia="Times New Roman"/>
        </w:rPr>
        <w:t xml:space="preserve">30 </w:t>
      </w:r>
      <w:r>
        <w:t>分）</w:t>
      </w:r>
    </w:p>
    <w:p>
      <w:pPr>
        <w:pStyle w:val="4"/>
        <w:rPr>
          <w:sz w:val="19"/>
        </w:rPr>
      </w:pPr>
    </w:p>
    <w:p>
      <w:pPr>
        <w:pStyle w:val="8"/>
        <w:numPr>
          <w:ilvl w:val="0"/>
          <w:numId w:val="7"/>
        </w:numPr>
        <w:tabs>
          <w:tab w:val="left" w:pos="464"/>
          <w:tab w:val="left" w:pos="4154"/>
          <w:tab w:val="left" w:pos="4872"/>
        </w:tabs>
        <w:spacing w:before="0" w:after="0" w:line="240" w:lineRule="auto"/>
        <w:ind w:left="463" w:right="0" w:hanging="364"/>
        <w:jc w:val="left"/>
        <w:rPr>
          <w:sz w:val="18"/>
        </w:rPr>
      </w:pPr>
      <w:r>
        <w:rPr>
          <w:sz w:val="18"/>
        </w:rPr>
        <w:t>用指向对象的指针引用</w:t>
      </w:r>
      <w:r>
        <w:rPr>
          <w:spacing w:val="-3"/>
          <w:sz w:val="18"/>
        </w:rPr>
        <w:t>对</w:t>
      </w:r>
      <w:r>
        <w:rPr>
          <w:sz w:val="18"/>
        </w:rPr>
        <w:t>象成员使用操作符</w:t>
      </w:r>
      <w:r>
        <w:rPr>
          <w:sz w:val="18"/>
          <w:u w:val="single"/>
        </w:rPr>
        <w:t xml:space="preserve"> </w:t>
      </w:r>
      <w:r>
        <w:rPr>
          <w:sz w:val="18"/>
          <w:u w:val="single"/>
        </w:rPr>
        <w:tab/>
      </w:r>
      <w:r>
        <w:rPr>
          <w:rFonts w:hint="eastAsia"/>
          <w:b/>
          <w:bCs/>
          <w:color w:val="0000FF"/>
          <w:sz w:val="18"/>
          <w:u w:val="single"/>
          <w:lang w:val="en-US" w:eastAsia="zh-CN"/>
        </w:rPr>
        <w:t>-&gt;</w:t>
      </w:r>
      <w:r>
        <w:rPr>
          <w:sz w:val="18"/>
          <w:u w:val="single"/>
        </w:rPr>
        <w:tab/>
      </w:r>
      <w:r>
        <w:rPr>
          <w:sz w:val="18"/>
        </w:rPr>
        <w:t>。</w:t>
      </w:r>
    </w:p>
    <w:p>
      <w:pPr>
        <w:pStyle w:val="4"/>
        <w:spacing w:before="9"/>
      </w:pPr>
    </w:p>
    <w:p>
      <w:pPr>
        <w:pStyle w:val="8"/>
        <w:numPr>
          <w:ilvl w:val="0"/>
          <w:numId w:val="7"/>
        </w:numPr>
        <w:tabs>
          <w:tab w:val="left" w:pos="464"/>
          <w:tab w:val="left" w:pos="4872"/>
          <w:tab w:val="left" w:pos="5594"/>
        </w:tabs>
        <w:spacing w:before="0" w:after="0" w:line="240" w:lineRule="auto"/>
        <w:ind w:left="463" w:right="0" w:hanging="364"/>
        <w:jc w:val="left"/>
        <w:rPr>
          <w:sz w:val="18"/>
        </w:rPr>
      </w:pPr>
      <w:r>
        <w:rPr>
          <w:sz w:val="18"/>
        </w:rPr>
        <w:t>当一个对象生成以后，</w:t>
      </w:r>
      <w:r>
        <w:rPr>
          <w:spacing w:val="-3"/>
          <w:sz w:val="18"/>
        </w:rPr>
        <w:t>系</w:t>
      </w:r>
      <w:r>
        <w:rPr>
          <w:sz w:val="18"/>
        </w:rPr>
        <w:t>统就为这个对象定义了一个</w:t>
      </w:r>
      <w:r>
        <w:rPr>
          <w:sz w:val="18"/>
          <w:u w:val="single"/>
        </w:rPr>
        <w:t xml:space="preserve"> </w:t>
      </w:r>
      <w:r>
        <w:rPr>
          <w:rFonts w:hint="eastAsia"/>
          <w:b/>
          <w:bCs/>
          <w:color w:val="0000FF"/>
          <w:sz w:val="18"/>
          <w:u w:val="single"/>
          <w:lang w:val="en-US" w:eastAsia="zh-CN"/>
        </w:rPr>
        <w:t>this指针</w:t>
      </w:r>
      <w:r>
        <w:rPr>
          <w:sz w:val="18"/>
          <w:u w:val="single"/>
        </w:rPr>
        <w:tab/>
      </w:r>
      <w:r>
        <w:rPr>
          <w:sz w:val="18"/>
        </w:rPr>
        <w:t>，它指向这个对象</w:t>
      </w:r>
      <w:r>
        <w:rPr>
          <w:spacing w:val="-3"/>
          <w:sz w:val="18"/>
        </w:rPr>
        <w:t>的</w:t>
      </w:r>
      <w:r>
        <w:rPr>
          <w:sz w:val="18"/>
        </w:rPr>
        <w:t>地址。</w:t>
      </w:r>
    </w:p>
    <w:p>
      <w:pPr>
        <w:pStyle w:val="4"/>
        <w:spacing w:before="7"/>
      </w:pPr>
    </w:p>
    <w:p>
      <w:pPr>
        <w:pStyle w:val="8"/>
        <w:numPr>
          <w:ilvl w:val="0"/>
          <w:numId w:val="7"/>
        </w:numPr>
        <w:tabs>
          <w:tab w:val="left" w:pos="464"/>
          <w:tab w:val="left" w:pos="2714"/>
          <w:tab w:val="left" w:pos="3434"/>
        </w:tabs>
        <w:spacing w:before="0" w:after="0" w:line="240" w:lineRule="auto"/>
        <w:ind w:left="463" w:right="0" w:hanging="364"/>
        <w:jc w:val="left"/>
        <w:rPr>
          <w:sz w:val="18"/>
        </w:rPr>
      </w:pPr>
      <w:r>
        <w:rPr>
          <w:sz w:val="18"/>
        </w:rPr>
        <w:t>非成员函数应声明为类的</w:t>
      </w:r>
      <w:r>
        <w:rPr>
          <w:sz w:val="18"/>
          <w:u w:val="single"/>
        </w:rPr>
        <w:t xml:space="preserve"> </w:t>
      </w:r>
      <w:r>
        <w:rPr>
          <w:sz w:val="18"/>
          <w:u w:val="single"/>
        </w:rPr>
        <w:tab/>
      </w:r>
      <w:r>
        <w:rPr>
          <w:rFonts w:hint="eastAsia"/>
          <w:b/>
          <w:bCs/>
          <w:color w:val="0000FF"/>
          <w:sz w:val="18"/>
          <w:u w:val="single"/>
          <w:lang w:val="en-US" w:eastAsia="zh-CN"/>
        </w:rPr>
        <w:t>友元</w:t>
      </w:r>
      <w:r>
        <w:rPr>
          <w:sz w:val="18"/>
          <w:u w:val="single"/>
        </w:rPr>
        <w:tab/>
      </w:r>
      <w:r>
        <w:rPr>
          <w:sz w:val="18"/>
        </w:rPr>
        <w:t>函数才能访问这</w:t>
      </w:r>
      <w:r>
        <w:rPr>
          <w:spacing w:val="-3"/>
          <w:sz w:val="18"/>
        </w:rPr>
        <w:t>个</w:t>
      </w:r>
      <w:r>
        <w:rPr>
          <w:sz w:val="18"/>
        </w:rPr>
        <w:t>类的</w:t>
      </w:r>
      <w:r>
        <w:rPr>
          <w:spacing w:val="-46"/>
          <w:sz w:val="18"/>
        </w:rPr>
        <w:t xml:space="preserve"> </w:t>
      </w:r>
      <w:r>
        <w:rPr>
          <w:rFonts w:ascii="Times New Roman" w:eastAsia="Times New Roman"/>
          <w:sz w:val="18"/>
        </w:rPr>
        <w:t xml:space="preserve">private </w:t>
      </w:r>
      <w:r>
        <w:rPr>
          <w:sz w:val="18"/>
        </w:rPr>
        <w:t>成员。</w:t>
      </w:r>
    </w:p>
    <w:p>
      <w:pPr>
        <w:pStyle w:val="4"/>
        <w:spacing w:before="7"/>
      </w:pPr>
    </w:p>
    <w:p>
      <w:pPr>
        <w:pStyle w:val="8"/>
        <w:numPr>
          <w:ilvl w:val="0"/>
          <w:numId w:val="7"/>
        </w:numPr>
        <w:tabs>
          <w:tab w:val="left" w:pos="464"/>
          <w:tab w:val="left" w:pos="1094"/>
          <w:tab w:val="left" w:pos="4872"/>
          <w:tab w:val="left" w:pos="5594"/>
          <w:tab w:val="left" w:pos="5887"/>
        </w:tabs>
        <w:spacing w:before="0" w:after="0" w:line="487" w:lineRule="auto"/>
        <w:ind w:left="100" w:right="1916" w:firstLine="0"/>
        <w:jc w:val="left"/>
        <w:rPr>
          <w:sz w:val="18"/>
        </w:rPr>
      </w:pPr>
      <w:r>
        <w:rPr>
          <w:sz w:val="18"/>
        </w:rPr>
        <w:t>对于常量数据成员和引</w:t>
      </w:r>
      <w:r>
        <w:rPr>
          <w:spacing w:val="-3"/>
          <w:sz w:val="18"/>
        </w:rPr>
        <w:t>用</w:t>
      </w:r>
      <w:r>
        <w:rPr>
          <w:sz w:val="18"/>
        </w:rPr>
        <w:t>数据成员的初始化只能通过</w:t>
      </w:r>
      <w:r>
        <w:rPr>
          <w:sz w:val="18"/>
          <w:u w:val="single"/>
        </w:rPr>
        <w:t xml:space="preserve"> </w:t>
      </w:r>
      <w:r>
        <w:rPr>
          <w:rFonts w:hint="eastAsia"/>
          <w:b/>
          <w:bCs/>
          <w:color w:val="0000FF"/>
          <w:sz w:val="18"/>
          <w:u w:val="single"/>
          <w:lang w:val="en-US" w:eastAsia="zh-CN"/>
        </w:rPr>
        <w:t>初始化列表</w:t>
      </w:r>
      <w:r>
        <w:rPr>
          <w:sz w:val="18"/>
        </w:rPr>
        <w:t xml:space="preserve">来 完 成 。 </w:t>
      </w:r>
      <w:r>
        <w:rPr>
          <w:rFonts w:ascii="Times New Roman" w:eastAsia="Times New Roman"/>
          <w:sz w:val="18"/>
        </w:rPr>
        <w:t>20</w:t>
      </w:r>
      <w:r>
        <w:rPr>
          <w:sz w:val="18"/>
        </w:rPr>
        <w:t>．调用语句</w:t>
      </w:r>
      <w:r>
        <w:rPr>
          <w:spacing w:val="-44"/>
          <w:sz w:val="18"/>
        </w:rPr>
        <w:t xml:space="preserve"> </w:t>
      </w:r>
      <w:r>
        <w:rPr>
          <w:rFonts w:ascii="Times New Roman" w:eastAsia="Times New Roman"/>
          <w:sz w:val="18"/>
        </w:rPr>
        <w:t>int*</w:t>
      </w:r>
      <w:r>
        <w:rPr>
          <w:rFonts w:ascii="Times New Roman" w:eastAsia="Times New Roman"/>
          <w:spacing w:val="-5"/>
          <w:sz w:val="18"/>
        </w:rPr>
        <w:t xml:space="preserve"> </w:t>
      </w:r>
      <w:r>
        <w:rPr>
          <w:rFonts w:ascii="Times New Roman" w:eastAsia="Times New Roman"/>
          <w:sz w:val="18"/>
        </w:rPr>
        <w:t>pa = new</w:t>
      </w:r>
      <w:r>
        <w:rPr>
          <w:rFonts w:ascii="Times New Roman" w:eastAsia="Times New Roman"/>
          <w:spacing w:val="-2"/>
          <w:sz w:val="18"/>
        </w:rPr>
        <w:t xml:space="preserve"> </w:t>
      </w:r>
      <w:r>
        <w:rPr>
          <w:rFonts w:ascii="Times New Roman" w:eastAsia="Times New Roman"/>
          <w:sz w:val="18"/>
        </w:rPr>
        <w:t>int[10];</w:t>
      </w:r>
      <w:r>
        <w:rPr>
          <w:sz w:val="18"/>
        </w:rPr>
        <w:t>动态分配内</w:t>
      </w:r>
      <w:r>
        <w:rPr>
          <w:spacing w:val="43"/>
          <w:sz w:val="18"/>
        </w:rPr>
        <w:t>存</w:t>
      </w:r>
      <w:r>
        <w:rPr>
          <w:rFonts w:ascii="Times New Roman" w:eastAsia="Times New Roman"/>
          <w:sz w:val="18"/>
        </w:rPr>
        <w:t>pa</w:t>
      </w:r>
      <w:r>
        <w:rPr>
          <w:sz w:val="18"/>
        </w:rPr>
        <w:t>，释放</w:t>
      </w:r>
      <w:r>
        <w:rPr>
          <w:spacing w:val="-44"/>
          <w:sz w:val="18"/>
        </w:rPr>
        <w:t xml:space="preserve"> </w:t>
      </w:r>
      <w:r>
        <w:rPr>
          <w:rFonts w:ascii="Times New Roman" w:eastAsia="Times New Roman"/>
          <w:sz w:val="18"/>
        </w:rPr>
        <w:t>pa</w:t>
      </w:r>
      <w:r>
        <w:rPr>
          <w:rFonts w:ascii="Times New Roman" w:eastAsia="Times New Roman"/>
          <w:spacing w:val="-2"/>
          <w:sz w:val="18"/>
        </w:rPr>
        <w:t xml:space="preserve"> </w:t>
      </w:r>
      <w:r>
        <w:rPr>
          <w:sz w:val="18"/>
        </w:rPr>
        <w:t>的语句</w:t>
      </w:r>
      <w:r>
        <w:rPr>
          <w:rFonts w:hint="eastAsia"/>
          <w:b/>
          <w:bCs/>
          <w:color w:val="0000FF"/>
          <w:sz w:val="18"/>
          <w:u w:val="single"/>
          <w:lang w:val="en-US" w:eastAsia="zh-CN"/>
        </w:rPr>
        <w:t>delete[]pa</w:t>
      </w:r>
      <w:r>
        <w:rPr>
          <w:rFonts w:hint="eastAsia"/>
          <w:b w:val="0"/>
          <w:bCs w:val="0"/>
          <w:color w:val="0000FF"/>
          <w:sz w:val="18"/>
          <w:u w:val="single"/>
          <w:lang w:val="en-US" w:eastAsia="zh-CN"/>
        </w:rPr>
        <w:t>;</w:t>
      </w:r>
      <w:r>
        <w:rPr>
          <w:spacing w:val="-17"/>
          <w:sz w:val="18"/>
        </w:rPr>
        <w:t>。</w:t>
      </w:r>
    </w:p>
    <w:p>
      <w:pPr>
        <w:pStyle w:val="8"/>
        <w:numPr>
          <w:ilvl w:val="0"/>
          <w:numId w:val="0"/>
        </w:numPr>
        <w:tabs>
          <w:tab w:val="left" w:pos="464"/>
          <w:tab w:val="left" w:pos="1094"/>
          <w:tab w:val="left" w:pos="4872"/>
          <w:tab w:val="left" w:pos="5594"/>
          <w:tab w:val="left" w:pos="5887"/>
        </w:tabs>
        <w:spacing w:before="0" w:after="0" w:line="487" w:lineRule="auto"/>
        <w:ind w:left="100" w:leftChars="0" w:right="1916" w:rightChars="0"/>
        <w:jc w:val="left"/>
        <w:rPr>
          <w:sz w:val="18"/>
        </w:rPr>
      </w:pPr>
      <w:r>
        <w:rPr>
          <w:rFonts w:ascii="Times New Roman" w:eastAsia="Times New Roman"/>
          <w:sz w:val="18"/>
        </w:rPr>
        <w:t>21</w:t>
      </w:r>
      <w:r>
        <w:rPr>
          <w:sz w:val="18"/>
        </w:rPr>
        <w:t>．引用</w:t>
      </w:r>
      <w:r>
        <w:rPr>
          <w:sz w:val="18"/>
          <w:u w:val="single"/>
        </w:rPr>
        <w:t xml:space="preserve"> </w:t>
      </w:r>
      <w:r>
        <w:rPr>
          <w:rFonts w:hint="eastAsia"/>
          <w:b/>
          <w:bCs/>
          <w:color w:val="0000FF"/>
          <w:sz w:val="18"/>
          <w:u w:val="single"/>
          <w:lang w:val="en-US" w:eastAsia="zh-CN"/>
        </w:rPr>
        <w:t>是</w:t>
      </w:r>
      <w:r>
        <w:rPr>
          <w:spacing w:val="89"/>
          <w:sz w:val="18"/>
        </w:rPr>
        <w:t xml:space="preserve"> </w:t>
      </w:r>
      <w:r>
        <w:rPr>
          <w:sz w:val="18"/>
        </w:rPr>
        <w:t>（填是</w:t>
      </w:r>
      <w:r>
        <w:rPr>
          <w:spacing w:val="-3"/>
          <w:sz w:val="18"/>
        </w:rPr>
        <w:t>或</w:t>
      </w:r>
      <w:r>
        <w:rPr>
          <w:sz w:val="18"/>
        </w:rPr>
        <w:t>者不是）一种数据类型，所以没有引用的指针。</w:t>
      </w:r>
    </w:p>
    <w:p>
      <w:pPr>
        <w:pStyle w:val="8"/>
        <w:numPr>
          <w:ilvl w:val="0"/>
          <w:numId w:val="9"/>
        </w:numPr>
        <w:tabs>
          <w:tab w:val="left" w:pos="464"/>
          <w:tab w:val="left" w:pos="733"/>
          <w:tab w:val="left" w:pos="3748"/>
          <w:tab w:val="left" w:pos="5368"/>
        </w:tabs>
        <w:spacing w:before="0" w:after="0" w:line="230" w:lineRule="exact"/>
        <w:ind w:left="463" w:right="0" w:hanging="364"/>
        <w:jc w:val="left"/>
        <w:rPr>
          <w:sz w:val="18"/>
        </w:rPr>
      </w:pPr>
      <w:r>
        <w:rPr>
          <w:rFonts w:ascii="Times New Roman" w:eastAsia="Times New Roman"/>
          <w:sz w:val="18"/>
          <w:u w:val="single"/>
        </w:rPr>
        <w:t xml:space="preserve"> </w:t>
      </w:r>
      <w:r>
        <w:rPr>
          <w:rFonts w:hint="eastAsia" w:ascii="Times New Roman"/>
          <w:b/>
          <w:bCs/>
          <w:color w:val="0000FF"/>
          <w:sz w:val="18"/>
          <w:u w:val="single"/>
          <w:lang w:val="en-US" w:eastAsia="zh-CN"/>
        </w:rPr>
        <w:t>纯虚函数</w:t>
      </w:r>
      <w:r>
        <w:rPr>
          <w:spacing w:val="89"/>
          <w:sz w:val="18"/>
        </w:rPr>
        <w:t xml:space="preserve"> </w:t>
      </w:r>
      <w:r>
        <w:rPr>
          <w:sz w:val="18"/>
        </w:rPr>
        <w:t>是一种特别</w:t>
      </w:r>
      <w:r>
        <w:rPr>
          <w:spacing w:val="-3"/>
          <w:sz w:val="18"/>
        </w:rPr>
        <w:t>的</w:t>
      </w:r>
      <w:r>
        <w:rPr>
          <w:sz w:val="18"/>
        </w:rPr>
        <w:t>虚函数</w:t>
      </w:r>
      <w:r>
        <w:rPr>
          <w:rFonts w:ascii="Times New Roman" w:eastAsia="Times New Roman"/>
          <w:sz w:val="18"/>
        </w:rPr>
        <w:t xml:space="preserve">, </w:t>
      </w:r>
      <w:r>
        <w:rPr>
          <w:rFonts w:ascii="Times New Roman" w:eastAsia="Times New Roman"/>
          <w:spacing w:val="1"/>
          <w:sz w:val="18"/>
        </w:rPr>
        <w:t xml:space="preserve"> </w:t>
      </w:r>
      <w:r>
        <w:rPr>
          <w:sz w:val="18"/>
        </w:rPr>
        <w:t>拥有</w:t>
      </w:r>
      <w:r>
        <w:rPr>
          <w:sz w:val="18"/>
          <w:u w:val="single"/>
        </w:rPr>
        <w:t xml:space="preserve"> </w:t>
      </w:r>
      <w:r>
        <w:rPr>
          <w:sz w:val="18"/>
          <w:u w:val="single"/>
        </w:rPr>
        <w:tab/>
      </w:r>
      <w:r>
        <w:rPr>
          <w:rFonts w:hint="eastAsia"/>
          <w:b/>
          <w:bCs/>
          <w:color w:val="0000FF"/>
          <w:spacing w:val="-3"/>
          <w:sz w:val="18"/>
          <w:u w:val="single"/>
          <w:lang w:val="en-US" w:eastAsia="zh-CN"/>
        </w:rPr>
        <w:t>纯虚函数</w:t>
      </w:r>
      <w:r>
        <w:rPr>
          <w:sz w:val="18"/>
          <w:u w:val="single"/>
        </w:rPr>
        <w:t xml:space="preserve"> </w:t>
      </w:r>
      <w:r>
        <w:rPr>
          <w:sz w:val="18"/>
        </w:rPr>
        <w:t xml:space="preserve"> 的</w:t>
      </w:r>
      <w:r>
        <w:rPr>
          <w:spacing w:val="-3"/>
          <w:sz w:val="18"/>
        </w:rPr>
        <w:t>类</w:t>
      </w:r>
      <w:r>
        <w:rPr>
          <w:sz w:val="18"/>
        </w:rPr>
        <w:t>就是</w:t>
      </w:r>
      <w:r>
        <w:rPr>
          <w:sz w:val="18"/>
          <w:u w:val="single"/>
        </w:rPr>
        <w:t xml:space="preserve"> </w:t>
      </w:r>
      <w:r>
        <w:rPr>
          <w:rFonts w:hint="eastAsia"/>
          <w:b/>
          <w:bCs/>
          <w:color w:val="0000FF"/>
          <w:sz w:val="18"/>
          <w:u w:val="single"/>
          <w:lang w:val="en-US" w:eastAsia="zh-CN"/>
        </w:rPr>
        <w:t>抽象类</w:t>
      </w:r>
      <w:r>
        <w:rPr>
          <w:rFonts w:hint="eastAsia"/>
          <w:sz w:val="18"/>
          <w:u w:val="single"/>
          <w:lang w:val="en-US" w:eastAsia="zh-CN"/>
        </w:rPr>
        <w:t xml:space="preserve"> </w:t>
      </w:r>
      <w:r>
        <w:rPr>
          <w:sz w:val="18"/>
        </w:rPr>
        <w:t xml:space="preserve"> </w:t>
      </w:r>
      <w:r>
        <w:rPr>
          <w:rFonts w:ascii="Times New Roman" w:eastAsia="Times New Roman"/>
          <w:sz w:val="18"/>
        </w:rPr>
        <w:t>,</w:t>
      </w:r>
      <w:r>
        <w:rPr>
          <w:rFonts w:ascii="Times New Roman" w:eastAsia="Times New Roman"/>
          <w:spacing w:val="44"/>
          <w:sz w:val="18"/>
        </w:rPr>
        <w:t xml:space="preserve"> </w:t>
      </w:r>
      <w:r>
        <w:rPr>
          <w:sz w:val="18"/>
        </w:rPr>
        <w:t>这种类不</w:t>
      </w:r>
      <w:r>
        <w:rPr>
          <w:spacing w:val="-3"/>
          <w:sz w:val="18"/>
        </w:rPr>
        <w:t>能</w:t>
      </w:r>
      <w:r>
        <w:rPr>
          <w:sz w:val="18"/>
        </w:rPr>
        <w:t>实例化。</w:t>
      </w:r>
    </w:p>
    <w:p>
      <w:pPr>
        <w:pStyle w:val="4"/>
        <w:spacing w:before="7"/>
      </w:pPr>
    </w:p>
    <w:p>
      <w:pPr>
        <w:pStyle w:val="8"/>
        <w:numPr>
          <w:ilvl w:val="0"/>
          <w:numId w:val="9"/>
        </w:numPr>
        <w:tabs>
          <w:tab w:val="left" w:pos="464"/>
          <w:tab w:val="left" w:pos="5774"/>
        </w:tabs>
        <w:spacing w:before="0" w:after="0" w:line="240" w:lineRule="auto"/>
        <w:ind w:left="463" w:right="0" w:hanging="364"/>
        <w:jc w:val="left"/>
        <w:rPr>
          <w:sz w:val="18"/>
        </w:rPr>
      </w:pPr>
      <w:r>
        <w:rPr>
          <w:sz w:val="18"/>
        </w:rPr>
        <w:t>含有继承关系和子对象</w:t>
      </w:r>
      <w:r>
        <w:rPr>
          <w:spacing w:val="-3"/>
          <w:sz w:val="18"/>
        </w:rPr>
        <w:t>的</w:t>
      </w:r>
      <w:r>
        <w:rPr>
          <w:sz w:val="18"/>
        </w:rPr>
        <w:t>类构造对象时，析构函数的调用顺序是</w:t>
      </w:r>
      <w:r>
        <w:rPr>
          <w:rFonts w:hint="eastAsia"/>
          <w:b/>
          <w:bCs/>
          <w:color w:val="0000FF"/>
          <w:spacing w:val="-3"/>
          <w:sz w:val="18"/>
          <w:u w:val="single"/>
          <w:lang w:val="en-US" w:eastAsia="zh-CN"/>
        </w:rPr>
        <w:t>先析构子类对象，再析构父类对象</w:t>
      </w:r>
      <w:r>
        <w:rPr>
          <w:sz w:val="18"/>
        </w:rPr>
        <w:t>。</w:t>
      </w:r>
    </w:p>
    <w:p>
      <w:pPr>
        <w:pStyle w:val="4"/>
        <w:spacing w:before="7"/>
      </w:pPr>
    </w:p>
    <w:p>
      <w:pPr>
        <w:pStyle w:val="8"/>
        <w:numPr>
          <w:ilvl w:val="0"/>
          <w:numId w:val="9"/>
        </w:numPr>
        <w:tabs>
          <w:tab w:val="left" w:pos="464"/>
          <w:tab w:val="left" w:pos="4298"/>
          <w:tab w:val="left" w:pos="5469"/>
          <w:tab w:val="left" w:pos="6639"/>
        </w:tabs>
        <w:spacing w:before="0" w:after="0" w:line="240" w:lineRule="auto"/>
        <w:ind w:left="463" w:right="0" w:hanging="364"/>
        <w:jc w:val="left"/>
        <w:rPr>
          <w:sz w:val="18"/>
        </w:rPr>
      </w:pPr>
      <w:r>
        <w:rPr>
          <w:rFonts w:ascii="Times New Roman" w:eastAsia="Times New Roman"/>
          <w:sz w:val="18"/>
        </w:rPr>
        <w:t>C++</w:t>
      </w:r>
      <w:r>
        <w:rPr>
          <w:sz w:val="18"/>
        </w:rPr>
        <w:t>支持四种类型的多态，分别是强制多态、</w:t>
      </w:r>
      <w:r>
        <w:rPr>
          <w:sz w:val="18"/>
          <w:u w:val="single"/>
        </w:rPr>
        <w:t xml:space="preserve"> </w:t>
      </w:r>
      <w:r>
        <w:rPr>
          <w:sz w:val="18"/>
          <w:u w:val="single"/>
        </w:rPr>
        <w:tab/>
      </w:r>
      <w:r>
        <w:rPr>
          <w:rFonts w:hint="eastAsia"/>
          <w:b/>
          <w:bCs/>
          <w:color w:val="0000FF"/>
          <w:sz w:val="18"/>
          <w:u w:val="single"/>
          <w:lang w:val="en-US" w:eastAsia="zh-CN"/>
        </w:rPr>
        <w:t>参数多态</w:t>
      </w:r>
      <w:r>
        <w:rPr>
          <w:sz w:val="18"/>
          <w:u w:val="single"/>
        </w:rPr>
        <w:t xml:space="preserve"> </w:t>
      </w:r>
      <w:r>
        <w:rPr>
          <w:spacing w:val="1"/>
          <w:sz w:val="18"/>
        </w:rPr>
        <w:t xml:space="preserve"> </w:t>
      </w:r>
      <w:r>
        <w:rPr>
          <w:sz w:val="18"/>
        </w:rPr>
        <w:t>、</w:t>
      </w:r>
      <w:r>
        <w:rPr>
          <w:sz w:val="18"/>
          <w:u w:val="single"/>
        </w:rPr>
        <w:t xml:space="preserve"> </w:t>
      </w:r>
      <w:r>
        <w:rPr>
          <w:rFonts w:hint="eastAsia"/>
          <w:b/>
          <w:bCs/>
          <w:color w:val="0000FF"/>
          <w:sz w:val="18"/>
          <w:u w:val="single"/>
          <w:lang w:val="en-US" w:eastAsia="zh-CN"/>
        </w:rPr>
        <w:t>包含多态</w:t>
      </w:r>
      <w:r>
        <w:rPr>
          <w:sz w:val="18"/>
          <w:u w:val="single"/>
        </w:rPr>
        <w:t xml:space="preserve"> </w:t>
      </w:r>
      <w:r>
        <w:rPr>
          <w:spacing w:val="1"/>
          <w:sz w:val="18"/>
        </w:rPr>
        <w:t xml:space="preserve"> </w:t>
      </w:r>
      <w:r>
        <w:rPr>
          <w:spacing w:val="-3"/>
          <w:sz w:val="18"/>
        </w:rPr>
        <w:t>、</w:t>
      </w:r>
      <w:r>
        <w:rPr>
          <w:spacing w:val="-3"/>
          <w:sz w:val="18"/>
          <w:u w:val="single"/>
        </w:rPr>
        <w:t xml:space="preserve"> </w:t>
      </w:r>
      <w:r>
        <w:rPr>
          <w:rFonts w:hint="eastAsia"/>
          <w:b/>
          <w:bCs/>
          <w:color w:val="0000FF"/>
          <w:spacing w:val="-3"/>
          <w:sz w:val="18"/>
          <w:u w:val="single"/>
          <w:lang w:val="en-US" w:eastAsia="zh-CN"/>
        </w:rPr>
        <w:t>过载多态</w:t>
      </w:r>
      <w:r>
        <w:rPr>
          <w:sz w:val="18"/>
          <w:u w:val="single"/>
        </w:rPr>
        <w:t xml:space="preserve"> </w:t>
      </w:r>
      <w:r>
        <w:rPr>
          <w:sz w:val="18"/>
        </w:rPr>
        <w:t xml:space="preserve"> 。</w:t>
      </w:r>
    </w:p>
    <w:p>
      <w:pPr>
        <w:pStyle w:val="4"/>
        <w:spacing w:before="6"/>
      </w:pPr>
    </w:p>
    <w:p>
      <w:pPr>
        <w:pStyle w:val="8"/>
        <w:numPr>
          <w:ilvl w:val="0"/>
          <w:numId w:val="9"/>
        </w:numPr>
        <w:tabs>
          <w:tab w:val="left" w:pos="417"/>
        </w:tabs>
        <w:spacing w:before="1" w:after="0" w:line="240" w:lineRule="auto"/>
        <w:ind w:left="416" w:right="0" w:hanging="317"/>
        <w:jc w:val="left"/>
        <w:rPr>
          <w:sz w:val="18"/>
        </w:rPr>
      </w:pPr>
      <w:r>
        <w:rPr>
          <w:sz w:val="18"/>
        </w:rPr>
        <w:t>类的构造函数</w:t>
      </w:r>
      <w:r>
        <w:rPr>
          <w:spacing w:val="30"/>
          <w:sz w:val="18"/>
          <w:u w:val="single"/>
        </w:rPr>
        <w:t xml:space="preserve"> </w:t>
      </w:r>
      <w:r>
        <w:rPr>
          <w:rFonts w:hint="eastAsia"/>
          <w:b/>
          <w:bCs/>
          <w:color w:val="0000FF"/>
          <w:spacing w:val="30"/>
          <w:sz w:val="18"/>
          <w:u w:val="single"/>
          <w:lang w:val="en-US" w:eastAsia="zh-CN"/>
        </w:rPr>
        <w:t>不可以</w:t>
      </w:r>
      <w:r>
        <w:rPr>
          <w:spacing w:val="60"/>
          <w:sz w:val="18"/>
        </w:rPr>
        <w:t xml:space="preserve"> </w:t>
      </w:r>
      <w:r>
        <w:rPr>
          <w:rFonts w:ascii="Times New Roman" w:eastAsia="Times New Roman"/>
          <w:sz w:val="18"/>
        </w:rPr>
        <w:t>(</w:t>
      </w:r>
      <w:r>
        <w:rPr>
          <w:sz w:val="18"/>
        </w:rPr>
        <w:t>可以</w:t>
      </w:r>
      <w:r>
        <w:rPr>
          <w:rFonts w:ascii="Times New Roman" w:eastAsia="Times New Roman"/>
          <w:sz w:val="18"/>
        </w:rPr>
        <w:t>/</w:t>
      </w:r>
      <w:r>
        <w:rPr>
          <w:sz w:val="18"/>
        </w:rPr>
        <w:t>不可以</w:t>
      </w:r>
      <w:r>
        <w:rPr>
          <w:rFonts w:ascii="Times New Roman" w:eastAsia="Times New Roman"/>
          <w:sz w:val="18"/>
        </w:rPr>
        <w:t>)</w:t>
      </w:r>
      <w:r>
        <w:rPr>
          <w:spacing w:val="-5"/>
          <w:sz w:val="18"/>
        </w:rPr>
        <w:t>是虚函数，类的析构函数</w:t>
      </w:r>
      <w:r>
        <w:rPr>
          <w:spacing w:val="31"/>
          <w:sz w:val="18"/>
          <w:u w:val="single"/>
        </w:rPr>
        <w:t xml:space="preserve"> </w:t>
      </w:r>
      <w:r>
        <w:rPr>
          <w:rFonts w:hint="eastAsia"/>
          <w:b/>
          <w:bCs/>
          <w:color w:val="0000FF"/>
          <w:spacing w:val="31"/>
          <w:sz w:val="18"/>
          <w:u w:val="single"/>
          <w:lang w:val="en-US" w:eastAsia="zh-CN"/>
        </w:rPr>
        <w:t>可以</w:t>
      </w:r>
      <w:r>
        <w:rPr>
          <w:spacing w:val="63"/>
          <w:sz w:val="18"/>
        </w:rPr>
        <w:t xml:space="preserve"> </w:t>
      </w:r>
      <w:r>
        <w:rPr>
          <w:rFonts w:ascii="Times New Roman" w:eastAsia="Times New Roman"/>
          <w:sz w:val="18"/>
        </w:rPr>
        <w:t>(</w:t>
      </w:r>
      <w:r>
        <w:rPr>
          <w:sz w:val="18"/>
        </w:rPr>
        <w:t>可以</w:t>
      </w:r>
      <w:r>
        <w:rPr>
          <w:rFonts w:ascii="Times New Roman" w:eastAsia="Times New Roman"/>
          <w:sz w:val="18"/>
        </w:rPr>
        <w:t>/</w:t>
      </w:r>
      <w:r>
        <w:rPr>
          <w:spacing w:val="-2"/>
          <w:sz w:val="18"/>
        </w:rPr>
        <w:t>不可以</w:t>
      </w:r>
      <w:r>
        <w:rPr>
          <w:rFonts w:ascii="Times New Roman" w:eastAsia="Times New Roman"/>
          <w:sz w:val="18"/>
        </w:rPr>
        <w:t>)</w:t>
      </w:r>
      <w:r>
        <w:rPr>
          <w:sz w:val="18"/>
        </w:rPr>
        <w:t>是虚函数。</w:t>
      </w:r>
    </w:p>
    <w:p>
      <w:pPr>
        <w:pStyle w:val="8"/>
        <w:numPr>
          <w:ilvl w:val="0"/>
          <w:numId w:val="9"/>
        </w:numPr>
        <w:tabs>
          <w:tab w:val="left" w:pos="417"/>
          <w:tab w:val="left" w:pos="553"/>
          <w:tab w:val="left" w:pos="1814"/>
        </w:tabs>
        <w:spacing w:before="0" w:after="0" w:line="470" w:lineRule="atLeast"/>
        <w:ind w:left="100" w:right="258" w:firstLine="0"/>
        <w:jc w:val="left"/>
        <w:rPr>
          <w:sz w:val="18"/>
        </w:rPr>
      </w:pPr>
      <w:r>
        <w:rPr>
          <w:sz w:val="18"/>
        </w:rPr>
        <w:t>多继承时，多个基类中的同名的成员在派生类中由于标识符不唯一而出现二义性。在派生类中可以</w:t>
      </w:r>
      <w:r>
        <w:rPr>
          <w:spacing w:val="-16"/>
          <w:sz w:val="18"/>
        </w:rPr>
        <w:t>采</w:t>
      </w:r>
      <w:r>
        <w:rPr>
          <w:sz w:val="18"/>
        </w:rPr>
        <w:t>用</w:t>
      </w:r>
      <w:r>
        <w:rPr>
          <w:sz w:val="18"/>
          <w:u w:val="single"/>
        </w:rPr>
        <w:t xml:space="preserve"> </w:t>
      </w:r>
      <w:r>
        <w:rPr>
          <w:sz w:val="18"/>
          <w:u w:val="single"/>
        </w:rPr>
        <w:tab/>
      </w:r>
      <w:r>
        <w:rPr>
          <w:rFonts w:hint="eastAsia"/>
          <w:b/>
          <w:bCs/>
          <w:color w:val="0000FF"/>
          <w:sz w:val="18"/>
          <w:u w:val="single"/>
          <w:lang w:val="en-US" w:eastAsia="zh-CN"/>
        </w:rPr>
        <w:t>虚函数</w:t>
      </w:r>
      <w:r>
        <w:rPr>
          <w:sz w:val="18"/>
          <w:u w:val="single"/>
        </w:rPr>
        <w:t xml:space="preserve">  </w:t>
      </w:r>
      <w:r>
        <w:rPr>
          <w:spacing w:val="1"/>
          <w:sz w:val="18"/>
        </w:rPr>
        <w:t xml:space="preserve"> </w:t>
      </w:r>
      <w:r>
        <w:rPr>
          <w:sz w:val="18"/>
        </w:rPr>
        <w:t>或</w:t>
      </w:r>
      <w:r>
        <w:rPr>
          <w:sz w:val="18"/>
          <w:u w:val="single"/>
        </w:rPr>
        <w:t xml:space="preserve"> </w:t>
      </w:r>
      <w:r>
        <w:rPr>
          <w:rFonts w:hint="eastAsia"/>
          <w:b/>
          <w:bCs/>
          <w:color w:val="0000FF"/>
          <w:sz w:val="18"/>
          <w:u w:val="single"/>
          <w:lang w:val="en-US" w:eastAsia="zh-CN"/>
        </w:rPr>
        <w:t>作用域分辨符</w:t>
      </w:r>
      <w:r>
        <w:rPr>
          <w:sz w:val="18"/>
          <w:u w:val="single"/>
        </w:rPr>
        <w:tab/>
      </w:r>
      <w:r>
        <w:rPr>
          <w:spacing w:val="88"/>
          <w:sz w:val="18"/>
        </w:rPr>
        <w:t xml:space="preserve"> </w:t>
      </w:r>
      <w:r>
        <w:rPr>
          <w:sz w:val="18"/>
        </w:rPr>
        <w:t>来消除该问题。</w:t>
      </w:r>
    </w:p>
    <w:p>
      <w:pPr>
        <w:pStyle w:val="8"/>
        <w:numPr>
          <w:ilvl w:val="0"/>
          <w:numId w:val="9"/>
        </w:numPr>
        <w:tabs>
          <w:tab w:val="left" w:pos="464"/>
          <w:tab w:val="left" w:pos="3794"/>
          <w:tab w:val="left" w:pos="4603"/>
          <w:tab w:val="left" w:pos="5954"/>
          <w:tab w:val="left" w:pos="6763"/>
        </w:tabs>
        <w:spacing w:before="115" w:after="0" w:line="240" w:lineRule="auto"/>
        <w:ind w:left="463" w:right="0" w:hanging="364"/>
        <w:jc w:val="left"/>
        <w:rPr>
          <w:sz w:val="18"/>
        </w:rPr>
      </w:pPr>
      <w:r>
        <w:rPr>
          <w:sz w:val="18"/>
        </w:rPr>
        <w:t>为类而非对象定义数据</w:t>
      </w:r>
      <w:r>
        <w:rPr>
          <w:spacing w:val="-3"/>
          <w:sz w:val="18"/>
        </w:rPr>
        <w:t>成</w:t>
      </w:r>
      <w:r>
        <w:rPr>
          <w:sz w:val="18"/>
        </w:rPr>
        <w:t>员的关键字是</w:t>
      </w:r>
      <w:r>
        <w:rPr>
          <w:sz w:val="18"/>
          <w:u w:val="single"/>
        </w:rPr>
        <w:t xml:space="preserve"> </w:t>
      </w:r>
      <w:r>
        <w:rPr>
          <w:sz w:val="18"/>
          <w:u w:val="single"/>
        </w:rPr>
        <w:tab/>
      </w:r>
      <w:r>
        <w:rPr>
          <w:rFonts w:hint="eastAsia"/>
          <w:b/>
          <w:bCs/>
          <w:color w:val="0000FF"/>
          <w:sz w:val="18"/>
          <w:u w:val="single"/>
          <w:lang w:val="en-US" w:eastAsia="zh-CN"/>
        </w:rPr>
        <w:t>public</w:t>
      </w:r>
      <w:r>
        <w:rPr>
          <w:sz w:val="18"/>
          <w:u w:val="single"/>
        </w:rPr>
        <w:tab/>
      </w:r>
      <w:r>
        <w:rPr>
          <w:spacing w:val="-3"/>
          <w:sz w:val="18"/>
        </w:rPr>
        <w:t>，</w:t>
      </w:r>
      <w:r>
        <w:rPr>
          <w:sz w:val="18"/>
        </w:rPr>
        <w:t>其访问使用</w:t>
      </w:r>
      <w:r>
        <w:rPr>
          <w:sz w:val="18"/>
          <w:u w:val="single"/>
        </w:rPr>
        <w:t xml:space="preserve"> </w:t>
      </w:r>
      <w:r>
        <w:rPr>
          <w:sz w:val="18"/>
          <w:u w:val="single"/>
        </w:rPr>
        <w:tab/>
      </w:r>
      <w:r>
        <w:rPr>
          <w:rFonts w:hint="default"/>
          <w:b/>
          <w:bCs/>
          <w:color w:val="0000FF"/>
          <w:sz w:val="18"/>
          <w:u w:val="single"/>
          <w:lang w:val="en-US" w:eastAsia="zh-CN"/>
        </w:rPr>
        <w:t>“</w:t>
      </w:r>
      <w:r>
        <w:rPr>
          <w:rFonts w:hint="eastAsia"/>
          <w:b/>
          <w:bCs/>
          <w:color w:val="0000FF"/>
          <w:sz w:val="18"/>
          <w:u w:val="single"/>
          <w:lang w:val="en-US" w:eastAsia="zh-CN"/>
        </w:rPr>
        <w:t xml:space="preserve"> .</w:t>
      </w:r>
      <w:r>
        <w:rPr>
          <w:rFonts w:hint="default"/>
          <w:b/>
          <w:bCs/>
          <w:color w:val="0000FF"/>
          <w:sz w:val="18"/>
          <w:u w:val="single"/>
          <w:lang w:val="en-US" w:eastAsia="zh-CN"/>
        </w:rPr>
        <w:t>”</w:t>
      </w:r>
      <w:r>
        <w:rPr>
          <w:sz w:val="18"/>
          <w:u w:val="single"/>
        </w:rPr>
        <w:tab/>
      </w:r>
      <w:r>
        <w:rPr>
          <w:sz w:val="18"/>
        </w:rPr>
        <w:t>操</w:t>
      </w:r>
      <w:r>
        <w:rPr>
          <w:spacing w:val="-3"/>
          <w:sz w:val="18"/>
        </w:rPr>
        <w:t>作</w:t>
      </w:r>
      <w:r>
        <w:rPr>
          <w:sz w:val="18"/>
        </w:rPr>
        <w:t>符。</w:t>
      </w:r>
    </w:p>
    <w:p>
      <w:pPr>
        <w:pStyle w:val="8"/>
        <w:numPr>
          <w:ilvl w:val="0"/>
          <w:numId w:val="9"/>
        </w:numPr>
        <w:tabs>
          <w:tab w:val="left" w:pos="464"/>
          <w:tab w:val="left" w:pos="2282"/>
          <w:tab w:val="left" w:pos="3093"/>
          <w:tab w:val="left" w:pos="5304"/>
          <w:tab w:val="left" w:pos="6113"/>
        </w:tabs>
        <w:spacing w:before="120" w:after="0" w:line="240" w:lineRule="auto"/>
        <w:ind w:left="463" w:right="0" w:hanging="364"/>
        <w:jc w:val="left"/>
        <w:rPr>
          <w:sz w:val="18"/>
        </w:rPr>
      </w:pPr>
      <w:r>
        <w:rPr>
          <w:rFonts w:ascii="Times New Roman" w:hAnsi="Times New Roman" w:eastAsia="Times New Roman"/>
          <w:sz w:val="18"/>
        </w:rPr>
        <w:t>throw;</w:t>
      </w:r>
      <w:r>
        <w:rPr>
          <w:sz w:val="18"/>
        </w:rPr>
        <w:t>语句的作用是</w:t>
      </w:r>
      <w:r>
        <w:rPr>
          <w:sz w:val="18"/>
          <w:u w:val="single"/>
        </w:rPr>
        <w:t xml:space="preserve"> </w:t>
      </w:r>
      <w:r>
        <w:rPr>
          <w:sz w:val="18"/>
          <w:u w:val="single"/>
        </w:rPr>
        <w:tab/>
      </w:r>
      <w:r>
        <w:rPr>
          <w:rFonts w:hint="eastAsia"/>
          <w:b/>
          <w:bCs/>
          <w:color w:val="0000FF"/>
          <w:sz w:val="18"/>
          <w:u w:val="single"/>
          <w:lang w:val="en-US" w:eastAsia="zh-CN"/>
        </w:rPr>
        <w:t>抛出异常</w:t>
      </w:r>
      <w:r>
        <w:rPr>
          <w:sz w:val="18"/>
          <w:u w:val="single"/>
        </w:rPr>
        <w:tab/>
      </w:r>
      <w:r>
        <w:rPr>
          <w:sz w:val="18"/>
        </w:rPr>
        <w:t>，</w:t>
      </w:r>
      <w:r>
        <w:rPr>
          <w:rFonts w:ascii="Times New Roman" w:hAnsi="Times New Roman" w:eastAsia="Times New Roman"/>
          <w:sz w:val="18"/>
        </w:rPr>
        <w:t>catch(…)</w:t>
      </w:r>
      <w:r>
        <w:rPr>
          <w:sz w:val="18"/>
        </w:rPr>
        <w:t>语句的作</w:t>
      </w:r>
      <w:r>
        <w:rPr>
          <w:spacing w:val="-3"/>
          <w:sz w:val="18"/>
        </w:rPr>
        <w:t>用</w:t>
      </w:r>
      <w:r>
        <w:rPr>
          <w:sz w:val="18"/>
        </w:rPr>
        <w:t>是</w:t>
      </w:r>
      <w:r>
        <w:rPr>
          <w:sz w:val="18"/>
          <w:u w:val="single"/>
        </w:rPr>
        <w:t xml:space="preserve"> </w:t>
      </w:r>
      <w:r>
        <w:rPr>
          <w:sz w:val="18"/>
          <w:u w:val="single"/>
        </w:rPr>
        <w:tab/>
      </w:r>
      <w:r>
        <w:rPr>
          <w:rFonts w:hint="eastAsia"/>
          <w:b/>
          <w:bCs/>
          <w:color w:val="0000FF"/>
          <w:spacing w:val="-3"/>
          <w:sz w:val="18"/>
          <w:u w:val="single"/>
          <w:lang w:val="en-US" w:eastAsia="zh-CN"/>
        </w:rPr>
        <w:t>异常处理</w:t>
      </w:r>
      <w:r>
        <w:rPr>
          <w:sz w:val="18"/>
          <w:u w:val="single"/>
        </w:rPr>
        <w:tab/>
      </w:r>
      <w:r>
        <w:rPr>
          <w:sz w:val="18"/>
        </w:rPr>
        <w:t>。</w:t>
      </w:r>
    </w:p>
    <w:p>
      <w:pPr>
        <w:pStyle w:val="8"/>
        <w:numPr>
          <w:ilvl w:val="0"/>
          <w:numId w:val="9"/>
        </w:numPr>
        <w:tabs>
          <w:tab w:val="left" w:pos="464"/>
        </w:tabs>
        <w:spacing w:before="120" w:after="0" w:line="240" w:lineRule="auto"/>
        <w:ind w:left="463" w:right="0" w:hanging="364"/>
        <w:jc w:val="left"/>
        <w:rPr>
          <w:sz w:val="18"/>
        </w:rPr>
      </w:pPr>
      <w:r>
        <w:rPr>
          <w:spacing w:val="-1"/>
          <w:sz w:val="18"/>
        </w:rPr>
        <w:t>列举拷贝构造函数调用的时机。</w:t>
      </w:r>
    </w:p>
    <w:p>
      <w:pPr>
        <w:pStyle w:val="8"/>
        <w:numPr>
          <w:numId w:val="0"/>
        </w:numPr>
        <w:tabs>
          <w:tab w:val="left" w:pos="464"/>
        </w:tabs>
        <w:spacing w:before="120" w:after="0" w:line="240" w:lineRule="auto"/>
        <w:ind w:left="99" w:leftChars="0" w:right="0" w:rightChars="0" w:firstLine="361" w:firstLineChars="200"/>
        <w:jc w:val="left"/>
        <w:rPr>
          <w:rFonts w:hint="eastAsia" w:eastAsia="宋体"/>
          <w:b/>
          <w:bCs/>
          <w:color w:val="0000FF"/>
          <w:sz w:val="18"/>
          <w:lang w:eastAsia="zh-CN"/>
        </w:rPr>
      </w:pPr>
      <w:r>
        <w:rPr>
          <w:rFonts w:hint="eastAsia"/>
          <w:b/>
          <w:bCs/>
          <w:color w:val="0000FF"/>
          <w:sz w:val="18"/>
          <w:lang w:val="en-US" w:eastAsia="zh-CN"/>
        </w:rPr>
        <w:t>1、</w:t>
      </w:r>
      <w:r>
        <w:rPr>
          <w:rFonts w:hint="eastAsia"/>
          <w:b/>
          <w:bCs/>
          <w:color w:val="0000FF"/>
          <w:sz w:val="18"/>
        </w:rPr>
        <w:t>用类的一个对象去初始化该类的另一个对象或引用</w:t>
      </w:r>
      <w:r>
        <w:rPr>
          <w:rFonts w:hint="eastAsia"/>
          <w:b/>
          <w:bCs/>
          <w:color w:val="0000FF"/>
          <w:sz w:val="18"/>
          <w:lang w:eastAsia="zh-CN"/>
        </w:rPr>
        <w:t>；</w:t>
      </w:r>
      <w:r>
        <w:rPr>
          <w:rFonts w:hint="eastAsia"/>
          <w:b/>
          <w:bCs/>
          <w:color w:val="0000FF"/>
          <w:sz w:val="18"/>
          <w:lang w:val="en-US" w:eastAsia="zh-CN"/>
        </w:rPr>
        <w:t>2、</w:t>
      </w:r>
      <w:r>
        <w:rPr>
          <w:rFonts w:hint="eastAsia"/>
          <w:b/>
          <w:bCs/>
          <w:color w:val="0000FF"/>
          <w:sz w:val="18"/>
        </w:rPr>
        <w:t>函数的形参为类对象，调用函数时，实参赋值给形参</w:t>
      </w:r>
      <w:r>
        <w:rPr>
          <w:rFonts w:hint="eastAsia"/>
          <w:b/>
          <w:bCs/>
          <w:color w:val="0000FF"/>
          <w:sz w:val="18"/>
          <w:lang w:eastAsia="zh-CN"/>
        </w:rPr>
        <w:t>；</w:t>
      </w:r>
      <w:r>
        <w:rPr>
          <w:rFonts w:hint="eastAsia"/>
          <w:b/>
          <w:bCs/>
          <w:color w:val="0000FF"/>
          <w:sz w:val="18"/>
          <w:lang w:val="en-US" w:eastAsia="zh-CN"/>
        </w:rPr>
        <w:t>3</w:t>
      </w:r>
      <w:r>
        <w:rPr>
          <w:rFonts w:hint="eastAsia"/>
          <w:b/>
          <w:bCs/>
          <w:color w:val="0000FF"/>
          <w:sz w:val="18"/>
          <w:lang w:eastAsia="zh-CN"/>
        </w:rPr>
        <w:t>、</w:t>
      </w:r>
      <w:r>
        <w:rPr>
          <w:rFonts w:hint="eastAsia"/>
          <w:b/>
          <w:bCs/>
          <w:color w:val="0000FF"/>
          <w:sz w:val="18"/>
        </w:rPr>
        <w:t>函数的返回值是类对象</w:t>
      </w:r>
      <w:r>
        <w:rPr>
          <w:rFonts w:hint="eastAsia"/>
          <w:b/>
          <w:bCs/>
          <w:color w:val="0000FF"/>
          <w:sz w:val="18"/>
          <w:lang w:val="en-US" w:eastAsia="zh-CN"/>
        </w:rPr>
        <w:t>.</w:t>
      </w:r>
    </w:p>
    <w:p>
      <w:pPr>
        <w:pStyle w:val="8"/>
        <w:numPr>
          <w:ilvl w:val="0"/>
          <w:numId w:val="9"/>
        </w:numPr>
        <w:tabs>
          <w:tab w:val="left" w:pos="464"/>
        </w:tabs>
        <w:spacing w:before="120" w:after="0" w:line="240" w:lineRule="auto"/>
        <w:ind w:left="463" w:right="0" w:hanging="364"/>
        <w:jc w:val="left"/>
        <w:rPr>
          <w:sz w:val="18"/>
        </w:rPr>
      </w:pPr>
      <w:r>
        <w:rPr>
          <w:spacing w:val="-1"/>
          <w:sz w:val="18"/>
        </w:rPr>
        <w:t>编译时的多态性与运行时的多态性有何不同？分别怎样实现？</w:t>
      </w:r>
    </w:p>
    <w:p>
      <w:pPr>
        <w:pStyle w:val="8"/>
        <w:numPr>
          <w:numId w:val="0"/>
        </w:numPr>
        <w:tabs>
          <w:tab w:val="left" w:pos="464"/>
        </w:tabs>
        <w:spacing w:before="120" w:after="0" w:line="240" w:lineRule="auto"/>
        <w:ind w:left="99" w:leftChars="0" w:right="0" w:rightChars="0" w:firstLine="361" w:firstLineChars="200"/>
        <w:jc w:val="left"/>
        <w:rPr>
          <w:b/>
          <w:bCs/>
          <w:color w:val="0000FF"/>
          <w:sz w:val="18"/>
        </w:rPr>
      </w:pPr>
      <w:r>
        <w:rPr>
          <w:rFonts w:hint="eastAsia"/>
          <w:b/>
          <w:bCs/>
          <w:color w:val="0000FF"/>
          <w:sz w:val="18"/>
        </w:rPr>
        <w:t>编译多态性</w:t>
      </w:r>
      <w:r>
        <w:rPr>
          <w:rFonts w:hint="eastAsia"/>
          <w:b/>
          <w:bCs/>
          <w:color w:val="0000FF"/>
          <w:sz w:val="18"/>
          <w:lang w:val="en-US" w:eastAsia="zh-CN"/>
        </w:rPr>
        <w:t>为</w:t>
      </w:r>
      <w:r>
        <w:rPr>
          <w:rFonts w:hint="eastAsia"/>
          <w:b/>
          <w:bCs/>
          <w:color w:val="0000FF"/>
          <w:sz w:val="18"/>
        </w:rPr>
        <w:t>静态多态性，通过函数重载和运算符重载实现。运行多态性</w:t>
      </w:r>
      <w:r>
        <w:rPr>
          <w:rFonts w:hint="eastAsia"/>
          <w:b/>
          <w:bCs/>
          <w:color w:val="0000FF"/>
          <w:sz w:val="18"/>
          <w:lang w:val="en-US" w:eastAsia="zh-CN"/>
        </w:rPr>
        <w:t>为</w:t>
      </w:r>
      <w:r>
        <w:rPr>
          <w:rFonts w:hint="eastAsia"/>
          <w:b/>
          <w:bCs/>
          <w:color w:val="0000FF"/>
          <w:sz w:val="18"/>
        </w:rPr>
        <w:t>动态多态性，通过继承和虚函数实现。</w:t>
      </w:r>
    </w:p>
    <w:p>
      <w:pPr>
        <w:pStyle w:val="8"/>
        <w:numPr>
          <w:ilvl w:val="0"/>
          <w:numId w:val="9"/>
        </w:numPr>
        <w:tabs>
          <w:tab w:val="left" w:pos="464"/>
        </w:tabs>
        <w:spacing w:before="122" w:after="0" w:line="240" w:lineRule="auto"/>
        <w:ind w:left="463" w:right="0" w:hanging="364"/>
        <w:jc w:val="left"/>
        <w:rPr>
          <w:sz w:val="18"/>
        </w:rPr>
      </w:pPr>
      <w:r>
        <w:rPr>
          <w:spacing w:val="-1"/>
          <w:sz w:val="18"/>
        </w:rPr>
        <w:t>简述面向对象程序设计的优点和不足。</w:t>
      </w:r>
    </w:p>
    <w:p>
      <w:pPr>
        <w:pStyle w:val="8"/>
        <w:numPr>
          <w:numId w:val="0"/>
        </w:numPr>
        <w:tabs>
          <w:tab w:val="left" w:pos="464"/>
        </w:tabs>
        <w:spacing w:before="122" w:after="0" w:line="240" w:lineRule="auto"/>
        <w:ind w:left="99" w:leftChars="0" w:right="0" w:rightChars="0"/>
        <w:jc w:val="left"/>
        <w:rPr>
          <w:rFonts w:hint="eastAsia"/>
          <w:b/>
          <w:bCs/>
          <w:color w:val="0000FF"/>
          <w:sz w:val="18"/>
          <w:lang w:val="en-US" w:eastAsia="zh-CN"/>
        </w:rPr>
      </w:pPr>
      <w:r>
        <w:rPr>
          <w:rFonts w:hint="eastAsia"/>
          <w:b/>
          <w:bCs/>
          <w:color w:val="0000FF"/>
          <w:sz w:val="18"/>
          <w:lang w:val="en-US" w:eastAsia="zh-CN"/>
        </w:rPr>
        <w:t>优点：（1）结构清晰。（2）封装性。减小外部对内部的影响。（3）容易扩展，代码重用率高。容易扩展，实现简单，可有效地减少程序的维护工作量，软件开发效率高。</w:t>
      </w:r>
    </w:p>
    <w:p>
      <w:pPr>
        <w:pStyle w:val="8"/>
        <w:numPr>
          <w:numId w:val="0"/>
        </w:numPr>
        <w:tabs>
          <w:tab w:val="left" w:pos="464"/>
        </w:tabs>
        <w:spacing w:before="122" w:after="0" w:line="240" w:lineRule="auto"/>
        <w:ind w:left="99" w:leftChars="0" w:right="0" w:rightChars="0"/>
        <w:jc w:val="left"/>
        <w:rPr>
          <w:spacing w:val="-1"/>
          <w:sz w:val="18"/>
        </w:rPr>
      </w:pPr>
      <w:r>
        <w:rPr>
          <w:rFonts w:hint="eastAsia"/>
          <w:b/>
          <w:bCs/>
          <w:color w:val="0000FF"/>
          <w:sz w:val="18"/>
          <w:lang w:val="en-US" w:eastAsia="zh-CN"/>
        </w:rPr>
        <w:t>缺点：（1）增加工作量。（2）性能低。</w:t>
      </w:r>
    </w:p>
    <w:p>
      <w:pPr>
        <w:spacing w:after="0" w:line="240" w:lineRule="auto"/>
        <w:jc w:val="left"/>
        <w:rPr>
          <w:sz w:val="18"/>
        </w:rPr>
      </w:pPr>
    </w:p>
    <w:p>
      <w:pPr>
        <w:spacing w:after="0" w:line="240" w:lineRule="auto"/>
        <w:jc w:val="left"/>
        <w:rPr>
          <w:sz w:val="18"/>
        </w:rPr>
        <w:sectPr>
          <w:type w:val="continuous"/>
          <w:pgSz w:w="11910" w:h="16840"/>
          <w:pgMar w:top="1500" w:right="540" w:bottom="1820" w:left="620" w:header="720" w:footer="720" w:gutter="0"/>
          <w:cols w:equalWidth="0" w:num="2">
            <w:col w:w="1886" w:space="246"/>
            <w:col w:w="8618"/>
          </w:cols>
        </w:sectPr>
      </w:pPr>
    </w:p>
    <w:p>
      <w:pPr>
        <w:pStyle w:val="4"/>
        <w:rPr>
          <w:sz w:val="20"/>
        </w:rPr>
      </w:pPr>
      <w:r>
        <w:pict>
          <v:group id="_x0000_s1036" o:spid="_x0000_s1036" o:spt="203" style="position:absolute;left:0pt;margin-left:71.6pt;margin-top:87.2pt;height:638.55pt;width:495.75pt;mso-position-horizontal-relative:page;mso-position-vertical-relative:page;z-index:-252141568;mso-width-relative:page;mso-height-relative:page;" coordorigin="1433,1744" coordsize="9915,12771">
            <o:lock v:ext="edit"/>
            <v:rect id="_x0000_s1037" o:spid="_x0000_s1037" o:spt="1" style="position:absolute;left:1440;top:1752;height:12756;width:9900;" filled="f" stroked="t" coordsize="21600,21600">
              <v:path/>
              <v:fill on="f" focussize="0,0"/>
              <v:stroke color="#000000"/>
              <v:imagedata o:title=""/>
              <o:lock v:ext="edit"/>
            </v:rect>
            <v:line id="_x0000_s1038" o:spid="_x0000_s1038" o:spt="20" style="position:absolute;left:6128;top:11625;height:2165;width:0;" stroked="t" coordsize="21600,21600">
              <v:path arrowok="t"/>
              <v:fill focussize="0,0"/>
              <v:stroke weight="0.48pt" color="#000000"/>
              <v:imagedata o:title=""/>
              <o:lock v:ext="edit"/>
            </v:line>
          </v:group>
        </w:pict>
      </w:r>
    </w:p>
    <w:p>
      <w:pPr>
        <w:pStyle w:val="4"/>
        <w:spacing w:before="3"/>
        <w:rPr>
          <w:sz w:val="19"/>
        </w:rPr>
      </w:pPr>
    </w:p>
    <w:p>
      <w:pPr>
        <w:pStyle w:val="3"/>
        <w:ind w:left="971"/>
      </w:pPr>
      <w:r>
        <w:t xml:space="preserve">三、看程序写结果（每题 </w:t>
      </w:r>
      <w:r>
        <w:rPr>
          <w:rFonts w:ascii="Times New Roman" w:eastAsia="Times New Roman"/>
        </w:rPr>
        <w:t xml:space="preserve">4 </w:t>
      </w:r>
      <w:r>
        <w:t xml:space="preserve">分，共 </w:t>
      </w:r>
      <w:r>
        <w:rPr>
          <w:rFonts w:ascii="Times New Roman" w:eastAsia="Times New Roman"/>
        </w:rPr>
        <w:t xml:space="preserve">16 </w:t>
      </w:r>
      <w:r>
        <w:t>分）</w:t>
      </w:r>
    </w:p>
    <w:tbl>
      <w:tblPr>
        <w:tblStyle w:val="5"/>
        <w:tblW w:w="0" w:type="auto"/>
        <w:tblInd w:w="7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7"/>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08" w:hRule="atLeast"/>
        </w:trPr>
        <w:tc>
          <w:tcPr>
            <w:tcW w:w="4737" w:type="dxa"/>
            <w:tcBorders>
              <w:right w:val="single" w:color="000000" w:sz="4" w:space="0"/>
            </w:tcBorders>
          </w:tcPr>
          <w:p>
            <w:pPr>
              <w:pStyle w:val="9"/>
              <w:numPr>
                <w:ilvl w:val="0"/>
                <w:numId w:val="10"/>
              </w:numPr>
              <w:tabs>
                <w:tab w:val="left" w:pos="564"/>
              </w:tabs>
              <w:spacing w:before="0" w:after="0" w:line="240" w:lineRule="auto"/>
              <w:ind w:left="200" w:right="1289" w:firstLine="0"/>
              <w:jc w:val="left"/>
              <w:rPr>
                <w:sz w:val="18"/>
              </w:rPr>
            </w:pPr>
            <w:r>
              <w:rPr>
                <w:rFonts w:hint="eastAsia" w:ascii="宋体" w:eastAsia="宋体"/>
                <w:spacing w:val="-2"/>
                <w:sz w:val="18"/>
              </w:rPr>
              <w:t>阅读程序，请写出程序的运行结果。</w:t>
            </w:r>
            <w:r>
              <w:rPr>
                <w:sz w:val="18"/>
              </w:rPr>
              <w:t>#include&lt;iostream&gt;</w:t>
            </w:r>
          </w:p>
          <w:p>
            <w:pPr>
              <w:pStyle w:val="9"/>
              <w:ind w:right="2915"/>
              <w:rPr>
                <w:sz w:val="18"/>
              </w:rPr>
            </w:pPr>
            <w:r>
              <w:rPr>
                <w:sz w:val="18"/>
              </w:rPr>
              <w:t>using namespace std; class A {</w:t>
            </w:r>
          </w:p>
          <w:p>
            <w:pPr>
              <w:pStyle w:val="9"/>
              <w:spacing w:line="206" w:lineRule="exact"/>
              <w:rPr>
                <w:sz w:val="18"/>
              </w:rPr>
            </w:pPr>
            <w:r>
              <w:rPr>
                <w:sz w:val="18"/>
              </w:rPr>
              <w:t>public:</w:t>
            </w:r>
          </w:p>
          <w:p>
            <w:pPr>
              <w:pStyle w:val="9"/>
              <w:spacing w:line="207" w:lineRule="exact"/>
              <w:ind w:left="560"/>
              <w:rPr>
                <w:sz w:val="18"/>
              </w:rPr>
            </w:pPr>
            <w:r>
              <w:rPr>
                <w:sz w:val="18"/>
              </w:rPr>
              <w:t>int n;</w:t>
            </w:r>
          </w:p>
          <w:p>
            <w:pPr>
              <w:pStyle w:val="9"/>
              <w:spacing w:before="1" w:line="207" w:lineRule="exact"/>
              <w:rPr>
                <w:sz w:val="18"/>
              </w:rPr>
            </w:pPr>
            <w:r>
              <w:rPr>
                <w:sz w:val="18"/>
              </w:rPr>
              <w:t>};</w:t>
            </w:r>
          </w:p>
          <w:p>
            <w:pPr>
              <w:pStyle w:val="9"/>
              <w:ind w:right="2513"/>
              <w:jc w:val="both"/>
              <w:rPr>
                <w:sz w:val="18"/>
              </w:rPr>
            </w:pPr>
            <w:r>
              <w:rPr>
                <w:sz w:val="18"/>
              </w:rPr>
              <w:t>class B: virtual public A {}; class C: virtual public A {}; class D: public A {};</w:t>
            </w:r>
          </w:p>
          <w:p>
            <w:pPr>
              <w:pStyle w:val="9"/>
              <w:ind w:left="624" w:right="1899" w:hanging="425"/>
              <w:jc w:val="both"/>
              <w:rPr>
                <w:sz w:val="18"/>
              </w:rPr>
            </w:pPr>
            <w:r>
              <w:rPr>
                <w:sz w:val="18"/>
              </w:rPr>
              <w:t>class E:public B, public C,public D{ public:</w:t>
            </w:r>
          </w:p>
          <w:p>
            <w:pPr>
              <w:pStyle w:val="9"/>
              <w:spacing w:line="207" w:lineRule="exact"/>
              <w:ind w:left="807"/>
              <w:jc w:val="both"/>
              <w:rPr>
                <w:sz w:val="18"/>
              </w:rPr>
            </w:pPr>
            <w:r>
              <w:rPr>
                <w:sz w:val="18"/>
              </w:rPr>
              <w:t>int getn(){return B::n;}</w:t>
            </w:r>
          </w:p>
          <w:p>
            <w:pPr>
              <w:pStyle w:val="9"/>
              <w:spacing w:line="207" w:lineRule="exact"/>
              <w:rPr>
                <w:sz w:val="18"/>
              </w:rPr>
            </w:pPr>
            <w:r>
              <w:rPr>
                <w:sz w:val="18"/>
              </w:rPr>
              <w:t>};</w:t>
            </w:r>
          </w:p>
          <w:p>
            <w:pPr>
              <w:pStyle w:val="9"/>
              <w:ind w:left="560" w:right="3535" w:hanging="360"/>
              <w:rPr>
                <w:sz w:val="18"/>
              </w:rPr>
            </w:pPr>
            <w:r>
              <w:rPr>
                <w:sz w:val="18"/>
              </w:rPr>
              <w:t>void main() { E d;</w:t>
            </w:r>
          </w:p>
          <w:p>
            <w:pPr>
              <w:pStyle w:val="9"/>
              <w:spacing w:line="206" w:lineRule="exact"/>
              <w:ind w:left="560"/>
              <w:rPr>
                <w:sz w:val="18"/>
              </w:rPr>
            </w:pPr>
            <w:r>
              <w:rPr>
                <w:sz w:val="18"/>
              </w:rPr>
              <w:t>d.B::n=10;</w:t>
            </w:r>
          </w:p>
          <w:p>
            <w:pPr>
              <w:pStyle w:val="9"/>
              <w:spacing w:before="1" w:line="207" w:lineRule="exact"/>
              <w:ind w:left="560"/>
              <w:rPr>
                <w:sz w:val="18"/>
              </w:rPr>
            </w:pPr>
            <w:r>
              <w:rPr>
                <w:sz w:val="18"/>
              </w:rPr>
              <w:t>d.C::n=20;</w:t>
            </w:r>
          </w:p>
          <w:p>
            <w:pPr>
              <w:pStyle w:val="9"/>
              <w:spacing w:line="206" w:lineRule="exact"/>
              <w:ind w:left="560"/>
              <w:rPr>
                <w:sz w:val="18"/>
              </w:rPr>
            </w:pPr>
            <w:r>
              <w:rPr>
                <w:sz w:val="18"/>
              </w:rPr>
              <w:t>d.D::n=30;</w:t>
            </w:r>
          </w:p>
          <w:p>
            <w:pPr>
              <w:pStyle w:val="9"/>
              <w:ind w:left="560" w:right="2511"/>
              <w:rPr>
                <w:sz w:val="18"/>
              </w:rPr>
            </w:pPr>
            <w:r>
              <w:rPr>
                <w:sz w:val="18"/>
              </w:rPr>
              <w:t>cout&lt;&lt;d.B::n&lt;&lt;endl; cout&lt;&lt;d.C::n&lt;&lt;endl; cout&lt;&lt;d.D::n&lt;&lt;endl; cout&lt;&lt;d.getn()&lt;&lt;endl;</w:t>
            </w:r>
          </w:p>
          <w:p>
            <w:pPr>
              <w:pStyle w:val="9"/>
              <w:rPr>
                <w:sz w:val="18"/>
              </w:rPr>
            </w:pPr>
            <w:r>
              <w:rPr>
                <w:sz w:val="18"/>
              </w:rPr>
              <w:t>}</w:t>
            </w:r>
          </w:p>
          <w:p>
            <w:pPr>
              <w:pStyle w:val="9"/>
              <w:rPr>
                <w:rFonts w:hint="eastAsia" w:eastAsia="宋体"/>
                <w:b/>
                <w:bCs/>
                <w:color w:val="0000FF"/>
                <w:sz w:val="18"/>
                <w:lang w:val="en-US" w:eastAsia="zh-CN"/>
              </w:rPr>
            </w:pPr>
            <w:r>
              <w:rPr>
                <w:rFonts w:hint="eastAsia" w:eastAsia="宋体"/>
                <w:b/>
                <w:bCs/>
                <w:color w:val="0000FF"/>
                <w:sz w:val="18"/>
                <w:lang w:val="en-US" w:eastAsia="zh-CN"/>
              </w:rPr>
              <w:t>20</w:t>
            </w:r>
          </w:p>
          <w:p>
            <w:pPr>
              <w:pStyle w:val="9"/>
              <w:rPr>
                <w:rFonts w:hint="eastAsia" w:eastAsia="宋体"/>
                <w:b/>
                <w:bCs/>
                <w:color w:val="0000FF"/>
                <w:sz w:val="18"/>
                <w:lang w:val="en-US" w:eastAsia="zh-CN"/>
              </w:rPr>
            </w:pPr>
            <w:r>
              <w:rPr>
                <w:rFonts w:hint="eastAsia" w:eastAsia="宋体"/>
                <w:b/>
                <w:bCs/>
                <w:color w:val="0000FF"/>
                <w:sz w:val="18"/>
                <w:lang w:val="en-US" w:eastAsia="zh-CN"/>
              </w:rPr>
              <w:t>20</w:t>
            </w:r>
          </w:p>
          <w:p>
            <w:pPr>
              <w:pStyle w:val="9"/>
              <w:rPr>
                <w:rFonts w:hint="eastAsia" w:eastAsia="宋体"/>
                <w:b/>
                <w:bCs/>
                <w:color w:val="0000FF"/>
                <w:sz w:val="18"/>
                <w:lang w:val="en-US" w:eastAsia="zh-CN"/>
              </w:rPr>
            </w:pPr>
            <w:r>
              <w:rPr>
                <w:rFonts w:hint="eastAsia" w:eastAsia="宋体"/>
                <w:b/>
                <w:bCs/>
                <w:color w:val="0000FF"/>
                <w:sz w:val="18"/>
                <w:lang w:val="en-US" w:eastAsia="zh-CN"/>
              </w:rPr>
              <w:t>30</w:t>
            </w:r>
          </w:p>
          <w:p>
            <w:pPr>
              <w:pStyle w:val="9"/>
              <w:rPr>
                <w:rFonts w:hint="default" w:eastAsia="宋体"/>
                <w:b/>
                <w:bCs/>
                <w:color w:val="0000FF"/>
                <w:sz w:val="18"/>
                <w:lang w:val="en-US" w:eastAsia="zh-CN"/>
              </w:rPr>
            </w:pPr>
            <w:r>
              <w:rPr>
                <w:rFonts w:hint="eastAsia" w:eastAsia="宋体"/>
                <w:b/>
                <w:bCs/>
                <w:color w:val="0000FF"/>
                <w:sz w:val="18"/>
                <w:lang w:val="en-US" w:eastAsia="zh-CN"/>
              </w:rPr>
              <w:t>20</w:t>
            </w:r>
          </w:p>
          <w:p>
            <w:pPr>
              <w:pStyle w:val="9"/>
              <w:numPr>
                <w:ilvl w:val="0"/>
                <w:numId w:val="10"/>
              </w:numPr>
              <w:tabs>
                <w:tab w:val="left" w:pos="564"/>
              </w:tabs>
              <w:spacing w:before="0" w:after="0" w:line="237" w:lineRule="auto"/>
              <w:ind w:left="200" w:right="1199" w:firstLine="0"/>
              <w:jc w:val="left"/>
              <w:rPr>
                <w:sz w:val="18"/>
              </w:rPr>
            </w:pPr>
            <w:r>
              <w:rPr>
                <w:rFonts w:hint="eastAsia" w:ascii="宋体" w:eastAsia="宋体"/>
                <w:spacing w:val="-1"/>
                <w:sz w:val="18"/>
              </w:rPr>
              <w:t>阅读程序，请写出程序的运行结果。</w:t>
            </w:r>
            <w:r>
              <w:rPr>
                <w:spacing w:val="-1"/>
                <w:sz w:val="18"/>
              </w:rPr>
              <w:t>#include &lt;</w:t>
            </w:r>
            <w:r>
              <w:rPr>
                <w:sz w:val="18"/>
              </w:rPr>
              <w:t>iostream&gt;</w:t>
            </w:r>
          </w:p>
          <w:p>
            <w:pPr>
              <w:pStyle w:val="9"/>
              <w:spacing w:before="2"/>
              <w:ind w:right="2915"/>
              <w:rPr>
                <w:sz w:val="18"/>
              </w:rPr>
            </w:pPr>
            <w:r>
              <w:rPr>
                <w:sz w:val="18"/>
              </w:rPr>
              <w:t>using namespace std; class A{</w:t>
            </w:r>
          </w:p>
          <w:p>
            <w:pPr>
              <w:pStyle w:val="9"/>
              <w:ind w:right="2640" w:firstLine="362"/>
              <w:rPr>
                <w:sz w:val="18"/>
              </w:rPr>
            </w:pPr>
            <w:r>
              <w:rPr>
                <w:sz w:val="18"/>
              </w:rPr>
              <w:t>static int gInstCount; public:</w:t>
            </w:r>
          </w:p>
          <w:p>
            <w:pPr>
              <w:pStyle w:val="9"/>
              <w:ind w:firstLine="362"/>
              <w:rPr>
                <w:sz w:val="18"/>
              </w:rPr>
            </w:pPr>
            <w:r>
              <w:rPr>
                <w:sz w:val="18"/>
              </w:rPr>
              <w:t>A() {cout &lt;&lt; "Instance " &lt;&lt; ++gInstCount &lt;&lt; " is constructed." &lt;&lt; endl;}</w:t>
            </w:r>
          </w:p>
          <w:p>
            <w:pPr>
              <w:pStyle w:val="9"/>
              <w:spacing w:line="207" w:lineRule="exact"/>
              <w:ind w:left="562"/>
              <w:rPr>
                <w:sz w:val="18"/>
              </w:rPr>
            </w:pPr>
            <w:r>
              <w:rPr>
                <w:sz w:val="18"/>
              </w:rPr>
              <w:t>~A() {gInstCount--;}</w:t>
            </w:r>
          </w:p>
          <w:p>
            <w:pPr>
              <w:pStyle w:val="9"/>
              <w:spacing w:line="206" w:lineRule="exact"/>
              <w:rPr>
                <w:sz w:val="18"/>
              </w:rPr>
            </w:pPr>
            <w:r>
              <w:rPr>
                <w:sz w:val="18"/>
              </w:rPr>
              <w:t>};</w:t>
            </w:r>
          </w:p>
          <w:p>
            <w:pPr>
              <w:pStyle w:val="9"/>
              <w:ind w:right="2915"/>
              <w:rPr>
                <w:sz w:val="18"/>
              </w:rPr>
            </w:pPr>
            <w:r>
              <w:rPr>
                <w:sz w:val="18"/>
              </w:rPr>
              <w:t>int A::gInstCount = 0; int main(){</w:t>
            </w:r>
          </w:p>
          <w:p>
            <w:pPr>
              <w:pStyle w:val="9"/>
              <w:tabs>
                <w:tab w:val="left" w:pos="1049"/>
              </w:tabs>
              <w:spacing w:before="31" w:line="278" w:lineRule="auto"/>
              <w:ind w:left="562" w:right="2678"/>
              <w:rPr>
                <w:sz w:val="18"/>
              </w:rPr>
            </w:pPr>
            <w:r>
              <w:rPr>
                <w:sz w:val="18"/>
              </w:rPr>
              <w:t>A*</w:t>
            </w:r>
            <w:r>
              <w:rPr>
                <w:sz w:val="18"/>
              </w:rPr>
              <w:tab/>
            </w:r>
            <w:r>
              <w:rPr>
                <w:sz w:val="18"/>
              </w:rPr>
              <w:t xml:space="preserve">pa = new </w:t>
            </w:r>
            <w:r>
              <w:rPr>
                <w:spacing w:val="-5"/>
                <w:sz w:val="18"/>
              </w:rPr>
              <w:t xml:space="preserve">A(); </w:t>
            </w:r>
            <w:r>
              <w:rPr>
                <w:sz w:val="18"/>
              </w:rPr>
              <w:t>delete</w:t>
            </w:r>
            <w:r>
              <w:rPr>
                <w:spacing w:val="-3"/>
                <w:sz w:val="18"/>
              </w:rPr>
              <w:t xml:space="preserve"> </w:t>
            </w:r>
            <w:r>
              <w:rPr>
                <w:sz w:val="18"/>
              </w:rPr>
              <w:t>pa;</w:t>
            </w:r>
          </w:p>
          <w:p>
            <w:pPr>
              <w:pStyle w:val="9"/>
              <w:tabs>
                <w:tab w:val="left" w:pos="1049"/>
              </w:tabs>
              <w:spacing w:line="206" w:lineRule="exact"/>
              <w:ind w:left="562"/>
              <w:rPr>
                <w:sz w:val="18"/>
              </w:rPr>
            </w:pPr>
            <w:r>
              <w:rPr>
                <w:sz w:val="18"/>
              </w:rPr>
              <w:t>A</w:t>
            </w:r>
            <w:r>
              <w:rPr>
                <w:sz w:val="18"/>
              </w:rPr>
              <w:tab/>
            </w:r>
            <w:r>
              <w:rPr>
                <w:sz w:val="18"/>
              </w:rPr>
              <w:t>a[2];</w:t>
            </w:r>
          </w:p>
          <w:p>
            <w:pPr>
              <w:pStyle w:val="9"/>
              <w:spacing w:line="207" w:lineRule="exact"/>
              <w:ind w:left="562"/>
              <w:rPr>
                <w:sz w:val="18"/>
              </w:rPr>
            </w:pPr>
            <w:r>
              <w:rPr>
                <w:sz w:val="18"/>
              </w:rPr>
              <w:t>return 0;</w:t>
            </w:r>
          </w:p>
          <w:p>
            <w:pPr>
              <w:pStyle w:val="9"/>
              <w:spacing w:before="2"/>
              <w:rPr>
                <w:sz w:val="18"/>
              </w:rPr>
            </w:pPr>
            <w:r>
              <w:rPr>
                <w:sz w:val="18"/>
              </w:rPr>
              <w:t>}</w:t>
            </w:r>
          </w:p>
          <w:p>
            <w:pPr>
              <w:pStyle w:val="9"/>
              <w:spacing w:before="2"/>
              <w:rPr>
                <w:sz w:val="18"/>
              </w:rPr>
            </w:pPr>
          </w:p>
          <w:p>
            <w:pPr>
              <w:pStyle w:val="9"/>
              <w:spacing w:before="2"/>
              <w:rPr>
                <w:b/>
                <w:bCs/>
                <w:color w:val="0000FF"/>
                <w:sz w:val="18"/>
              </w:rPr>
            </w:pPr>
            <w:r>
              <w:rPr>
                <w:b/>
                <w:bCs/>
                <w:color w:val="0000FF"/>
                <w:sz w:val="18"/>
              </w:rPr>
              <w:t>Instance</w:t>
            </w:r>
            <w:r>
              <w:rPr>
                <w:rFonts w:hint="eastAsia" w:eastAsia="宋体"/>
                <w:b/>
                <w:bCs/>
                <w:color w:val="0000FF"/>
                <w:sz w:val="18"/>
                <w:lang w:val="en-US" w:eastAsia="zh-CN"/>
              </w:rPr>
              <w:t xml:space="preserve"> 1 </w:t>
            </w:r>
            <w:r>
              <w:rPr>
                <w:b/>
                <w:bCs/>
                <w:color w:val="0000FF"/>
                <w:sz w:val="18"/>
              </w:rPr>
              <w:t xml:space="preserve"> is constructed.</w:t>
            </w:r>
          </w:p>
          <w:p>
            <w:pPr>
              <w:pStyle w:val="9"/>
              <w:spacing w:before="2"/>
              <w:rPr>
                <w:b/>
                <w:bCs/>
                <w:color w:val="0000FF"/>
                <w:sz w:val="18"/>
              </w:rPr>
            </w:pPr>
            <w:r>
              <w:rPr>
                <w:b/>
                <w:bCs/>
                <w:color w:val="0000FF"/>
                <w:sz w:val="18"/>
              </w:rPr>
              <w:t>Instance</w:t>
            </w:r>
            <w:r>
              <w:rPr>
                <w:rFonts w:hint="eastAsia" w:eastAsia="宋体"/>
                <w:b/>
                <w:bCs/>
                <w:color w:val="0000FF"/>
                <w:sz w:val="18"/>
                <w:lang w:val="en-US" w:eastAsia="zh-CN"/>
              </w:rPr>
              <w:t xml:space="preserve"> 1 </w:t>
            </w:r>
            <w:r>
              <w:rPr>
                <w:b/>
                <w:bCs/>
                <w:color w:val="0000FF"/>
                <w:sz w:val="18"/>
              </w:rPr>
              <w:t xml:space="preserve"> is constructed.</w:t>
            </w:r>
          </w:p>
          <w:p>
            <w:pPr>
              <w:pStyle w:val="9"/>
              <w:spacing w:before="2"/>
              <w:rPr>
                <w:sz w:val="18"/>
              </w:rPr>
            </w:pPr>
            <w:r>
              <w:rPr>
                <w:b/>
                <w:bCs/>
                <w:color w:val="0000FF"/>
                <w:sz w:val="18"/>
              </w:rPr>
              <w:t>Instance</w:t>
            </w:r>
            <w:r>
              <w:rPr>
                <w:rFonts w:hint="eastAsia" w:eastAsia="宋体"/>
                <w:b/>
                <w:bCs/>
                <w:color w:val="0000FF"/>
                <w:sz w:val="18"/>
                <w:lang w:val="en-US" w:eastAsia="zh-CN"/>
              </w:rPr>
              <w:t xml:space="preserve"> 2 </w:t>
            </w:r>
            <w:r>
              <w:rPr>
                <w:b/>
                <w:bCs/>
                <w:color w:val="0000FF"/>
                <w:sz w:val="18"/>
              </w:rPr>
              <w:t xml:space="preserve"> is constructed.</w:t>
            </w:r>
          </w:p>
        </w:tc>
        <w:tc>
          <w:tcPr>
            <w:tcW w:w="3654" w:type="dxa"/>
            <w:tcBorders>
              <w:left w:val="single" w:color="000000" w:sz="4" w:space="0"/>
            </w:tcBorders>
          </w:tcPr>
          <w:p>
            <w:pPr>
              <w:pStyle w:val="9"/>
              <w:spacing w:before="1"/>
              <w:ind w:left="0"/>
              <w:rPr>
                <w:rFonts w:ascii="宋体"/>
                <w:sz w:val="16"/>
              </w:rPr>
            </w:pPr>
          </w:p>
          <w:p>
            <w:pPr>
              <w:pStyle w:val="9"/>
              <w:ind w:left="102" w:right="198"/>
              <w:rPr>
                <w:sz w:val="18"/>
              </w:rPr>
            </w:pPr>
            <w:r>
              <w:rPr>
                <w:sz w:val="18"/>
              </w:rPr>
              <w:t>34</w:t>
            </w:r>
            <w:r>
              <w:rPr>
                <w:rFonts w:hint="eastAsia" w:ascii="宋体" w:eastAsia="宋体"/>
                <w:sz w:val="18"/>
              </w:rPr>
              <w:t>．阅读程序，请写出程序的运行结果。</w:t>
            </w:r>
            <w:r>
              <w:rPr>
                <w:sz w:val="18"/>
              </w:rPr>
              <w:t>#include &lt;iostream&gt;</w:t>
            </w:r>
          </w:p>
          <w:p>
            <w:pPr>
              <w:pStyle w:val="9"/>
              <w:ind w:left="102" w:right="1982"/>
              <w:rPr>
                <w:sz w:val="18"/>
              </w:rPr>
            </w:pPr>
            <w:r>
              <w:rPr>
                <w:sz w:val="18"/>
              </w:rPr>
              <w:t>using namespace std; class A {</w:t>
            </w:r>
          </w:p>
          <w:p>
            <w:pPr>
              <w:pStyle w:val="9"/>
              <w:ind w:left="734" w:right="2118" w:firstLine="2"/>
              <w:rPr>
                <w:sz w:val="18"/>
              </w:rPr>
            </w:pPr>
            <w:r>
              <w:rPr>
                <w:sz w:val="18"/>
              </w:rPr>
              <w:t>const int i; int &amp;j;</w:t>
            </w:r>
          </w:p>
          <w:p>
            <w:pPr>
              <w:pStyle w:val="9"/>
              <w:spacing w:line="207" w:lineRule="exact"/>
              <w:ind w:left="102"/>
              <w:rPr>
                <w:sz w:val="18"/>
              </w:rPr>
            </w:pPr>
            <w:r>
              <w:rPr>
                <w:sz w:val="18"/>
              </w:rPr>
              <w:t>public:</w:t>
            </w:r>
          </w:p>
          <w:p>
            <w:pPr>
              <w:pStyle w:val="9"/>
              <w:ind w:left="736" w:right="224"/>
              <w:rPr>
                <w:sz w:val="18"/>
              </w:rPr>
            </w:pPr>
            <w:r>
              <w:rPr>
                <w:sz w:val="18"/>
              </w:rPr>
              <w:t>A(int&amp; var):i(var++), j(++var){} void show() {</w:t>
            </w:r>
          </w:p>
          <w:p>
            <w:pPr>
              <w:pStyle w:val="9"/>
              <w:spacing w:line="206" w:lineRule="exact"/>
              <w:ind w:left="1096"/>
              <w:rPr>
                <w:sz w:val="18"/>
              </w:rPr>
            </w:pPr>
            <w:r>
              <w:rPr>
                <w:sz w:val="18"/>
              </w:rPr>
              <w:t>cout&lt;&lt;"i:" &lt;&lt; i &lt;&lt; endl</w:t>
            </w:r>
          </w:p>
          <w:p>
            <w:pPr>
              <w:pStyle w:val="9"/>
              <w:spacing w:before="1" w:line="207" w:lineRule="exact"/>
              <w:ind w:left="1456"/>
              <w:rPr>
                <w:sz w:val="18"/>
              </w:rPr>
            </w:pPr>
            <w:r>
              <w:rPr>
                <w:sz w:val="18"/>
              </w:rPr>
              <w:t>&lt;&lt;"j:" &lt;&lt; j &lt;&lt; endl;</w:t>
            </w:r>
          </w:p>
          <w:p>
            <w:pPr>
              <w:pStyle w:val="9"/>
              <w:spacing w:line="206" w:lineRule="exact"/>
              <w:ind w:left="736"/>
              <w:rPr>
                <w:sz w:val="18"/>
              </w:rPr>
            </w:pPr>
            <w:r>
              <w:rPr>
                <w:sz w:val="18"/>
              </w:rPr>
              <w:t>}</w:t>
            </w:r>
          </w:p>
          <w:p>
            <w:pPr>
              <w:pStyle w:val="9"/>
              <w:spacing w:line="207" w:lineRule="exact"/>
              <w:ind w:left="102"/>
              <w:rPr>
                <w:sz w:val="18"/>
              </w:rPr>
            </w:pPr>
            <w:r>
              <w:rPr>
                <w:sz w:val="18"/>
              </w:rPr>
              <w:t>};</w:t>
            </w:r>
          </w:p>
          <w:p>
            <w:pPr>
              <w:pStyle w:val="9"/>
              <w:spacing w:line="207" w:lineRule="exact"/>
              <w:ind w:left="102"/>
              <w:rPr>
                <w:sz w:val="18"/>
              </w:rPr>
            </w:pPr>
            <w:r>
              <w:rPr>
                <w:sz w:val="18"/>
              </w:rPr>
              <w:t>int main(){</w:t>
            </w:r>
          </w:p>
          <w:p>
            <w:pPr>
              <w:pStyle w:val="9"/>
              <w:ind w:left="465" w:right="2427"/>
              <w:rPr>
                <w:sz w:val="18"/>
              </w:rPr>
            </w:pPr>
            <w:r>
              <w:rPr>
                <w:sz w:val="18"/>
              </w:rPr>
              <w:t xml:space="preserve">int </w:t>
            </w:r>
            <w:r>
              <w:rPr>
                <w:spacing w:val="-5"/>
                <w:sz w:val="18"/>
              </w:rPr>
              <w:t xml:space="preserve">x=10; </w:t>
            </w:r>
            <w:r>
              <w:rPr>
                <w:sz w:val="18"/>
              </w:rPr>
              <w:t>A</w:t>
            </w:r>
            <w:r>
              <w:rPr>
                <w:spacing w:val="-6"/>
                <w:sz w:val="18"/>
              </w:rPr>
              <w:t xml:space="preserve"> </w:t>
            </w:r>
            <w:r>
              <w:rPr>
                <w:sz w:val="18"/>
              </w:rPr>
              <w:t>a1(x);</w:t>
            </w:r>
          </w:p>
          <w:p>
            <w:pPr>
              <w:pStyle w:val="9"/>
              <w:spacing w:before="1"/>
              <w:ind w:left="465" w:right="2394"/>
              <w:rPr>
                <w:sz w:val="18"/>
              </w:rPr>
            </w:pPr>
            <w:r>
              <w:rPr>
                <w:spacing w:val="-1"/>
                <w:sz w:val="18"/>
              </w:rPr>
              <w:t xml:space="preserve">a1.show(); </w:t>
            </w:r>
            <w:r>
              <w:rPr>
                <w:sz w:val="18"/>
              </w:rPr>
              <w:t>return</w:t>
            </w:r>
            <w:r>
              <w:rPr>
                <w:spacing w:val="-2"/>
                <w:sz w:val="18"/>
              </w:rPr>
              <w:t xml:space="preserve"> </w:t>
            </w:r>
            <w:r>
              <w:rPr>
                <w:sz w:val="18"/>
              </w:rPr>
              <w:t>0;</w:t>
            </w:r>
          </w:p>
          <w:p>
            <w:pPr>
              <w:pStyle w:val="9"/>
              <w:spacing w:line="206" w:lineRule="exact"/>
              <w:ind w:left="102"/>
              <w:rPr>
                <w:sz w:val="18"/>
              </w:rPr>
            </w:pPr>
            <w:r>
              <w:rPr>
                <w:sz w:val="18"/>
              </w:rPr>
              <w:t>}</w:t>
            </w:r>
          </w:p>
          <w:p>
            <w:pPr>
              <w:pStyle w:val="9"/>
              <w:spacing w:line="206" w:lineRule="exact"/>
              <w:ind w:left="102"/>
              <w:rPr>
                <w:rFonts w:hint="default" w:eastAsia="宋体"/>
                <w:b/>
                <w:bCs/>
                <w:color w:val="0000FF"/>
                <w:sz w:val="18"/>
                <w:lang w:val="en-US" w:eastAsia="zh-CN"/>
              </w:rPr>
            </w:pPr>
            <w:r>
              <w:rPr>
                <w:rFonts w:hint="eastAsia" w:eastAsia="宋体"/>
                <w:b/>
                <w:bCs/>
                <w:color w:val="0000FF"/>
                <w:sz w:val="18"/>
                <w:lang w:val="en-US" w:eastAsia="zh-CN"/>
              </w:rPr>
              <w:t>i:10</w:t>
            </w:r>
          </w:p>
          <w:p>
            <w:pPr>
              <w:pStyle w:val="9"/>
              <w:spacing w:line="206" w:lineRule="exact"/>
              <w:ind w:left="102"/>
              <w:rPr>
                <w:rFonts w:hint="default" w:eastAsia="宋体"/>
                <w:sz w:val="18"/>
                <w:lang w:val="en-US" w:eastAsia="zh-CN"/>
              </w:rPr>
            </w:pPr>
            <w:r>
              <w:rPr>
                <w:rFonts w:hint="eastAsia" w:eastAsia="宋体"/>
                <w:b/>
                <w:bCs/>
                <w:color w:val="0000FF"/>
                <w:sz w:val="18"/>
                <w:lang w:val="en-US" w:eastAsia="zh-CN"/>
              </w:rPr>
              <w:t>j:12</w:t>
            </w:r>
          </w:p>
        </w:tc>
      </w:tr>
    </w:tbl>
    <w:p>
      <w:pPr>
        <w:pStyle w:val="4"/>
        <w:rPr>
          <w:sz w:val="22"/>
        </w:rPr>
      </w:pPr>
    </w:p>
    <w:p>
      <w:pPr>
        <w:pStyle w:val="4"/>
        <w:rPr>
          <w:sz w:val="22"/>
        </w:rPr>
      </w:pPr>
    </w:p>
    <w:p>
      <w:pPr>
        <w:pStyle w:val="4"/>
        <w:rPr>
          <w:sz w:val="22"/>
        </w:rPr>
      </w:pPr>
    </w:p>
    <w:p>
      <w:pPr>
        <w:pStyle w:val="4"/>
        <w:rPr>
          <w:sz w:val="22"/>
        </w:rPr>
      </w:pPr>
    </w:p>
    <w:p>
      <w:pPr>
        <w:pStyle w:val="4"/>
        <w:rPr>
          <w:sz w:val="22"/>
        </w:rPr>
      </w:pPr>
    </w:p>
    <w:p>
      <w:pPr>
        <w:pStyle w:val="4"/>
        <w:spacing w:before="12"/>
        <w:rPr>
          <w:sz w:val="16"/>
        </w:rPr>
      </w:pPr>
    </w:p>
    <w:p>
      <w:pPr>
        <w:spacing w:before="0"/>
        <w:ind w:left="100" w:right="0" w:firstLine="0"/>
        <w:jc w:val="left"/>
        <w:rPr>
          <w:rFonts w:ascii="宋体"/>
          <w:sz w:val="28"/>
        </w:rPr>
      </w:pPr>
      <w:r>
        <w:rPr>
          <w:rFonts w:ascii="宋体"/>
          <w:w w:val="100"/>
          <w:sz w:val="28"/>
        </w:rPr>
        <w:t xml:space="preserve"> </w:t>
      </w:r>
    </w:p>
    <w:p>
      <w:pPr>
        <w:spacing w:after="0"/>
        <w:jc w:val="left"/>
        <w:rPr>
          <w:rFonts w:ascii="宋体"/>
          <w:sz w:val="28"/>
        </w:rPr>
        <w:sectPr>
          <w:pgSz w:w="11910" w:h="16840"/>
          <w:pgMar w:top="1520" w:right="540" w:bottom="1760" w:left="620" w:header="0" w:footer="1560" w:gutter="0"/>
        </w:sectPr>
      </w:pPr>
    </w:p>
    <w:p>
      <w:pPr>
        <w:spacing w:before="0" w:line="404" w:lineRule="exact"/>
        <w:ind w:left="313" w:right="0" w:firstLine="0"/>
        <w:jc w:val="center"/>
        <w:rPr>
          <w:rFonts w:ascii="Microsoft JhengHei"/>
          <w:b/>
          <w:sz w:val="24"/>
        </w:rPr>
      </w:pPr>
      <w:r>
        <w:pict>
          <v:group id="_x0000_s1041" o:spid="_x0000_s1041" o:spt="203" style="position:absolute;left:0pt;margin-left:136.6pt;margin-top:86.7pt;height:645.9pt;width:428.8pt;mso-position-horizontal-relative:page;mso-position-vertical-relative:page;z-index:-252135424;mso-width-relative:page;mso-height-relative:page;" coordorigin="2693,1744" coordsize="8576,12918">
            <o:lock v:ext="edit"/>
            <v:rect id="_x0000_s1042" o:spid="_x0000_s1042" o:spt="1" style="position:absolute;left:2700;top:1752;height:12903;width:8561;" filled="f" stroked="t" coordsize="21600,21600">
              <v:path/>
              <v:fill on="f" focussize="0,0"/>
              <v:stroke color="#000000"/>
              <v:imagedata o:title=""/>
              <o:lock v:ext="edit"/>
            </v:rect>
            <v:rect id="_x0000_s1043" o:spid="_x0000_s1043" o:spt="1" style="position:absolute;left:3320;top:8571;height:6023;width:4605;" fillcolor="#FFFFFF" filled="t" stroked="f" coordsize="21600,21600">
              <v:path/>
              <v:fill on="t" focussize="0,0"/>
              <v:stroke on="f"/>
              <v:imagedata o:title=""/>
              <o:lock v:ext="edit"/>
            </v:rect>
            <v:shape id="_x0000_s1044" o:spid="_x0000_s1044" style="position:absolute;left:2754;top:8565;height:6035;width:8360;" fillcolor="#FFFFFF" filled="t" stroked="f" coordorigin="2754,8565" coordsize="8360,6035" path="m3320,8565l2754,8565,2754,14600,3320,14600,3320,8565m11114,8565l8526,8565,8526,11778,11114,11778,11114,8565e">
              <v:path arrowok="t"/>
              <v:fill on="t" focussize="0,0"/>
              <v:stroke on="f"/>
              <v:imagedata o:title=""/>
              <o:lock v:ext="edit"/>
            </v:shape>
            <v:rect id="_x0000_s1045" o:spid="_x0000_s1045" o:spt="1" style="position:absolute;left:2754;top:8565;height:6035;width:566;" filled="f" stroked="t" coordsize="21600,21600">
              <v:path/>
              <v:fill on="f" focussize="0,0"/>
              <v:stroke color="#FFFFFF"/>
              <v:imagedata o:title=""/>
              <o:lock v:ext="edit"/>
            </v:rect>
            <v:rect id="_x0000_s1046" o:spid="_x0000_s1046" o:spt="1" style="position:absolute;left:7925;top:8559;height:3219;width:594;" fillcolor="#FFFFFF" filled="t" stroked="f" coordsize="21600,21600">
              <v:path/>
              <v:fill on="t" focussize="0,0"/>
              <v:stroke on="f"/>
              <v:imagedata o:title=""/>
              <o:lock v:ext="edit"/>
            </v:rect>
            <v:rect id="_x0000_s1047" o:spid="_x0000_s1047" o:spt="1" style="position:absolute;left:7925;top:8559;height:3219;width:594;" filled="f" stroked="t" coordsize="21600,21600">
              <v:path/>
              <v:fill on="f" focussize="0,0"/>
              <v:stroke color="#FFFFFF"/>
              <v:imagedata o:title=""/>
              <o:lock v:ext="edit"/>
            </v:rect>
          </v:group>
        </w:pict>
      </w:r>
      <w:r>
        <w:pict>
          <v:shape id="_x0000_s1039" o:spid="_x0000_s1039" o:spt="202" type="#_x0000_t202" style="position:absolute;left:0pt;margin-left:132.55pt;margin-top:22.6pt;height:373.1pt;width:418.4pt;mso-position-horizontal-relative:page;z-index:251672576;mso-width-relative:page;mso-height-relative:page;" filled="f" stroked="f" coordsize="21600,21600">
            <v:path/>
            <v:fill on="f" focussize="0,0"/>
            <v:stroke on="f"/>
            <v:imagedata o:title=""/>
            <o:lock v:ext="edit" aspectratio="f"/>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28"/>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4228" w:type="dxa"/>
                      </w:tcPr>
                      <w:p>
                        <w:pPr>
                          <w:pStyle w:val="9"/>
                          <w:spacing w:line="203" w:lineRule="exact"/>
                          <w:rPr>
                            <w:rFonts w:hint="eastAsia" w:ascii="宋体" w:eastAsia="宋体"/>
                            <w:sz w:val="18"/>
                          </w:rPr>
                        </w:pPr>
                        <w:r>
                          <w:rPr>
                            <w:sz w:val="18"/>
                          </w:rPr>
                          <w:t>35</w:t>
                        </w:r>
                        <w:r>
                          <w:rPr>
                            <w:rFonts w:hint="eastAsia" w:ascii="宋体" w:eastAsia="宋体"/>
                            <w:sz w:val="18"/>
                          </w:rPr>
                          <w:t xml:space="preserve">．阅读程序，请写出程序的运行结果。 </w:t>
                        </w:r>
                      </w:p>
                    </w:tc>
                    <w:tc>
                      <w:tcPr>
                        <w:tcW w:w="4139" w:type="dxa"/>
                      </w:tcPr>
                      <w:p>
                        <w:pPr>
                          <w:pStyle w:val="9"/>
                          <w:ind w:left="0"/>
                          <w:rPr>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2" w:hRule="atLeast"/>
                    </w:trPr>
                    <w:tc>
                      <w:tcPr>
                        <w:tcW w:w="4228" w:type="dxa"/>
                        <w:tcBorders>
                          <w:right w:val="single" w:color="000000" w:sz="4" w:space="0"/>
                        </w:tcBorders>
                      </w:tcPr>
                      <w:p>
                        <w:pPr>
                          <w:pStyle w:val="9"/>
                          <w:ind w:right="2494"/>
                          <w:jc w:val="both"/>
                          <w:rPr>
                            <w:sz w:val="18"/>
                          </w:rPr>
                        </w:pPr>
                        <w:r>
                          <w:rPr>
                            <w:sz w:val="18"/>
                          </w:rPr>
                          <w:t xml:space="preserve">#include &lt;iostream&gt; using namespace </w:t>
                        </w:r>
                        <w:r>
                          <w:rPr>
                            <w:spacing w:val="-4"/>
                            <w:sz w:val="18"/>
                          </w:rPr>
                          <w:t xml:space="preserve">std; </w:t>
                        </w:r>
                        <w:r>
                          <w:rPr>
                            <w:sz w:val="18"/>
                          </w:rPr>
                          <w:t>class B{</w:t>
                        </w:r>
                      </w:p>
                      <w:p>
                        <w:pPr>
                          <w:pStyle w:val="9"/>
                          <w:spacing w:line="207" w:lineRule="exact"/>
                          <w:ind w:left="411"/>
                          <w:rPr>
                            <w:sz w:val="18"/>
                          </w:rPr>
                        </w:pPr>
                        <w:r>
                          <w:rPr>
                            <w:sz w:val="18"/>
                          </w:rPr>
                          <w:t>public:</w:t>
                        </w:r>
                      </w:p>
                      <w:p>
                        <w:pPr>
                          <w:pStyle w:val="9"/>
                          <w:spacing w:line="206" w:lineRule="exact"/>
                          <w:ind w:left="411"/>
                          <w:rPr>
                            <w:sz w:val="18"/>
                          </w:rPr>
                        </w:pPr>
                        <w:r>
                          <w:rPr>
                            <w:sz w:val="18"/>
                          </w:rPr>
                          <w:t>B();</w:t>
                        </w:r>
                      </w:p>
                      <w:p>
                        <w:pPr>
                          <w:pStyle w:val="9"/>
                          <w:spacing w:line="206" w:lineRule="exact"/>
                          <w:ind w:left="411"/>
                          <w:rPr>
                            <w:sz w:val="18"/>
                          </w:rPr>
                        </w:pPr>
                        <w:r>
                          <w:rPr>
                            <w:sz w:val="18"/>
                          </w:rPr>
                          <w:t>B(int i);</w:t>
                        </w:r>
                      </w:p>
                      <w:p>
                        <w:pPr>
                          <w:pStyle w:val="9"/>
                          <w:spacing w:line="206" w:lineRule="exact"/>
                          <w:ind w:left="411"/>
                          <w:rPr>
                            <w:sz w:val="18"/>
                          </w:rPr>
                        </w:pPr>
                        <w:r>
                          <w:rPr>
                            <w:sz w:val="18"/>
                          </w:rPr>
                          <w:t>~B();</w:t>
                        </w:r>
                      </w:p>
                      <w:p>
                        <w:pPr>
                          <w:pStyle w:val="9"/>
                          <w:ind w:left="411" w:right="2347"/>
                          <w:rPr>
                            <w:sz w:val="18"/>
                          </w:rPr>
                        </w:pPr>
                        <w:r>
                          <w:rPr>
                            <w:sz w:val="18"/>
                          </w:rPr>
                          <w:t>virtual void Print() ; private:</w:t>
                        </w:r>
                      </w:p>
                      <w:p>
                        <w:pPr>
                          <w:pStyle w:val="9"/>
                          <w:spacing w:line="207" w:lineRule="exact"/>
                          <w:ind w:left="411"/>
                          <w:rPr>
                            <w:sz w:val="18"/>
                          </w:rPr>
                        </w:pPr>
                        <w:r>
                          <w:rPr>
                            <w:sz w:val="18"/>
                          </w:rPr>
                          <w:t>int b;</w:t>
                        </w:r>
                      </w:p>
                      <w:p>
                        <w:pPr>
                          <w:pStyle w:val="9"/>
                          <w:spacing w:line="206" w:lineRule="exact"/>
                          <w:ind w:left="411"/>
                          <w:rPr>
                            <w:sz w:val="18"/>
                          </w:rPr>
                        </w:pPr>
                        <w:r>
                          <w:rPr>
                            <w:sz w:val="18"/>
                          </w:rPr>
                          <w:t>};</w:t>
                        </w:r>
                      </w:p>
                      <w:p>
                        <w:pPr>
                          <w:pStyle w:val="9"/>
                          <w:spacing w:line="206" w:lineRule="exact"/>
                          <w:ind w:left="411"/>
                          <w:rPr>
                            <w:sz w:val="18"/>
                          </w:rPr>
                        </w:pPr>
                        <w:r>
                          <w:rPr>
                            <w:sz w:val="18"/>
                          </w:rPr>
                          <w:t>B::B(){ b=0;</w:t>
                        </w:r>
                      </w:p>
                      <w:p>
                        <w:pPr>
                          <w:pStyle w:val="9"/>
                          <w:ind w:left="411" w:right="128" w:firstLine="213"/>
                          <w:rPr>
                            <w:sz w:val="18"/>
                          </w:rPr>
                        </w:pPr>
                        <w:r>
                          <w:rPr>
                            <w:sz w:val="18"/>
                          </w:rPr>
                          <w:t>cout&lt;&lt;"B's default constructor called."&lt;&lt;endl;} B::B(int i){</w:t>
                        </w:r>
                      </w:p>
                      <w:p>
                        <w:pPr>
                          <w:pStyle w:val="9"/>
                          <w:ind w:left="807"/>
                          <w:rPr>
                            <w:sz w:val="18"/>
                          </w:rPr>
                        </w:pPr>
                        <w:r>
                          <w:rPr>
                            <w:sz w:val="18"/>
                          </w:rPr>
                          <w:t>b=i;</w:t>
                        </w:r>
                      </w:p>
                      <w:p>
                        <w:pPr>
                          <w:pStyle w:val="9"/>
                          <w:spacing w:line="207" w:lineRule="exact"/>
                          <w:ind w:left="771"/>
                          <w:rPr>
                            <w:sz w:val="18"/>
                          </w:rPr>
                        </w:pPr>
                        <w:r>
                          <w:rPr>
                            <w:sz w:val="18"/>
                          </w:rPr>
                          <w:t>cout&lt;&lt;"B's constructor called." &lt;&lt;endl;</w:t>
                        </w:r>
                      </w:p>
                      <w:p>
                        <w:pPr>
                          <w:pStyle w:val="9"/>
                          <w:spacing w:line="206" w:lineRule="exact"/>
                          <w:ind w:left="380"/>
                          <w:rPr>
                            <w:sz w:val="18"/>
                          </w:rPr>
                        </w:pPr>
                        <w:r>
                          <w:rPr>
                            <w:sz w:val="18"/>
                          </w:rPr>
                          <w:t>}</w:t>
                        </w:r>
                      </w:p>
                      <w:p>
                        <w:pPr>
                          <w:pStyle w:val="9"/>
                          <w:spacing w:line="206" w:lineRule="exact"/>
                          <w:ind w:left="411"/>
                          <w:rPr>
                            <w:sz w:val="18"/>
                          </w:rPr>
                        </w:pPr>
                        <w:r>
                          <w:rPr>
                            <w:sz w:val="18"/>
                          </w:rPr>
                          <w:t>B::~B(){</w:t>
                        </w:r>
                      </w:p>
                      <w:p>
                        <w:pPr>
                          <w:pStyle w:val="9"/>
                          <w:spacing w:line="207" w:lineRule="exact"/>
                          <w:ind w:left="771"/>
                          <w:rPr>
                            <w:sz w:val="18"/>
                          </w:rPr>
                        </w:pPr>
                        <w:r>
                          <w:rPr>
                            <w:sz w:val="18"/>
                          </w:rPr>
                          <w:t>cout&lt;&lt;"B's destructor called."&lt;&lt;endl;</w:t>
                        </w:r>
                      </w:p>
                      <w:p>
                        <w:pPr>
                          <w:pStyle w:val="9"/>
                          <w:spacing w:line="207" w:lineRule="exact"/>
                          <w:ind w:left="411"/>
                          <w:rPr>
                            <w:sz w:val="18"/>
                          </w:rPr>
                        </w:pPr>
                        <w:r>
                          <w:rPr>
                            <w:sz w:val="18"/>
                          </w:rPr>
                          <w:t>}</w:t>
                        </w:r>
                      </w:p>
                      <w:p>
                        <w:pPr>
                          <w:pStyle w:val="9"/>
                          <w:spacing w:line="207" w:lineRule="exact"/>
                          <w:ind w:left="411"/>
                          <w:rPr>
                            <w:sz w:val="18"/>
                          </w:rPr>
                        </w:pPr>
                        <w:r>
                          <w:rPr>
                            <w:sz w:val="18"/>
                          </w:rPr>
                          <w:t>void B::Print(){ cout&lt;&lt;b&lt;&lt;endl; }</w:t>
                        </w:r>
                      </w:p>
                      <w:p>
                        <w:pPr>
                          <w:pStyle w:val="9"/>
                          <w:spacing w:before="9"/>
                          <w:ind w:left="0"/>
                          <w:rPr>
                            <w:sz w:val="17"/>
                          </w:rPr>
                        </w:pPr>
                      </w:p>
                      <w:p>
                        <w:pPr>
                          <w:pStyle w:val="9"/>
                          <w:ind w:right="2736"/>
                          <w:rPr>
                            <w:sz w:val="18"/>
                          </w:rPr>
                        </w:pPr>
                        <w:r>
                          <w:rPr>
                            <w:sz w:val="18"/>
                          </w:rPr>
                          <w:t>class C:public B{ public:</w:t>
                        </w:r>
                      </w:p>
                      <w:p>
                        <w:pPr>
                          <w:pStyle w:val="9"/>
                          <w:spacing w:line="206" w:lineRule="exact"/>
                          <w:ind w:left="471"/>
                          <w:rPr>
                            <w:sz w:val="18"/>
                          </w:rPr>
                        </w:pPr>
                        <w:r>
                          <w:rPr>
                            <w:sz w:val="18"/>
                          </w:rPr>
                          <w:t>C();</w:t>
                        </w:r>
                      </w:p>
                      <w:p>
                        <w:pPr>
                          <w:pStyle w:val="9"/>
                          <w:spacing w:before="2"/>
                          <w:ind w:left="471"/>
                          <w:rPr>
                            <w:sz w:val="18"/>
                          </w:rPr>
                        </w:pPr>
                        <w:r>
                          <w:rPr>
                            <w:sz w:val="18"/>
                          </w:rPr>
                          <w:t>C(int i,int j);</w:t>
                        </w:r>
                      </w:p>
                    </w:tc>
                    <w:tc>
                      <w:tcPr>
                        <w:tcW w:w="4139" w:type="dxa"/>
                        <w:tcBorders>
                          <w:left w:val="single" w:color="000000" w:sz="4" w:space="0"/>
                        </w:tcBorders>
                      </w:tcPr>
                      <w:p>
                        <w:pPr>
                          <w:pStyle w:val="9"/>
                          <w:spacing w:line="202" w:lineRule="exact"/>
                          <w:ind w:left="376"/>
                          <w:rPr>
                            <w:sz w:val="18"/>
                          </w:rPr>
                        </w:pPr>
                        <w:r>
                          <w:rPr>
                            <w:sz w:val="18"/>
                          </w:rPr>
                          <w:t>~C();</w:t>
                        </w:r>
                      </w:p>
                      <w:p>
                        <w:pPr>
                          <w:pStyle w:val="9"/>
                          <w:ind w:left="105" w:right="2436" w:firstLine="271"/>
                          <w:rPr>
                            <w:sz w:val="18"/>
                          </w:rPr>
                        </w:pPr>
                        <w:r>
                          <w:rPr>
                            <w:sz w:val="18"/>
                          </w:rPr>
                          <w:t xml:space="preserve">void Print() </w:t>
                        </w:r>
                        <w:r>
                          <w:rPr>
                            <w:spacing w:val="-14"/>
                            <w:sz w:val="18"/>
                          </w:rPr>
                          <w:t xml:space="preserve">; </w:t>
                        </w:r>
                        <w:r>
                          <w:rPr>
                            <w:sz w:val="18"/>
                          </w:rPr>
                          <w:t>private:</w:t>
                        </w:r>
                      </w:p>
                      <w:p>
                        <w:pPr>
                          <w:pStyle w:val="9"/>
                          <w:spacing w:before="1"/>
                          <w:ind w:left="376" w:right="3158" w:firstLine="153"/>
                          <w:rPr>
                            <w:sz w:val="18"/>
                          </w:rPr>
                        </w:pPr>
                        <w:r>
                          <w:rPr>
                            <w:sz w:val="18"/>
                          </w:rPr>
                          <w:t xml:space="preserve">int </w:t>
                        </w:r>
                        <w:r>
                          <w:rPr>
                            <w:spacing w:val="-9"/>
                            <w:sz w:val="18"/>
                          </w:rPr>
                          <w:t xml:space="preserve">c; </w:t>
                        </w:r>
                        <w:r>
                          <w:rPr>
                            <w:sz w:val="18"/>
                          </w:rPr>
                          <w:t>B b;</w:t>
                        </w:r>
                      </w:p>
                      <w:p>
                        <w:pPr>
                          <w:pStyle w:val="9"/>
                          <w:spacing w:line="206" w:lineRule="exact"/>
                          <w:ind w:left="105"/>
                          <w:rPr>
                            <w:sz w:val="18"/>
                          </w:rPr>
                        </w:pPr>
                        <w:r>
                          <w:rPr>
                            <w:sz w:val="18"/>
                          </w:rPr>
                          <w:t>};</w:t>
                        </w:r>
                      </w:p>
                      <w:p>
                        <w:pPr>
                          <w:pStyle w:val="9"/>
                          <w:spacing w:line="206" w:lineRule="exact"/>
                          <w:ind w:left="525"/>
                          <w:rPr>
                            <w:sz w:val="18"/>
                          </w:rPr>
                        </w:pPr>
                        <w:r>
                          <w:rPr>
                            <w:sz w:val="18"/>
                          </w:rPr>
                          <w:t>C::C()</w:t>
                        </w:r>
                      </w:p>
                      <w:p>
                        <w:pPr>
                          <w:pStyle w:val="9"/>
                          <w:tabs>
                            <w:tab w:val="left" w:pos="955"/>
                          </w:tabs>
                          <w:spacing w:line="207" w:lineRule="exact"/>
                          <w:ind w:left="525"/>
                          <w:rPr>
                            <w:sz w:val="18"/>
                          </w:rPr>
                        </w:pPr>
                        <w:r>
                          <w:rPr>
                            <w:sz w:val="18"/>
                          </w:rPr>
                          <w:t>{</w:t>
                        </w:r>
                        <w:r>
                          <w:rPr>
                            <w:sz w:val="18"/>
                          </w:rPr>
                          <w:tab/>
                        </w:r>
                        <w:r>
                          <w:rPr>
                            <w:sz w:val="18"/>
                          </w:rPr>
                          <w:t>c=0;</w:t>
                        </w:r>
                      </w:p>
                      <w:p>
                        <w:pPr>
                          <w:pStyle w:val="9"/>
                          <w:spacing w:before="1" w:line="207" w:lineRule="exact"/>
                          <w:ind w:left="525"/>
                          <w:rPr>
                            <w:sz w:val="18"/>
                          </w:rPr>
                        </w:pPr>
                        <w:r>
                          <w:rPr>
                            <w:sz w:val="18"/>
                          </w:rPr>
                          <w:t>cout&lt;&lt;"C's default constructor called." &lt;&lt;endl;</w:t>
                        </w:r>
                      </w:p>
                      <w:p>
                        <w:pPr>
                          <w:pStyle w:val="9"/>
                          <w:spacing w:line="206" w:lineRule="exact"/>
                          <w:ind w:left="525"/>
                          <w:rPr>
                            <w:sz w:val="18"/>
                          </w:rPr>
                        </w:pPr>
                        <w:r>
                          <w:rPr>
                            <w:sz w:val="18"/>
                          </w:rPr>
                          <w:t>}</w:t>
                        </w:r>
                      </w:p>
                      <w:p>
                        <w:pPr>
                          <w:pStyle w:val="9"/>
                          <w:spacing w:line="206" w:lineRule="exact"/>
                          <w:ind w:left="525"/>
                          <w:rPr>
                            <w:sz w:val="18"/>
                          </w:rPr>
                        </w:pPr>
                        <w:r>
                          <w:rPr>
                            <w:sz w:val="18"/>
                          </w:rPr>
                          <w:t>C::C(int i,int j):B(i)</w:t>
                        </w:r>
                      </w:p>
                      <w:p>
                        <w:pPr>
                          <w:pStyle w:val="9"/>
                          <w:tabs>
                            <w:tab w:val="left" w:pos="955"/>
                          </w:tabs>
                          <w:spacing w:line="206" w:lineRule="exact"/>
                          <w:ind w:left="525"/>
                          <w:rPr>
                            <w:sz w:val="18"/>
                          </w:rPr>
                        </w:pPr>
                        <w:r>
                          <w:rPr>
                            <w:sz w:val="18"/>
                          </w:rPr>
                          <w:t>{</w:t>
                        </w:r>
                        <w:r>
                          <w:rPr>
                            <w:sz w:val="18"/>
                          </w:rPr>
                          <w:tab/>
                        </w:r>
                        <w:r>
                          <w:rPr>
                            <w:sz w:val="18"/>
                          </w:rPr>
                          <w:t>c=j;</w:t>
                        </w:r>
                      </w:p>
                      <w:p>
                        <w:pPr>
                          <w:pStyle w:val="9"/>
                          <w:spacing w:line="206" w:lineRule="exact"/>
                          <w:ind w:left="530"/>
                          <w:rPr>
                            <w:sz w:val="18"/>
                          </w:rPr>
                        </w:pPr>
                        <w:r>
                          <w:rPr>
                            <w:sz w:val="18"/>
                          </w:rPr>
                          <w:t>cout&lt;&lt;"C's constructor called."&lt;&lt;endl;</w:t>
                        </w:r>
                      </w:p>
                      <w:p>
                        <w:pPr>
                          <w:pStyle w:val="9"/>
                          <w:ind w:left="525" w:right="3031"/>
                          <w:rPr>
                            <w:sz w:val="18"/>
                          </w:rPr>
                        </w:pPr>
                        <w:r>
                          <w:rPr>
                            <w:sz w:val="18"/>
                          </w:rPr>
                          <w:t>} C::~C()</w:t>
                        </w:r>
                      </w:p>
                      <w:p>
                        <w:pPr>
                          <w:pStyle w:val="9"/>
                          <w:tabs>
                            <w:tab w:val="left" w:pos="955"/>
                          </w:tabs>
                          <w:spacing w:before="2"/>
                          <w:ind w:left="525" w:right="315"/>
                          <w:rPr>
                            <w:sz w:val="18"/>
                          </w:rPr>
                        </w:pPr>
                        <w:r>
                          <w:rPr>
                            <w:sz w:val="18"/>
                          </w:rPr>
                          <w:t>{</w:t>
                        </w:r>
                        <w:r>
                          <w:rPr>
                            <w:sz w:val="18"/>
                          </w:rPr>
                          <w:tab/>
                        </w:r>
                        <w:r>
                          <w:rPr>
                            <w:sz w:val="18"/>
                          </w:rPr>
                          <w:t>cout&lt;&lt;"C's destructor called."&lt;&lt;endl; } void C::Print()</w:t>
                        </w:r>
                      </w:p>
                      <w:p>
                        <w:pPr>
                          <w:pStyle w:val="9"/>
                          <w:tabs>
                            <w:tab w:val="left" w:pos="955"/>
                          </w:tabs>
                          <w:ind w:left="530" w:right="2436" w:hanging="5"/>
                          <w:rPr>
                            <w:sz w:val="18"/>
                          </w:rPr>
                        </w:pPr>
                        <w:r>
                          <w:rPr>
                            <w:sz w:val="18"/>
                          </w:rPr>
                          <w:t>{</w:t>
                        </w:r>
                        <w:r>
                          <w:rPr>
                            <w:sz w:val="18"/>
                          </w:rPr>
                          <w:tab/>
                        </w:r>
                        <w:r>
                          <w:rPr>
                            <w:spacing w:val="-3"/>
                            <w:sz w:val="18"/>
                          </w:rPr>
                          <w:t xml:space="preserve">B::Print(); </w:t>
                        </w:r>
                        <w:r>
                          <w:rPr>
                            <w:sz w:val="18"/>
                          </w:rPr>
                          <w:t>cout&lt;&lt;c&lt;&lt;endl;</w:t>
                        </w:r>
                      </w:p>
                      <w:p>
                        <w:pPr>
                          <w:pStyle w:val="9"/>
                          <w:spacing w:line="207" w:lineRule="exact"/>
                          <w:ind w:left="525"/>
                          <w:rPr>
                            <w:sz w:val="18"/>
                          </w:rPr>
                        </w:pPr>
                        <w:r>
                          <w:rPr>
                            <w:sz w:val="18"/>
                          </w:rPr>
                          <w:t>}</w:t>
                        </w:r>
                      </w:p>
                      <w:p>
                        <w:pPr>
                          <w:pStyle w:val="9"/>
                          <w:spacing w:line="206" w:lineRule="exact"/>
                          <w:ind w:left="525"/>
                          <w:rPr>
                            <w:sz w:val="18"/>
                          </w:rPr>
                        </w:pPr>
                        <w:r>
                          <w:rPr>
                            <w:sz w:val="18"/>
                          </w:rPr>
                          <w:t>void main()</w:t>
                        </w:r>
                      </w:p>
                      <w:p>
                        <w:pPr>
                          <w:pStyle w:val="9"/>
                          <w:spacing w:line="206" w:lineRule="exact"/>
                          <w:ind w:left="525"/>
                          <w:rPr>
                            <w:sz w:val="18"/>
                          </w:rPr>
                        </w:pPr>
                        <w:r>
                          <w:rPr>
                            <w:sz w:val="18"/>
                          </w:rPr>
                          <w:t>{</w:t>
                        </w:r>
                      </w:p>
                      <w:p>
                        <w:pPr>
                          <w:pStyle w:val="9"/>
                          <w:spacing w:line="206" w:lineRule="exact"/>
                          <w:ind w:left="825"/>
                          <w:rPr>
                            <w:sz w:val="18"/>
                          </w:rPr>
                        </w:pPr>
                        <w:r>
                          <w:rPr>
                            <w:sz w:val="18"/>
                          </w:rPr>
                          <w:t>C obj(5,6);</w:t>
                        </w:r>
                      </w:p>
                      <w:p>
                        <w:pPr>
                          <w:pStyle w:val="9"/>
                          <w:spacing w:line="206" w:lineRule="exact"/>
                          <w:ind w:left="801"/>
                          <w:rPr>
                            <w:sz w:val="18"/>
                          </w:rPr>
                        </w:pPr>
                        <w:r>
                          <w:rPr>
                            <w:sz w:val="18"/>
                          </w:rPr>
                          <w:t>obj.Print();</w:t>
                        </w:r>
                      </w:p>
                      <w:p>
                        <w:pPr>
                          <w:pStyle w:val="9"/>
                          <w:spacing w:line="207" w:lineRule="exact"/>
                          <w:ind w:left="525"/>
                          <w:rPr>
                            <w:sz w:val="18"/>
                          </w:rPr>
                        </w:pPr>
                        <w:r>
                          <w:rPr>
                            <w:sz w:val="18"/>
                          </w:rPr>
                          <w:t>}</w:t>
                        </w:r>
                      </w:p>
                      <w:p>
                        <w:pPr>
                          <w:pStyle w:val="9"/>
                          <w:spacing w:line="207" w:lineRule="exact"/>
                          <w:ind w:left="525"/>
                          <w:rPr>
                            <w:b/>
                            <w:bCs/>
                            <w:color w:val="0000FF"/>
                            <w:sz w:val="18"/>
                          </w:rPr>
                        </w:pPr>
                        <w:r>
                          <w:rPr>
                            <w:b/>
                            <w:bCs/>
                            <w:color w:val="0000FF"/>
                            <w:sz w:val="18"/>
                          </w:rPr>
                          <w:t>B's constructor called.</w:t>
                        </w:r>
                      </w:p>
                      <w:p>
                        <w:pPr>
                          <w:pStyle w:val="9"/>
                          <w:spacing w:line="207" w:lineRule="exact"/>
                          <w:ind w:left="525"/>
                          <w:rPr>
                            <w:b/>
                            <w:bCs/>
                            <w:color w:val="0000FF"/>
                            <w:sz w:val="18"/>
                          </w:rPr>
                        </w:pPr>
                        <w:r>
                          <w:rPr>
                            <w:b/>
                            <w:bCs/>
                            <w:color w:val="0000FF"/>
                            <w:sz w:val="18"/>
                          </w:rPr>
                          <w:t>B's default constructor called.</w:t>
                        </w:r>
                      </w:p>
                      <w:p>
                        <w:pPr>
                          <w:pStyle w:val="9"/>
                          <w:spacing w:line="207" w:lineRule="exact"/>
                          <w:ind w:left="525"/>
                          <w:rPr>
                            <w:b/>
                            <w:bCs/>
                            <w:color w:val="0000FF"/>
                            <w:sz w:val="18"/>
                          </w:rPr>
                        </w:pPr>
                        <w:r>
                          <w:rPr>
                            <w:b/>
                            <w:bCs/>
                            <w:color w:val="0000FF"/>
                            <w:sz w:val="18"/>
                          </w:rPr>
                          <w:t>C's constructor called.</w:t>
                        </w:r>
                      </w:p>
                      <w:p>
                        <w:pPr>
                          <w:pStyle w:val="9"/>
                          <w:spacing w:line="207" w:lineRule="exact"/>
                          <w:ind w:left="525"/>
                          <w:rPr>
                            <w:rFonts w:hint="eastAsia" w:eastAsia="宋体"/>
                            <w:b/>
                            <w:bCs/>
                            <w:color w:val="0000FF"/>
                            <w:sz w:val="18"/>
                            <w:lang w:val="en-US" w:eastAsia="zh-CN"/>
                          </w:rPr>
                        </w:pPr>
                        <w:r>
                          <w:rPr>
                            <w:rFonts w:hint="eastAsia" w:eastAsia="宋体"/>
                            <w:b/>
                            <w:bCs/>
                            <w:color w:val="0000FF"/>
                            <w:sz w:val="18"/>
                            <w:lang w:val="en-US" w:eastAsia="zh-CN"/>
                          </w:rPr>
                          <w:t>5</w:t>
                        </w:r>
                      </w:p>
                      <w:p>
                        <w:pPr>
                          <w:pStyle w:val="9"/>
                          <w:spacing w:line="207" w:lineRule="exact"/>
                          <w:ind w:left="525"/>
                          <w:rPr>
                            <w:rFonts w:hint="eastAsia" w:eastAsia="宋体"/>
                            <w:b/>
                            <w:bCs/>
                            <w:color w:val="0000FF"/>
                            <w:sz w:val="18"/>
                            <w:lang w:val="en-US" w:eastAsia="zh-CN"/>
                          </w:rPr>
                        </w:pPr>
                        <w:r>
                          <w:rPr>
                            <w:rFonts w:hint="eastAsia" w:eastAsia="宋体"/>
                            <w:b/>
                            <w:bCs/>
                            <w:color w:val="0000FF"/>
                            <w:sz w:val="18"/>
                            <w:lang w:val="en-US" w:eastAsia="zh-CN"/>
                          </w:rPr>
                          <w:t>6</w:t>
                        </w:r>
                      </w:p>
                      <w:p>
                        <w:pPr>
                          <w:pStyle w:val="9"/>
                          <w:spacing w:line="207" w:lineRule="exact"/>
                          <w:ind w:left="525"/>
                          <w:rPr>
                            <w:rFonts w:hint="default" w:eastAsia="宋体"/>
                            <w:b/>
                            <w:bCs/>
                            <w:color w:val="0000FF"/>
                            <w:sz w:val="18"/>
                            <w:lang w:val="en-US" w:eastAsia="zh-CN"/>
                          </w:rPr>
                        </w:pPr>
                        <w:r>
                          <w:rPr>
                            <w:b/>
                            <w:bCs/>
                            <w:color w:val="0000FF"/>
                            <w:sz w:val="18"/>
                          </w:rPr>
                          <w:t>C's destructor called.</w:t>
                        </w:r>
                      </w:p>
                      <w:p>
                        <w:pPr>
                          <w:pStyle w:val="9"/>
                          <w:spacing w:line="207" w:lineRule="exact"/>
                          <w:ind w:left="525"/>
                          <w:rPr>
                            <w:sz w:val="18"/>
                          </w:rPr>
                        </w:pPr>
                        <w:r>
                          <w:rPr>
                            <w:b/>
                            <w:bCs/>
                            <w:color w:val="0000FF"/>
                            <w:sz w:val="18"/>
                          </w:rPr>
                          <w:t>B's destructor called.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8" w:hRule="atLeast"/>
                    </w:trPr>
                    <w:tc>
                      <w:tcPr>
                        <w:tcW w:w="4228" w:type="dxa"/>
                        <w:tcBorders>
                          <w:right w:val="single" w:color="000000" w:sz="4" w:space="0"/>
                        </w:tcBorders>
                      </w:tcPr>
                      <w:p>
                        <w:pPr>
                          <w:pStyle w:val="9"/>
                          <w:spacing w:before="2"/>
                          <w:ind w:left="471"/>
                          <w:rPr>
                            <w:sz w:val="18"/>
                          </w:rPr>
                        </w:pPr>
                      </w:p>
                    </w:tc>
                    <w:tc>
                      <w:tcPr>
                        <w:tcW w:w="4139" w:type="dxa"/>
                        <w:tcBorders>
                          <w:left w:val="single" w:color="000000" w:sz="4" w:space="0"/>
                        </w:tcBorders>
                      </w:tcPr>
                      <w:p>
                        <w:pPr>
                          <w:pStyle w:val="9"/>
                          <w:spacing w:line="207" w:lineRule="exact"/>
                          <w:ind w:left="525"/>
                          <w:rPr>
                            <w:sz w:val="18"/>
                          </w:rPr>
                        </w:pPr>
                        <w:r>
                          <w:rPr>
                            <w:b/>
                            <w:bCs/>
                            <w:color w:val="0000FF"/>
                            <w:sz w:val="18"/>
                          </w:rPr>
                          <w:t>B's destructor called.</w:t>
                        </w:r>
                      </w:p>
                    </w:tc>
                  </w:tr>
                </w:tbl>
                <w:p>
                  <w:pPr>
                    <w:pStyle w:val="4"/>
                  </w:pPr>
                </w:p>
              </w:txbxContent>
            </v:textbox>
          </v:shape>
        </w:pict>
      </w:r>
      <w:r>
        <w:rPr>
          <w:rFonts w:ascii="Microsoft JhengHei"/>
          <w:b/>
          <w:w w:val="200"/>
          <w:sz w:val="24"/>
        </w:rPr>
        <w:t xml:space="preserve">  </w:t>
      </w: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rPr>
          <w:rFonts w:ascii="Microsoft JhengHei"/>
          <w:b/>
          <w:sz w:val="24"/>
        </w:rPr>
      </w:pPr>
    </w:p>
    <w:p>
      <w:pPr>
        <w:pStyle w:val="4"/>
        <w:spacing w:before="7"/>
        <w:rPr>
          <w:rFonts w:ascii="Microsoft JhengHei"/>
          <w:b/>
          <w:sz w:val="25"/>
        </w:rPr>
      </w:pPr>
    </w:p>
    <w:p>
      <w:pPr>
        <w:spacing w:before="0"/>
        <w:ind w:left="1605" w:right="0" w:firstLine="0"/>
        <w:jc w:val="left"/>
        <w:rPr>
          <w:rFonts w:hint="eastAsia" w:ascii="宋体" w:eastAsia="宋体"/>
          <w:sz w:val="24"/>
        </w:rPr>
      </w:pPr>
      <w:r>
        <w:rPr>
          <w:rFonts w:hint="eastAsia" w:ascii="宋体" w:eastAsia="宋体"/>
          <w:sz w:val="24"/>
        </w:rPr>
        <w:t>装</w:t>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spacing w:before="200"/>
        <w:ind w:left="1605" w:right="0" w:firstLine="0"/>
        <w:jc w:val="left"/>
        <w:rPr>
          <w:rFonts w:hint="eastAsia" w:ascii="宋体" w:eastAsia="宋体"/>
          <w:sz w:val="24"/>
        </w:rPr>
      </w:pPr>
      <w:r>
        <w:rPr>
          <w:rFonts w:hint="eastAsia" w:ascii="宋体" w:eastAsia="宋体"/>
          <w:sz w:val="24"/>
        </w:rPr>
        <w:t>订</w:t>
      </w:r>
    </w:p>
    <w:p>
      <w:pPr>
        <w:pStyle w:val="4"/>
        <w:spacing w:before="7"/>
        <w:rPr>
          <w:sz w:val="21"/>
        </w:rPr>
      </w:pPr>
    </w:p>
    <w:p>
      <w:pPr>
        <w:spacing w:before="1"/>
        <w:ind w:left="2231" w:right="0" w:firstLine="0"/>
        <w:jc w:val="left"/>
        <w:rPr>
          <w:rFonts w:hint="eastAsia" w:ascii="宋体" w:eastAsia="宋体"/>
          <w:sz w:val="21"/>
        </w:rPr>
      </w:pPr>
    </w:p>
    <w:p>
      <w:pPr>
        <w:spacing w:before="1"/>
        <w:ind w:left="2231" w:right="0" w:firstLine="0"/>
        <w:jc w:val="left"/>
        <w:rPr>
          <w:rFonts w:hint="eastAsia" w:ascii="宋体" w:eastAsia="宋体"/>
          <w:sz w:val="21"/>
        </w:rPr>
      </w:pPr>
    </w:p>
    <w:p>
      <w:pPr>
        <w:spacing w:before="1"/>
        <w:ind w:left="2231" w:right="0" w:firstLine="0"/>
        <w:jc w:val="left"/>
        <w:rPr>
          <w:rFonts w:hint="eastAsia" w:ascii="宋体" w:eastAsia="宋体"/>
          <w:sz w:val="21"/>
        </w:rPr>
      </w:pPr>
    </w:p>
    <w:p>
      <w:pPr>
        <w:spacing w:before="1"/>
        <w:ind w:left="2231" w:right="0" w:firstLine="0"/>
        <w:jc w:val="left"/>
        <w:rPr>
          <w:rFonts w:hint="eastAsia" w:ascii="宋体" w:eastAsia="宋体"/>
          <w:sz w:val="21"/>
        </w:rPr>
      </w:pPr>
      <w:r>
        <w:rPr>
          <w:rFonts w:hint="eastAsia" w:ascii="宋体" w:eastAsia="宋体"/>
          <w:sz w:val="21"/>
        </w:rPr>
        <w:t>四、综合题（</w:t>
      </w:r>
      <w:r>
        <w:rPr>
          <w:sz w:val="21"/>
        </w:rPr>
        <w:t xml:space="preserve">2 </w:t>
      </w:r>
      <w:r>
        <w:rPr>
          <w:rFonts w:hint="eastAsia" w:ascii="宋体" w:eastAsia="宋体"/>
          <w:sz w:val="21"/>
        </w:rPr>
        <w:t xml:space="preserve">题，每题 </w:t>
      </w:r>
      <w:r>
        <w:rPr>
          <w:sz w:val="21"/>
        </w:rPr>
        <w:t xml:space="preserve">4 </w:t>
      </w:r>
      <w:r>
        <w:rPr>
          <w:rFonts w:hint="eastAsia" w:ascii="宋体" w:eastAsia="宋体"/>
          <w:sz w:val="21"/>
        </w:rPr>
        <w:t xml:space="preserve">分，共 </w:t>
      </w:r>
      <w:r>
        <w:rPr>
          <w:sz w:val="21"/>
        </w:rPr>
        <w:t xml:space="preserve">8 </w:t>
      </w:r>
      <w:r>
        <w:rPr>
          <w:rFonts w:hint="eastAsia" w:ascii="宋体" w:eastAsia="宋体"/>
          <w:sz w:val="21"/>
        </w:rPr>
        <w:t>分）</w:t>
      </w:r>
    </w:p>
    <w:p>
      <w:pPr>
        <w:pStyle w:val="4"/>
        <w:spacing w:before="58"/>
        <w:ind w:left="2231"/>
      </w:pPr>
      <w:r>
        <w:rPr>
          <w:rFonts w:ascii="Times New Roman" w:eastAsia="Times New Roman"/>
        </w:rPr>
        <w:t xml:space="preserve">36. </w:t>
      </w:r>
      <w:r>
        <w:t xml:space="preserve">指出下面程序类 </w:t>
      </w:r>
      <w:r>
        <w:rPr>
          <w:rFonts w:ascii="Times New Roman" w:eastAsia="Times New Roman"/>
        </w:rPr>
        <w:t xml:space="preserve">B </w:t>
      </w:r>
      <w:r>
        <w:t>成员函数中的两处错误，并提出改正方法。</w:t>
      </w:r>
    </w:p>
    <w:p>
      <w:pPr>
        <w:spacing w:after="0"/>
        <w:sectPr>
          <w:pgSz w:w="11910" w:h="16840"/>
          <w:pgMar w:top="1380" w:right="540" w:bottom="1960" w:left="620" w:header="0" w:footer="1560" w:gutter="0"/>
        </w:sectPr>
      </w:pPr>
    </w:p>
    <w:p>
      <w:pPr>
        <w:pStyle w:val="2"/>
        <w:spacing w:line="329" w:lineRule="exact"/>
      </w:pPr>
      <w:r>
        <w:pict>
          <v:line id="_x0000_s1040" o:spid="_x0000_s1040" o:spt="20" style="position:absolute;left:0pt;margin-left:118.15pt;margin-top:95.35pt;height:631.8pt;width:0pt;mso-position-horizontal-relative:page;mso-position-vertical-relative:page;z-index:-252136448;mso-width-relative:page;mso-height-relative:page;" stroked="t" coordsize="21600,21600">
            <v:path arrowok="t"/>
            <v:fill focussize="0,0"/>
            <v:stroke color="#000000"/>
            <v:imagedata o:title=""/>
            <o:lock v:ext="edit"/>
          </v:line>
        </w:pict>
      </w:r>
      <w:r>
        <w:rPr>
          <w:w w:val="200"/>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0"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考生学号</w:t>
      </w:r>
      <w:r>
        <w:rPr>
          <w:rFonts w:hint="eastAsia" w:ascii="Microsoft JhengHei" w:eastAsia="Microsoft JhengHei"/>
          <w:b/>
          <w:w w:val="200"/>
          <w:sz w:val="24"/>
        </w:rPr>
        <w:t xml:space="preserve"> </w:t>
      </w:r>
    </w:p>
    <w:p>
      <w:pPr>
        <w:tabs>
          <w:tab w:val="left" w:pos="1605"/>
        </w:tabs>
        <w:spacing w:before="0" w:line="240" w:lineRule="exact"/>
        <w:ind w:left="818" w:right="0" w:firstLine="0"/>
        <w:jc w:val="left"/>
        <w:rPr>
          <w:rFonts w:hint="eastAsia" w:ascii="宋体" w:eastAsia="宋体"/>
          <w:sz w:val="24"/>
        </w:rPr>
      </w:pPr>
      <w:r>
        <w:rPr>
          <w:rFonts w:hint="eastAsia" w:ascii="Microsoft JhengHei" w:eastAsia="Microsoft JhengHei"/>
          <w:b/>
          <w:w w:val="200"/>
          <w:position w:val="-7"/>
          <w:sz w:val="24"/>
        </w:rPr>
        <w:t xml:space="preserve"> </w:t>
      </w:r>
      <w:r>
        <w:rPr>
          <w:rFonts w:hint="eastAsia" w:ascii="Microsoft JhengHei" w:eastAsia="Microsoft JhengHei"/>
          <w:b/>
          <w:position w:val="-7"/>
          <w:sz w:val="24"/>
        </w:rPr>
        <w:tab/>
      </w:r>
      <w:r>
        <w:rPr>
          <w:rFonts w:hint="eastAsia" w:ascii="宋体" w:eastAsia="宋体"/>
          <w:sz w:val="24"/>
        </w:rPr>
        <w:t>线</w:t>
      </w:r>
    </w:p>
    <w:p>
      <w:pPr>
        <w:spacing w:before="9" w:line="377" w:lineRule="exact"/>
        <w:ind w:left="100" w:right="0" w:firstLine="0"/>
        <w:jc w:val="left"/>
        <w:rPr>
          <w:rFonts w:ascii="Microsoft JhengHei"/>
          <w:b/>
          <w:sz w:val="24"/>
        </w:rPr>
      </w:pPr>
      <w:r>
        <w:rPr>
          <w:rFonts w:ascii="宋体"/>
          <w:sz w:val="24"/>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考生姓名</w:t>
      </w:r>
      <w:r>
        <w:rPr>
          <w:rFonts w:hint="eastAsia" w:ascii="Microsoft JhengHei" w:eastAsia="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100" w:right="0" w:firstLine="0"/>
        <w:jc w:val="left"/>
        <w:rPr>
          <w:rFonts w:ascii="Microsoft JhengHei"/>
          <w:b/>
          <w:sz w:val="24"/>
        </w:rPr>
      </w:pPr>
      <w:r>
        <w:rPr>
          <w:rFonts w:ascii="宋体"/>
          <w:sz w:val="24"/>
          <w:u w:val="single"/>
        </w:rPr>
        <w:t xml:space="preserve">           </w:t>
      </w:r>
      <w:r>
        <w:rPr>
          <w:rFonts w:ascii="Microsoft JhengHei"/>
          <w:b/>
          <w:w w:val="200"/>
          <w:sz w:val="24"/>
        </w:rPr>
        <w:t xml:space="preserve"> </w:t>
      </w:r>
    </w:p>
    <w:p>
      <w:pPr>
        <w:spacing w:before="0" w:line="312" w:lineRule="exact"/>
        <w:ind w:left="0" w:right="127" w:firstLine="0"/>
        <w:jc w:val="center"/>
        <w:rPr>
          <w:rFonts w:ascii="Microsoft JhengHei"/>
          <w:b/>
          <w:sz w:val="24"/>
        </w:rPr>
      </w:pPr>
      <w:r>
        <w:rPr>
          <w:rFonts w:ascii="Microsoft JhengHei"/>
          <w:b/>
          <w:w w:val="200"/>
          <w:sz w:val="24"/>
        </w:rPr>
        <w:t xml:space="preserve"> </w:t>
      </w:r>
    </w:p>
    <w:p>
      <w:pPr>
        <w:spacing w:before="0" w:line="312" w:lineRule="exact"/>
        <w:ind w:left="0" w:right="127" w:firstLine="0"/>
        <w:jc w:val="center"/>
        <w:rPr>
          <w:rFonts w:hint="eastAsia" w:ascii="Microsoft JhengHei" w:eastAsia="Microsoft JhengHei"/>
          <w:b/>
          <w:sz w:val="24"/>
        </w:rPr>
      </w:pPr>
      <w:r>
        <w:rPr>
          <w:rFonts w:hint="eastAsia" w:ascii="Microsoft JhengHei" w:eastAsia="Microsoft JhengHei"/>
          <w:b/>
          <w:sz w:val="24"/>
        </w:rPr>
        <w:t>所在班级</w:t>
      </w:r>
      <w:r>
        <w:rPr>
          <w:rFonts w:hint="eastAsia" w:ascii="Microsoft JhengHei" w:eastAsia="Microsoft JhengHei"/>
          <w:b/>
          <w:w w:val="200"/>
          <w:sz w:val="24"/>
        </w:rPr>
        <w:t xml:space="preserve"> </w:t>
      </w:r>
    </w:p>
    <w:p>
      <w:pPr>
        <w:spacing w:before="0" w:line="377" w:lineRule="exact"/>
        <w:ind w:left="0" w:right="127" w:firstLine="0"/>
        <w:jc w:val="center"/>
        <w:rPr>
          <w:rFonts w:ascii="Microsoft JhengHei"/>
          <w:b/>
          <w:sz w:val="24"/>
        </w:rPr>
      </w:pPr>
      <w:r>
        <w:rPr>
          <w:rFonts w:ascii="Microsoft JhengHei"/>
          <w:b/>
          <w:w w:val="200"/>
          <w:sz w:val="24"/>
        </w:rPr>
        <w:t xml:space="preserve"> </w:t>
      </w:r>
    </w:p>
    <w:p>
      <w:pPr>
        <w:spacing w:before="83"/>
        <w:ind w:left="100" w:right="0" w:firstLine="0"/>
        <w:jc w:val="left"/>
        <w:rPr>
          <w:rFonts w:ascii="宋体"/>
          <w:sz w:val="28"/>
        </w:rPr>
      </w:pPr>
      <w:r>
        <w:rPr>
          <w:rFonts w:ascii="宋体"/>
          <w:sz w:val="24"/>
          <w:u w:val="single"/>
        </w:rPr>
        <w:t xml:space="preserve">           </w:t>
      </w:r>
      <w:r>
        <w:rPr>
          <w:rFonts w:ascii="宋体"/>
          <w:w w:val="100"/>
          <w:sz w:val="28"/>
        </w:rPr>
        <w:t xml:space="preserve"> </w:t>
      </w:r>
    </w:p>
    <w:p>
      <w:pPr>
        <w:pStyle w:val="8"/>
        <w:numPr>
          <w:ilvl w:val="0"/>
          <w:numId w:val="11"/>
        </w:numPr>
        <w:tabs>
          <w:tab w:val="left" w:pos="666"/>
          <w:tab w:val="left" w:pos="667"/>
        </w:tabs>
        <w:spacing w:before="95" w:after="0" w:line="240" w:lineRule="auto"/>
        <w:ind w:left="666" w:right="0" w:hanging="567"/>
        <w:jc w:val="left"/>
        <w:rPr>
          <w:rFonts w:ascii="Times New Roman"/>
          <w:sz w:val="18"/>
        </w:rPr>
      </w:pPr>
      <w:r>
        <w:rPr>
          <w:rFonts w:ascii="Times New Roman"/>
          <w:spacing w:val="1"/>
          <w:sz w:val="18"/>
        </w:rPr>
        <w:br w:type="column"/>
      </w:r>
      <w:r>
        <w:rPr>
          <w:rFonts w:ascii="Times New Roman"/>
          <w:sz w:val="18"/>
        </w:rPr>
        <w:t>#include</w:t>
      </w:r>
      <w:r>
        <w:rPr>
          <w:rFonts w:ascii="Times New Roman"/>
          <w:spacing w:val="-7"/>
          <w:sz w:val="18"/>
        </w:rPr>
        <w:t xml:space="preserve"> </w:t>
      </w:r>
      <w:r>
        <w:rPr>
          <w:rFonts w:ascii="Times New Roman"/>
          <w:sz w:val="18"/>
        </w:rPr>
        <w:t>&lt;iostream&gt;</w:t>
      </w:r>
    </w:p>
    <w:p>
      <w:pPr>
        <w:pStyle w:val="8"/>
        <w:numPr>
          <w:ilvl w:val="0"/>
          <w:numId w:val="11"/>
        </w:numPr>
        <w:tabs>
          <w:tab w:val="left" w:pos="666"/>
          <w:tab w:val="left" w:pos="667"/>
        </w:tabs>
        <w:spacing w:before="70" w:after="0" w:line="240" w:lineRule="auto"/>
        <w:ind w:left="666" w:right="0" w:hanging="567"/>
        <w:jc w:val="left"/>
        <w:rPr>
          <w:rFonts w:ascii="Times New Roman"/>
          <w:sz w:val="18"/>
        </w:rPr>
      </w:pPr>
      <w:r>
        <w:rPr>
          <w:rFonts w:ascii="Times New Roman"/>
          <w:sz w:val="18"/>
        </w:rPr>
        <w:t>using namespace</w:t>
      </w:r>
      <w:r>
        <w:rPr>
          <w:rFonts w:ascii="Times New Roman"/>
          <w:spacing w:val="-9"/>
          <w:sz w:val="18"/>
        </w:rPr>
        <w:t xml:space="preserve"> </w:t>
      </w:r>
      <w:r>
        <w:rPr>
          <w:rFonts w:ascii="Times New Roman"/>
          <w:sz w:val="18"/>
        </w:rPr>
        <w:t>std;</w:t>
      </w:r>
    </w:p>
    <w:p>
      <w:pPr>
        <w:pStyle w:val="8"/>
        <w:numPr>
          <w:ilvl w:val="0"/>
          <w:numId w:val="11"/>
        </w:numPr>
        <w:tabs>
          <w:tab w:val="left" w:pos="666"/>
          <w:tab w:val="left" w:pos="667"/>
        </w:tabs>
        <w:spacing w:before="71" w:after="0" w:line="240" w:lineRule="auto"/>
        <w:ind w:left="666" w:right="0" w:hanging="567"/>
        <w:jc w:val="left"/>
        <w:rPr>
          <w:rFonts w:ascii="Times New Roman"/>
          <w:sz w:val="18"/>
        </w:rPr>
      </w:pPr>
      <w:r>
        <w:rPr>
          <w:rFonts w:ascii="Times New Roman"/>
          <w:sz w:val="18"/>
        </w:rPr>
        <w:t>class</w:t>
      </w:r>
      <w:r>
        <w:rPr>
          <w:rFonts w:ascii="Times New Roman"/>
          <w:spacing w:val="1"/>
          <w:sz w:val="18"/>
        </w:rPr>
        <w:t xml:space="preserve"> </w:t>
      </w:r>
      <w:r>
        <w:rPr>
          <w:rFonts w:ascii="Times New Roman"/>
          <w:sz w:val="18"/>
        </w:rPr>
        <w:t>A{</w:t>
      </w:r>
    </w:p>
    <w:p>
      <w:pPr>
        <w:pStyle w:val="8"/>
        <w:numPr>
          <w:ilvl w:val="0"/>
          <w:numId w:val="11"/>
        </w:numPr>
        <w:tabs>
          <w:tab w:val="left" w:pos="666"/>
          <w:tab w:val="left" w:pos="667"/>
        </w:tabs>
        <w:spacing w:before="70" w:after="0" w:line="240" w:lineRule="auto"/>
        <w:ind w:left="666" w:right="0" w:hanging="567"/>
        <w:jc w:val="left"/>
        <w:rPr>
          <w:rFonts w:ascii="Times New Roman"/>
          <w:sz w:val="18"/>
        </w:rPr>
      </w:pPr>
      <w:r>
        <w:rPr>
          <w:rFonts w:ascii="Times New Roman"/>
          <w:sz w:val="18"/>
        </w:rPr>
        <w:t>public:</w:t>
      </w:r>
    </w:p>
    <w:p>
      <w:pPr>
        <w:pStyle w:val="8"/>
        <w:numPr>
          <w:ilvl w:val="0"/>
          <w:numId w:val="11"/>
        </w:numPr>
        <w:tabs>
          <w:tab w:val="left" w:pos="877"/>
          <w:tab w:val="left" w:pos="878"/>
        </w:tabs>
        <w:spacing w:before="71" w:after="0" w:line="240" w:lineRule="auto"/>
        <w:ind w:left="877" w:right="0" w:hanging="778"/>
        <w:jc w:val="left"/>
        <w:rPr>
          <w:rFonts w:ascii="Times New Roman"/>
          <w:sz w:val="18"/>
        </w:rPr>
      </w:pPr>
      <w:r>
        <w:rPr>
          <w:rFonts w:ascii="Times New Roman"/>
          <w:sz w:val="18"/>
        </w:rPr>
        <w:t>A(int i,int</w:t>
      </w:r>
      <w:r>
        <w:rPr>
          <w:rFonts w:ascii="Times New Roman"/>
          <w:spacing w:val="-3"/>
          <w:sz w:val="18"/>
        </w:rPr>
        <w:t xml:space="preserve"> </w:t>
      </w:r>
      <w:r>
        <w:rPr>
          <w:rFonts w:ascii="Times New Roman"/>
          <w:sz w:val="18"/>
        </w:rPr>
        <w:t>j){a=i;b=j;}</w:t>
      </w:r>
    </w:p>
    <w:p>
      <w:pPr>
        <w:pStyle w:val="8"/>
        <w:numPr>
          <w:ilvl w:val="0"/>
          <w:numId w:val="11"/>
        </w:numPr>
        <w:tabs>
          <w:tab w:val="left" w:pos="877"/>
          <w:tab w:val="left" w:pos="878"/>
        </w:tabs>
        <w:spacing w:before="70" w:after="0" w:line="240" w:lineRule="auto"/>
        <w:ind w:left="877" w:right="0" w:hanging="778"/>
        <w:jc w:val="left"/>
        <w:rPr>
          <w:rFonts w:ascii="Times New Roman"/>
          <w:sz w:val="18"/>
        </w:rPr>
      </w:pPr>
      <w:r>
        <w:pict>
          <v:shape id="_x0000_s1048" o:spid="_x0000_s1048" o:spt="202" type="#_x0000_t202" style="position:absolute;left:0pt;margin-left:142.55pt;margin-top:3.5pt;height:26.05pt;width:21.15pt;mso-position-horizontal-relative:page;z-index:-252138496;mso-width-relative:page;mso-height-relative:page;" filled="f" stroked="f" coordsize="21600,21600">
            <v:path/>
            <v:fill on="f" focussize="0,0"/>
            <v:stroke on="f" joinstyle="miter"/>
            <v:imagedata o:title=""/>
            <o:lock v:ext="edit"/>
            <v:textbox inset="0mm,0mm,0mm,0mm">
              <w:txbxContent>
                <w:p>
                  <w:pPr>
                    <w:spacing w:before="0" w:line="285" w:lineRule="exact"/>
                    <w:ind w:left="0" w:right="0" w:firstLine="0"/>
                    <w:jc w:val="left"/>
                    <w:rPr>
                      <w:rFonts w:ascii="Microsoft JhengHei"/>
                      <w:b/>
                      <w:sz w:val="21"/>
                    </w:rPr>
                  </w:pPr>
                  <w:r>
                    <w:rPr>
                      <w:rFonts w:ascii="Microsoft JhengHei"/>
                      <w:b/>
                      <w:w w:val="201"/>
                      <w:sz w:val="21"/>
                    </w:rPr>
                    <w:t xml:space="preserve"> </w:t>
                  </w:r>
                </w:p>
                <w:p>
                  <w:pPr>
                    <w:spacing w:before="0" w:line="236" w:lineRule="exact"/>
                    <w:ind w:left="0" w:right="0" w:firstLine="0"/>
                    <w:jc w:val="left"/>
                    <w:rPr>
                      <w:rFonts w:hint="eastAsia" w:ascii="宋体" w:eastAsia="宋体"/>
                      <w:sz w:val="21"/>
                    </w:rPr>
                  </w:pPr>
                  <w:r>
                    <w:rPr>
                      <w:rFonts w:hint="eastAsia" w:ascii="宋体" w:eastAsia="宋体"/>
                      <w:sz w:val="21"/>
                    </w:rPr>
                    <w:t>1.指</w:t>
                  </w:r>
                </w:p>
              </w:txbxContent>
            </v:textbox>
          </v:shape>
        </w:pict>
      </w:r>
      <w:r>
        <w:rPr>
          <w:rFonts w:ascii="Times New Roman"/>
          <w:sz w:val="18"/>
        </w:rPr>
        <w:t>void Move(int x,int</w:t>
      </w:r>
      <w:r>
        <w:rPr>
          <w:rFonts w:ascii="Times New Roman"/>
          <w:spacing w:val="-1"/>
          <w:sz w:val="18"/>
        </w:rPr>
        <w:t xml:space="preserve"> </w:t>
      </w:r>
      <w:r>
        <w:rPr>
          <w:rFonts w:ascii="Times New Roman"/>
          <w:sz w:val="18"/>
        </w:rPr>
        <w:t>y){a+=x;b+=y;}</w:t>
      </w:r>
    </w:p>
    <w:p>
      <w:pPr>
        <w:pStyle w:val="4"/>
        <w:tabs>
          <w:tab w:val="left" w:pos="877"/>
        </w:tabs>
        <w:spacing w:before="71"/>
        <w:ind w:left="100"/>
        <w:rPr>
          <w:rFonts w:ascii="Times New Roman"/>
        </w:rPr>
      </w:pPr>
      <w:r>
        <w:pict>
          <v:shape id="_x0000_s1049" o:spid="_x0000_s1049" o:spt="202" type="#_x0000_t202" style="position:absolute;left:0pt;margin-left:163.65pt;margin-top:3.4pt;height:10.6pt;width:231.2pt;mso-position-horizontal-relative:page;z-index:-252140544;mso-width-relative:page;mso-height-relative:page;"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宋体" w:eastAsia="宋体"/>
                      <w:sz w:val="21"/>
                    </w:rPr>
                  </w:pPr>
                  <w:r>
                    <w:rPr>
                      <w:rFonts w:hint="eastAsia" w:ascii="宋体" w:eastAsia="宋体"/>
                      <w:spacing w:val="-9"/>
                      <w:sz w:val="21"/>
                    </w:rPr>
                    <w:t xml:space="preserve">出下面程序类 </w:t>
                  </w:r>
                  <w:r>
                    <w:rPr>
                      <w:rFonts w:hint="eastAsia" w:ascii="宋体" w:eastAsia="宋体"/>
                      <w:sz w:val="21"/>
                    </w:rPr>
                    <w:t>B</w:t>
                  </w:r>
                  <w:r>
                    <w:rPr>
                      <w:rFonts w:hint="eastAsia" w:ascii="宋体" w:eastAsia="宋体"/>
                      <w:spacing w:val="-9"/>
                      <w:sz w:val="21"/>
                    </w:rPr>
                    <w:t xml:space="preserve"> 成员函数中的两处错误，并提出改</w:t>
                  </w:r>
                </w:p>
              </w:txbxContent>
            </v:textbox>
          </v:shape>
        </w:pict>
      </w:r>
      <w:r>
        <w:rPr>
          <w:rFonts w:ascii="Times New Roman"/>
          <w:sz w:val="21"/>
        </w:rPr>
        <w:t>7</w:t>
      </w:r>
      <w:r>
        <w:rPr>
          <w:rFonts w:ascii="Times New Roman"/>
          <w:sz w:val="21"/>
        </w:rPr>
        <w:tab/>
      </w:r>
      <w:r>
        <w:rPr>
          <w:rFonts w:ascii="Times New Roman"/>
        </w:rPr>
        <w:t>void Show(</w:t>
      </w:r>
      <w:r>
        <w:rPr>
          <w:rFonts w:ascii="Times New Roman"/>
          <w:spacing w:val="-6"/>
        </w:rPr>
        <w:t xml:space="preserve"> </w:t>
      </w:r>
      <w:r>
        <w:rPr>
          <w:rFonts w:ascii="Times New Roman"/>
        </w:rPr>
        <w:t>){cout&lt;&lt;"("&lt;&lt;a&lt;&lt;","&lt;&lt;b&lt;&lt;")"&lt;&lt;endl;}</w:t>
      </w:r>
    </w:p>
    <w:p>
      <w:pPr>
        <w:pStyle w:val="4"/>
        <w:tabs>
          <w:tab w:val="left" w:pos="666"/>
        </w:tabs>
        <w:spacing w:before="70"/>
        <w:ind w:left="100"/>
        <w:rPr>
          <w:rFonts w:ascii="Times New Roman"/>
        </w:rPr>
      </w:pPr>
      <w:r>
        <w:rPr>
          <w:rFonts w:ascii="Times New Roman"/>
          <w:sz w:val="21"/>
        </w:rPr>
        <w:t>8</w:t>
      </w:r>
      <w:r>
        <w:rPr>
          <w:rFonts w:ascii="Times New Roman"/>
          <w:sz w:val="21"/>
        </w:rPr>
        <w:tab/>
      </w:r>
      <w:r>
        <w:rPr>
          <w:rFonts w:ascii="Times New Roman"/>
        </w:rPr>
        <w:t>private: int</w:t>
      </w:r>
      <w:r>
        <w:rPr>
          <w:rFonts w:ascii="Times New Roman"/>
          <w:spacing w:val="1"/>
        </w:rPr>
        <w:t xml:space="preserve"> </w:t>
      </w:r>
      <w:r>
        <w:rPr>
          <w:rFonts w:ascii="Times New Roman"/>
        </w:rPr>
        <w:t>a,b;</w:t>
      </w:r>
    </w:p>
    <w:p>
      <w:pPr>
        <w:tabs>
          <w:tab w:val="left" w:pos="666"/>
        </w:tabs>
        <w:spacing w:before="71"/>
        <w:ind w:left="100" w:right="0" w:firstLine="0"/>
        <w:jc w:val="left"/>
        <w:rPr>
          <w:sz w:val="18"/>
        </w:rPr>
      </w:pPr>
      <w:r>
        <w:rPr>
          <w:sz w:val="21"/>
        </w:rPr>
        <w:t>9</w:t>
      </w:r>
      <w:r>
        <w:rPr>
          <w:sz w:val="21"/>
        </w:rPr>
        <w:tab/>
      </w:r>
      <w:r>
        <w:rPr>
          <w:sz w:val="18"/>
        </w:rPr>
        <w:t>};</w:t>
      </w:r>
    </w:p>
    <w:p>
      <w:pPr>
        <w:pStyle w:val="8"/>
        <w:numPr>
          <w:ilvl w:val="0"/>
          <w:numId w:val="12"/>
        </w:numPr>
        <w:tabs>
          <w:tab w:val="left" w:pos="666"/>
          <w:tab w:val="left" w:pos="667"/>
        </w:tabs>
        <w:spacing w:before="70" w:after="0" w:line="240" w:lineRule="auto"/>
        <w:ind w:left="666" w:right="0" w:hanging="567"/>
        <w:jc w:val="left"/>
        <w:rPr>
          <w:rFonts w:ascii="Times New Roman"/>
          <w:sz w:val="18"/>
        </w:rPr>
      </w:pPr>
      <w:r>
        <w:rPr>
          <w:rFonts w:ascii="Times New Roman"/>
          <w:sz w:val="18"/>
        </w:rPr>
        <w:t>class B:private</w:t>
      </w:r>
      <w:r>
        <w:rPr>
          <w:rFonts w:ascii="Times New Roman"/>
          <w:spacing w:val="1"/>
          <w:sz w:val="18"/>
        </w:rPr>
        <w:t xml:space="preserve"> </w:t>
      </w:r>
      <w:r>
        <w:rPr>
          <w:rFonts w:ascii="Times New Roman"/>
          <w:sz w:val="18"/>
        </w:rPr>
        <w:t>A{</w:t>
      </w:r>
    </w:p>
    <w:p>
      <w:pPr>
        <w:pStyle w:val="8"/>
        <w:numPr>
          <w:ilvl w:val="0"/>
          <w:numId w:val="12"/>
        </w:numPr>
        <w:tabs>
          <w:tab w:val="left" w:pos="666"/>
          <w:tab w:val="left" w:pos="667"/>
        </w:tabs>
        <w:spacing w:before="71" w:after="0" w:line="240" w:lineRule="auto"/>
        <w:ind w:left="666" w:right="0" w:hanging="567"/>
        <w:jc w:val="left"/>
        <w:rPr>
          <w:rFonts w:ascii="Times New Roman"/>
          <w:sz w:val="18"/>
        </w:rPr>
      </w:pPr>
      <w:r>
        <w:rPr>
          <w:rFonts w:ascii="Times New Roman"/>
          <w:sz w:val="18"/>
        </w:rPr>
        <w:t>public:</w:t>
      </w:r>
    </w:p>
    <w:p>
      <w:pPr>
        <w:pStyle w:val="8"/>
        <w:numPr>
          <w:ilvl w:val="0"/>
          <w:numId w:val="12"/>
        </w:numPr>
        <w:tabs>
          <w:tab w:val="left" w:pos="666"/>
          <w:tab w:val="left" w:pos="667"/>
          <w:tab w:val="left" w:pos="3873"/>
        </w:tabs>
        <w:spacing w:before="70" w:after="0" w:line="240" w:lineRule="auto"/>
        <w:ind w:left="666" w:right="0" w:hanging="567"/>
        <w:jc w:val="left"/>
        <w:rPr>
          <w:sz w:val="18"/>
        </w:rPr>
      </w:pPr>
      <w:r>
        <w:rPr>
          <w:rFonts w:ascii="Times New Roman" w:eastAsia="Times New Roman"/>
          <w:sz w:val="18"/>
        </w:rPr>
        <w:t>B(int i,int j,int</w:t>
      </w:r>
      <w:r>
        <w:rPr>
          <w:rFonts w:ascii="Times New Roman" w:eastAsia="Times New Roman"/>
          <w:spacing w:val="-5"/>
          <w:sz w:val="18"/>
        </w:rPr>
        <w:t xml:space="preserve"> </w:t>
      </w:r>
      <w:r>
        <w:rPr>
          <w:rFonts w:ascii="Times New Roman" w:eastAsia="Times New Roman"/>
          <w:sz w:val="18"/>
        </w:rPr>
        <w:t>k,int</w:t>
      </w:r>
      <w:r>
        <w:rPr>
          <w:rFonts w:ascii="Times New Roman" w:eastAsia="Times New Roman"/>
          <w:spacing w:val="-3"/>
          <w:sz w:val="18"/>
        </w:rPr>
        <w:t xml:space="preserve"> </w:t>
      </w:r>
      <w:r>
        <w:rPr>
          <w:rFonts w:ascii="Times New Roman" w:eastAsia="Times New Roman"/>
          <w:sz w:val="18"/>
        </w:rPr>
        <w:t>l):(i,j){x=k;y=l;}</w:t>
      </w:r>
      <w:r>
        <w:rPr>
          <w:rFonts w:ascii="Times New Roman" w:eastAsia="Times New Roman"/>
          <w:sz w:val="18"/>
        </w:rPr>
        <w:tab/>
      </w:r>
      <w:r>
        <w:rPr>
          <w:rFonts w:ascii="Times New Roman" w:eastAsia="Times New Roman"/>
          <w:sz w:val="18"/>
        </w:rPr>
        <w:t>//</w:t>
      </w:r>
      <w:r>
        <w:rPr>
          <w:sz w:val="18"/>
        </w:rPr>
        <w:t>构造函数</w:t>
      </w:r>
    </w:p>
    <w:p>
      <w:pPr>
        <w:pStyle w:val="8"/>
        <w:numPr>
          <w:ilvl w:val="0"/>
          <w:numId w:val="12"/>
        </w:numPr>
        <w:tabs>
          <w:tab w:val="left" w:pos="666"/>
          <w:tab w:val="left" w:pos="667"/>
        </w:tabs>
        <w:spacing w:before="66" w:after="0" w:line="240" w:lineRule="auto"/>
        <w:ind w:left="666" w:right="0" w:hanging="567"/>
        <w:jc w:val="left"/>
        <w:rPr>
          <w:sz w:val="18"/>
        </w:rPr>
      </w:pPr>
      <w:r>
        <w:rPr>
          <w:rFonts w:ascii="Times New Roman" w:eastAsia="Times New Roman"/>
          <w:sz w:val="18"/>
        </w:rPr>
        <w:t>void</w:t>
      </w:r>
      <w:r>
        <w:rPr>
          <w:rFonts w:ascii="Times New Roman" w:eastAsia="Times New Roman"/>
          <w:spacing w:val="-1"/>
          <w:sz w:val="18"/>
        </w:rPr>
        <w:t xml:space="preserve"> </w:t>
      </w:r>
      <w:r>
        <w:rPr>
          <w:rFonts w:ascii="Times New Roman" w:eastAsia="Times New Roman"/>
          <w:sz w:val="18"/>
        </w:rPr>
        <w:t>Show</w:t>
      </w:r>
      <w:r>
        <w:rPr>
          <w:rFonts w:ascii="Times New Roman" w:eastAsia="Times New Roman"/>
          <w:spacing w:val="-1"/>
          <w:sz w:val="18"/>
        </w:rPr>
        <w:t>( ){</w:t>
      </w:r>
      <w:r>
        <w:rPr>
          <w:rFonts w:ascii="Times New Roman" w:eastAsia="Times New Roman"/>
          <w:sz w:val="18"/>
        </w:rPr>
        <w:t>cout&lt;&lt;x&lt;&lt;","&lt;&lt;y&lt;&lt;endl;}//</w:t>
      </w:r>
      <w:r>
        <w:rPr>
          <w:spacing w:val="-16"/>
          <w:sz w:val="18"/>
        </w:rPr>
        <w:t xml:space="preserve">显示 </w:t>
      </w:r>
      <w:r>
        <w:rPr>
          <w:rFonts w:ascii="Times New Roman" w:eastAsia="Times New Roman"/>
          <w:sz w:val="18"/>
        </w:rPr>
        <w:t>xy</w:t>
      </w:r>
      <w:r>
        <w:rPr>
          <w:rFonts w:ascii="Times New Roman" w:eastAsia="Times New Roman"/>
          <w:spacing w:val="-4"/>
          <w:sz w:val="18"/>
        </w:rPr>
        <w:t xml:space="preserve"> </w:t>
      </w:r>
      <w:r>
        <w:rPr>
          <w:sz w:val="18"/>
        </w:rPr>
        <w:t>值</w:t>
      </w:r>
    </w:p>
    <w:p>
      <w:pPr>
        <w:pStyle w:val="8"/>
        <w:numPr>
          <w:ilvl w:val="0"/>
          <w:numId w:val="12"/>
        </w:numPr>
        <w:tabs>
          <w:tab w:val="left" w:pos="666"/>
          <w:tab w:val="left" w:pos="667"/>
        </w:tabs>
        <w:spacing w:before="66" w:after="0" w:line="240" w:lineRule="auto"/>
        <w:ind w:left="666" w:right="0" w:hanging="567"/>
        <w:jc w:val="left"/>
        <w:rPr>
          <w:rFonts w:ascii="Times New Roman"/>
          <w:sz w:val="18"/>
        </w:rPr>
      </w:pPr>
      <w:r>
        <w:rPr>
          <w:rFonts w:ascii="Times New Roman"/>
          <w:sz w:val="18"/>
        </w:rPr>
        <w:t>void fun( ){Move(3,5);}</w:t>
      </w:r>
    </w:p>
    <w:p>
      <w:pPr>
        <w:pStyle w:val="8"/>
        <w:numPr>
          <w:ilvl w:val="0"/>
          <w:numId w:val="12"/>
        </w:numPr>
        <w:tabs>
          <w:tab w:val="left" w:pos="666"/>
          <w:tab w:val="left" w:pos="667"/>
          <w:tab w:val="left" w:pos="2685"/>
        </w:tabs>
        <w:spacing w:before="70" w:after="0" w:line="240" w:lineRule="auto"/>
        <w:ind w:left="666" w:right="0" w:hanging="567"/>
        <w:jc w:val="left"/>
        <w:rPr>
          <w:sz w:val="18"/>
        </w:rPr>
      </w:pPr>
      <w:r>
        <w:rPr>
          <w:rFonts w:ascii="Times New Roman" w:eastAsia="Times New Roman"/>
          <w:sz w:val="18"/>
        </w:rPr>
        <w:t>void f1</w:t>
      </w:r>
      <w:r>
        <w:rPr>
          <w:rFonts w:ascii="Times New Roman" w:eastAsia="Times New Roman"/>
          <w:spacing w:val="-1"/>
          <w:sz w:val="18"/>
        </w:rPr>
        <w:t xml:space="preserve">( </w:t>
      </w:r>
      <w:r>
        <w:rPr>
          <w:rFonts w:ascii="Times New Roman" w:eastAsia="Times New Roman"/>
          <w:sz w:val="18"/>
        </w:rPr>
        <w:t>){Show</w:t>
      </w:r>
      <w:r>
        <w:rPr>
          <w:rFonts w:ascii="Times New Roman" w:eastAsia="Times New Roman"/>
          <w:spacing w:val="-1"/>
          <w:sz w:val="18"/>
        </w:rPr>
        <w:t>( );}</w:t>
      </w:r>
      <w:r>
        <w:rPr>
          <w:rFonts w:ascii="Times New Roman" w:eastAsia="Times New Roman"/>
          <w:sz w:val="18"/>
        </w:rPr>
        <w:tab/>
      </w:r>
      <w:r>
        <w:rPr>
          <w:rFonts w:ascii="Times New Roman" w:eastAsia="Times New Roman"/>
          <w:sz w:val="18"/>
        </w:rPr>
        <w:t>//</w:t>
      </w:r>
      <w:r>
        <w:rPr>
          <w:spacing w:val="-17"/>
          <w:sz w:val="18"/>
        </w:rPr>
        <w:t xml:space="preserve">显示 </w:t>
      </w:r>
      <w:r>
        <w:rPr>
          <w:rFonts w:ascii="Times New Roman" w:eastAsia="Times New Roman"/>
          <w:sz w:val="18"/>
        </w:rPr>
        <w:t>ab</w:t>
      </w:r>
      <w:r>
        <w:rPr>
          <w:rFonts w:ascii="Times New Roman" w:eastAsia="Times New Roman"/>
          <w:spacing w:val="1"/>
          <w:sz w:val="18"/>
        </w:rPr>
        <w:t xml:space="preserve"> </w:t>
      </w:r>
      <w:r>
        <w:rPr>
          <w:sz w:val="18"/>
        </w:rPr>
        <w:t>值</w:t>
      </w:r>
    </w:p>
    <w:p>
      <w:pPr>
        <w:pStyle w:val="8"/>
        <w:numPr>
          <w:ilvl w:val="0"/>
          <w:numId w:val="12"/>
        </w:numPr>
        <w:tabs>
          <w:tab w:val="left" w:pos="666"/>
          <w:tab w:val="left" w:pos="667"/>
        </w:tabs>
        <w:spacing w:before="65" w:after="0" w:line="240" w:lineRule="auto"/>
        <w:ind w:left="666" w:right="0" w:hanging="567"/>
        <w:jc w:val="left"/>
        <w:rPr>
          <w:rFonts w:ascii="Times New Roman"/>
          <w:sz w:val="18"/>
        </w:rPr>
      </w:pPr>
      <w:r>
        <w:rPr>
          <w:rFonts w:ascii="Times New Roman"/>
          <w:sz w:val="18"/>
        </w:rPr>
        <w:t>private:</w:t>
      </w:r>
    </w:p>
    <w:p>
      <w:pPr>
        <w:pStyle w:val="8"/>
        <w:numPr>
          <w:ilvl w:val="0"/>
          <w:numId w:val="12"/>
        </w:numPr>
        <w:tabs>
          <w:tab w:val="left" w:pos="666"/>
          <w:tab w:val="left" w:pos="667"/>
        </w:tabs>
        <w:spacing w:before="71" w:after="0" w:line="240" w:lineRule="auto"/>
        <w:ind w:left="666" w:right="0" w:hanging="567"/>
        <w:jc w:val="left"/>
        <w:rPr>
          <w:rFonts w:ascii="Times New Roman"/>
          <w:sz w:val="18"/>
        </w:rPr>
      </w:pPr>
      <w:r>
        <w:rPr>
          <w:rFonts w:ascii="Times New Roman"/>
          <w:sz w:val="18"/>
        </w:rPr>
        <w:t>int</w:t>
      </w:r>
      <w:r>
        <w:rPr>
          <w:rFonts w:ascii="Times New Roman"/>
          <w:spacing w:val="-1"/>
          <w:sz w:val="18"/>
        </w:rPr>
        <w:t xml:space="preserve"> </w:t>
      </w:r>
      <w:r>
        <w:rPr>
          <w:rFonts w:ascii="Times New Roman"/>
          <w:sz w:val="18"/>
        </w:rPr>
        <w:t>x,y;</w:t>
      </w:r>
    </w:p>
    <w:p>
      <w:pPr>
        <w:tabs>
          <w:tab w:val="left" w:pos="666"/>
        </w:tabs>
        <w:spacing w:before="68"/>
        <w:ind w:left="100" w:right="0" w:firstLine="0"/>
        <w:jc w:val="left"/>
        <w:rPr>
          <w:sz w:val="18"/>
        </w:rPr>
      </w:pPr>
      <w:r>
        <w:rPr>
          <w:sz w:val="21"/>
        </w:rPr>
        <w:t>18</w:t>
      </w:r>
      <w:r>
        <w:rPr>
          <w:sz w:val="21"/>
        </w:rPr>
        <w:tab/>
      </w:r>
      <w:r>
        <w:rPr>
          <w:sz w:val="18"/>
        </w:rPr>
        <w:t>};</w:t>
      </w:r>
    </w:p>
    <w:p>
      <w:pPr>
        <w:tabs>
          <w:tab w:val="left" w:pos="702"/>
        </w:tabs>
        <w:spacing w:before="90"/>
        <w:ind w:right="0"/>
        <w:jc w:val="left"/>
        <w:rPr>
          <w:sz w:val="18"/>
        </w:rPr>
      </w:pPr>
      <w:r>
        <w:br w:type="column"/>
      </w:r>
      <w:r>
        <w:rPr>
          <w:sz w:val="21"/>
        </w:rPr>
        <w:t>19</w:t>
      </w:r>
      <w:r>
        <w:rPr>
          <w:sz w:val="21"/>
        </w:rPr>
        <w:tab/>
      </w:r>
      <w:r>
        <w:rPr>
          <w:position w:val="1"/>
          <w:sz w:val="18"/>
        </w:rPr>
        <w:t>int</w:t>
      </w:r>
      <w:r>
        <w:rPr>
          <w:spacing w:val="-1"/>
          <w:position w:val="1"/>
          <w:sz w:val="18"/>
        </w:rPr>
        <w:t xml:space="preserve"> </w:t>
      </w:r>
      <w:r>
        <w:rPr>
          <w:position w:val="1"/>
          <w:sz w:val="18"/>
        </w:rPr>
        <w:t>main(){</w:t>
      </w:r>
    </w:p>
    <w:p>
      <w:pPr>
        <w:tabs>
          <w:tab w:val="left" w:pos="702"/>
        </w:tabs>
        <w:spacing w:before="70"/>
        <w:ind w:left="100" w:right="0" w:firstLine="0"/>
        <w:jc w:val="left"/>
        <w:rPr>
          <w:sz w:val="18"/>
        </w:rPr>
      </w:pPr>
      <w:r>
        <w:rPr>
          <w:sz w:val="21"/>
        </w:rPr>
        <w:t>20</w:t>
      </w:r>
      <w:r>
        <w:rPr>
          <w:sz w:val="21"/>
        </w:rPr>
        <w:tab/>
      </w:r>
      <w:r>
        <w:rPr>
          <w:position w:val="1"/>
          <w:sz w:val="18"/>
        </w:rPr>
        <w:t>A</w:t>
      </w:r>
      <w:r>
        <w:rPr>
          <w:spacing w:val="-3"/>
          <w:position w:val="1"/>
          <w:sz w:val="18"/>
        </w:rPr>
        <w:t xml:space="preserve"> </w:t>
      </w:r>
      <w:r>
        <w:rPr>
          <w:position w:val="1"/>
          <w:sz w:val="18"/>
        </w:rPr>
        <w:t>e(1,2);</w:t>
      </w:r>
    </w:p>
    <w:p>
      <w:pPr>
        <w:tabs>
          <w:tab w:val="left" w:pos="702"/>
        </w:tabs>
        <w:spacing w:before="71"/>
        <w:ind w:left="100" w:right="0" w:firstLine="0"/>
        <w:jc w:val="left"/>
        <w:rPr>
          <w:sz w:val="18"/>
        </w:rPr>
      </w:pPr>
      <w:r>
        <w:rPr>
          <w:sz w:val="21"/>
        </w:rPr>
        <w:t>21</w:t>
      </w:r>
      <w:r>
        <w:rPr>
          <w:sz w:val="21"/>
        </w:rPr>
        <w:tab/>
      </w:r>
      <w:r>
        <w:rPr>
          <w:position w:val="1"/>
          <w:sz w:val="18"/>
        </w:rPr>
        <w:t>e.Show(</w:t>
      </w:r>
      <w:r>
        <w:rPr>
          <w:spacing w:val="-1"/>
          <w:position w:val="1"/>
          <w:sz w:val="18"/>
        </w:rPr>
        <w:t xml:space="preserve"> </w:t>
      </w:r>
      <w:r>
        <w:rPr>
          <w:position w:val="1"/>
          <w:sz w:val="18"/>
        </w:rPr>
        <w:t>);</w:t>
      </w:r>
    </w:p>
    <w:p>
      <w:pPr>
        <w:pStyle w:val="4"/>
        <w:tabs>
          <w:tab w:val="left" w:pos="702"/>
        </w:tabs>
        <w:spacing w:before="70"/>
        <w:ind w:left="100"/>
        <w:rPr>
          <w:rFonts w:ascii="Times New Roman"/>
        </w:rPr>
      </w:pPr>
      <w:r>
        <w:rPr>
          <w:rFonts w:ascii="Times New Roman"/>
          <w:sz w:val="21"/>
        </w:rPr>
        <w:t>22</w:t>
      </w:r>
      <w:r>
        <w:rPr>
          <w:rFonts w:ascii="Times New Roman"/>
          <w:sz w:val="21"/>
        </w:rPr>
        <w:tab/>
      </w:r>
      <w:r>
        <w:rPr>
          <w:rFonts w:ascii="Times New Roman"/>
          <w:position w:val="1"/>
        </w:rPr>
        <w:t>B</w:t>
      </w:r>
      <w:r>
        <w:rPr>
          <w:rFonts w:ascii="Times New Roman"/>
          <w:spacing w:val="-1"/>
          <w:position w:val="1"/>
        </w:rPr>
        <w:t xml:space="preserve"> </w:t>
      </w:r>
      <w:r>
        <w:rPr>
          <w:rFonts w:ascii="Times New Roman"/>
          <w:position w:val="1"/>
        </w:rPr>
        <w:t>d(3,4,5,6);</w:t>
      </w:r>
    </w:p>
    <w:p>
      <w:pPr>
        <w:tabs>
          <w:tab w:val="left" w:pos="702"/>
        </w:tabs>
        <w:spacing w:before="71"/>
        <w:ind w:left="100" w:right="0" w:firstLine="0"/>
        <w:jc w:val="left"/>
        <w:rPr>
          <w:sz w:val="18"/>
        </w:rPr>
      </w:pPr>
      <w:r>
        <w:rPr>
          <w:sz w:val="21"/>
        </w:rPr>
        <w:t>23</w:t>
      </w:r>
      <w:r>
        <w:rPr>
          <w:sz w:val="21"/>
        </w:rPr>
        <w:tab/>
      </w:r>
      <w:r>
        <w:rPr>
          <w:position w:val="1"/>
          <w:sz w:val="18"/>
        </w:rPr>
        <w:t>d.fun( );</w:t>
      </w:r>
    </w:p>
    <w:p>
      <w:pPr>
        <w:tabs>
          <w:tab w:val="left" w:pos="702"/>
        </w:tabs>
        <w:spacing w:before="70"/>
        <w:ind w:left="100" w:right="0" w:firstLine="0"/>
        <w:jc w:val="left"/>
        <w:rPr>
          <w:sz w:val="18"/>
        </w:rPr>
      </w:pPr>
      <w:r>
        <w:rPr>
          <w:sz w:val="21"/>
        </w:rPr>
        <w:t>24</w:t>
      </w:r>
      <w:r>
        <w:rPr>
          <w:sz w:val="21"/>
        </w:rPr>
        <w:tab/>
      </w:r>
      <w:r>
        <w:rPr>
          <w:position w:val="1"/>
          <w:sz w:val="18"/>
        </w:rPr>
        <w:t>d.Show(</w:t>
      </w:r>
      <w:r>
        <w:rPr>
          <w:spacing w:val="-1"/>
          <w:position w:val="1"/>
          <w:sz w:val="18"/>
        </w:rPr>
        <w:t xml:space="preserve"> </w:t>
      </w:r>
      <w:r>
        <w:rPr>
          <w:position w:val="1"/>
          <w:sz w:val="18"/>
        </w:rPr>
        <w:t>);</w:t>
      </w:r>
    </w:p>
    <w:p>
      <w:pPr>
        <w:tabs>
          <w:tab w:val="left" w:pos="1062"/>
        </w:tabs>
        <w:spacing w:before="71"/>
        <w:ind w:left="100" w:right="0" w:firstLine="0"/>
        <w:jc w:val="left"/>
        <w:rPr>
          <w:sz w:val="18"/>
        </w:rPr>
      </w:pPr>
      <w:r>
        <w:pict>
          <v:shape id="_x0000_s1050" o:spid="_x0000_s1050" o:spt="202" type="#_x0000_t202" style="position:absolute;left:0pt;margin-left:426.3pt;margin-top:3.65pt;height:10.6pt;width:10.6pt;mso-position-horizontal-relative:page;z-index:-252139520;mso-width-relative:page;mso-height-relative:page;"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宋体" w:eastAsia="宋体"/>
                      <w:sz w:val="21"/>
                    </w:rPr>
                  </w:pPr>
                  <w:r>
                    <w:rPr>
                      <w:rFonts w:hint="eastAsia" w:ascii="宋体" w:eastAsia="宋体"/>
                      <w:w w:val="100"/>
                      <w:sz w:val="21"/>
                    </w:rPr>
                    <w:t>。</w:t>
                  </w:r>
                </w:p>
              </w:txbxContent>
            </v:textbox>
          </v:shape>
        </w:pict>
      </w:r>
      <w:r>
        <w:pict>
          <v:shape id="_x0000_s1051" o:spid="_x0000_s1051" o:spt="202" type="#_x0000_t202" style="position:absolute;left:0pt;margin-left:394.85pt;margin-top:3.65pt;height:10.6pt;width:31.6pt;mso-position-horizontal-relative:page;z-index:-252137472;mso-width-relative:page;mso-height-relative:page;"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宋体" w:eastAsia="宋体"/>
                      <w:sz w:val="21"/>
                    </w:rPr>
                  </w:pPr>
                  <w:r>
                    <w:rPr>
                      <w:rFonts w:hint="eastAsia" w:ascii="宋体" w:eastAsia="宋体"/>
                      <w:sz w:val="21"/>
                    </w:rPr>
                    <w:t>正方法</w:t>
                  </w:r>
                </w:p>
              </w:txbxContent>
            </v:textbox>
          </v:shape>
        </w:pict>
      </w:r>
      <w:r>
        <w:rPr>
          <w:sz w:val="21"/>
        </w:rPr>
        <w:t>25</w:t>
      </w:r>
      <w:r>
        <w:rPr>
          <w:sz w:val="21"/>
        </w:rPr>
        <w:tab/>
      </w:r>
      <w:r>
        <w:rPr>
          <w:position w:val="1"/>
          <w:sz w:val="18"/>
        </w:rPr>
        <w:t>d.f1(</w:t>
      </w:r>
      <w:r>
        <w:rPr>
          <w:spacing w:val="-1"/>
          <w:position w:val="1"/>
          <w:sz w:val="18"/>
        </w:rPr>
        <w:t xml:space="preserve"> </w:t>
      </w:r>
      <w:r>
        <w:rPr>
          <w:position w:val="1"/>
          <w:sz w:val="18"/>
        </w:rPr>
        <w:t>);</w:t>
      </w:r>
    </w:p>
    <w:p>
      <w:pPr>
        <w:tabs>
          <w:tab w:val="left" w:pos="1062"/>
        </w:tabs>
        <w:spacing w:before="70"/>
        <w:ind w:left="100" w:right="0" w:firstLine="0"/>
        <w:jc w:val="left"/>
        <w:rPr>
          <w:sz w:val="18"/>
        </w:rPr>
      </w:pPr>
      <w:r>
        <w:rPr>
          <w:sz w:val="21"/>
        </w:rPr>
        <w:t>26</w:t>
      </w:r>
      <w:r>
        <w:rPr>
          <w:sz w:val="21"/>
        </w:rPr>
        <w:tab/>
      </w:r>
      <w:r>
        <w:rPr>
          <w:position w:val="1"/>
          <w:sz w:val="18"/>
        </w:rPr>
        <w:t>return</w:t>
      </w:r>
      <w:r>
        <w:rPr>
          <w:spacing w:val="-1"/>
          <w:position w:val="1"/>
          <w:sz w:val="18"/>
        </w:rPr>
        <w:t xml:space="preserve"> </w:t>
      </w:r>
      <w:r>
        <w:rPr>
          <w:position w:val="1"/>
          <w:sz w:val="18"/>
        </w:rPr>
        <w:t>0;</w:t>
      </w:r>
    </w:p>
    <w:p>
      <w:pPr>
        <w:tabs>
          <w:tab w:val="left" w:pos="702"/>
        </w:tabs>
        <w:spacing w:before="71"/>
        <w:ind w:left="100" w:right="0" w:firstLine="0"/>
        <w:jc w:val="left"/>
        <w:rPr>
          <w:position w:val="1"/>
          <w:sz w:val="18"/>
        </w:rPr>
      </w:pPr>
      <w:r>
        <w:rPr>
          <w:sz w:val="21"/>
        </w:rPr>
        <w:t>27</w:t>
      </w:r>
      <w:r>
        <w:rPr>
          <w:sz w:val="21"/>
        </w:rPr>
        <w:tab/>
      </w:r>
      <w:r>
        <w:rPr>
          <w:position w:val="1"/>
          <w:sz w:val="18"/>
        </w:rPr>
        <w:t>}</w:t>
      </w:r>
    </w:p>
    <w:p>
      <w:pPr>
        <w:tabs>
          <w:tab w:val="left" w:pos="702"/>
        </w:tabs>
        <w:spacing w:before="71"/>
        <w:ind w:left="100" w:right="0" w:firstLine="0"/>
        <w:jc w:val="left"/>
        <w:rPr>
          <w:position w:val="1"/>
          <w:sz w:val="18"/>
        </w:rPr>
      </w:pPr>
    </w:p>
    <w:p>
      <w:pPr>
        <w:tabs>
          <w:tab w:val="left" w:pos="702"/>
        </w:tabs>
        <w:spacing w:before="71"/>
        <w:ind w:left="100" w:right="0" w:firstLine="0"/>
        <w:jc w:val="left"/>
        <w:rPr>
          <w:rFonts w:hint="eastAsia" w:eastAsia="宋体"/>
          <w:b/>
          <w:bCs/>
          <w:color w:val="0000FF"/>
          <w:position w:val="1"/>
          <w:sz w:val="18"/>
          <w:lang w:val="en-US" w:eastAsia="zh-CN"/>
        </w:rPr>
      </w:pPr>
      <w:r>
        <w:rPr>
          <w:rFonts w:hint="eastAsia" w:eastAsia="宋体"/>
          <w:b/>
          <w:bCs/>
          <w:color w:val="0000FF"/>
          <w:position w:val="1"/>
          <w:sz w:val="18"/>
          <w:lang w:val="en-US" w:eastAsia="zh-CN"/>
        </w:rPr>
        <w:t>12 缺少基类名</w:t>
      </w:r>
    </w:p>
    <w:p>
      <w:pPr>
        <w:tabs>
          <w:tab w:val="left" w:pos="702"/>
        </w:tabs>
        <w:spacing w:before="71"/>
        <w:ind w:left="100" w:right="0" w:firstLine="0"/>
        <w:jc w:val="left"/>
        <w:rPr>
          <w:rFonts w:ascii="Times New Roman" w:eastAsia="Times New Roman"/>
          <w:b/>
          <w:bCs/>
          <w:color w:val="0000FF"/>
          <w:sz w:val="18"/>
        </w:rPr>
      </w:pPr>
      <w:r>
        <w:rPr>
          <w:rFonts w:ascii="Times New Roman" w:eastAsia="Times New Roman"/>
          <w:b/>
          <w:bCs/>
          <w:color w:val="0000FF"/>
          <w:sz w:val="18"/>
        </w:rPr>
        <w:t>B(int i,int j,int</w:t>
      </w:r>
      <w:r>
        <w:rPr>
          <w:rFonts w:ascii="Times New Roman" w:eastAsia="Times New Roman"/>
          <w:b/>
          <w:bCs/>
          <w:color w:val="0000FF"/>
          <w:spacing w:val="-5"/>
          <w:sz w:val="18"/>
        </w:rPr>
        <w:t xml:space="preserve"> </w:t>
      </w:r>
      <w:r>
        <w:rPr>
          <w:rFonts w:ascii="Times New Roman" w:eastAsia="Times New Roman"/>
          <w:b/>
          <w:bCs/>
          <w:color w:val="0000FF"/>
          <w:sz w:val="18"/>
        </w:rPr>
        <w:t>k,int</w:t>
      </w:r>
      <w:r>
        <w:rPr>
          <w:rFonts w:ascii="Times New Roman" w:eastAsia="Times New Roman"/>
          <w:b/>
          <w:bCs/>
          <w:color w:val="0000FF"/>
          <w:spacing w:val="-3"/>
          <w:sz w:val="18"/>
        </w:rPr>
        <w:t xml:space="preserve"> </w:t>
      </w:r>
      <w:r>
        <w:rPr>
          <w:rFonts w:ascii="Times New Roman" w:eastAsia="Times New Roman"/>
          <w:b/>
          <w:bCs/>
          <w:color w:val="0000FF"/>
          <w:sz w:val="18"/>
        </w:rPr>
        <w:t>l):</w:t>
      </w:r>
      <w:r>
        <w:rPr>
          <w:rFonts w:hint="eastAsia" w:eastAsia="宋体"/>
          <w:b/>
          <w:bCs/>
          <w:color w:val="0000FF"/>
          <w:sz w:val="18"/>
          <w:lang w:val="en-US" w:eastAsia="zh-CN"/>
        </w:rPr>
        <w:t>A</w:t>
      </w:r>
      <w:r>
        <w:rPr>
          <w:rFonts w:ascii="Times New Roman" w:eastAsia="Times New Roman"/>
          <w:b/>
          <w:bCs/>
          <w:color w:val="0000FF"/>
          <w:sz w:val="18"/>
        </w:rPr>
        <w:t>(i,j){x=k;y=l;}</w:t>
      </w:r>
    </w:p>
    <w:p>
      <w:pPr>
        <w:tabs>
          <w:tab w:val="left" w:pos="702"/>
        </w:tabs>
        <w:spacing w:before="71"/>
        <w:ind w:left="100" w:right="0" w:firstLine="0"/>
        <w:jc w:val="left"/>
        <w:rPr>
          <w:rFonts w:hint="eastAsia" w:eastAsia="宋体"/>
          <w:b/>
          <w:bCs/>
          <w:color w:val="0000FF"/>
          <w:sz w:val="18"/>
          <w:lang w:val="en-US" w:eastAsia="zh-CN"/>
        </w:rPr>
      </w:pPr>
      <w:r>
        <w:rPr>
          <w:rFonts w:hint="eastAsia" w:eastAsia="宋体"/>
          <w:b/>
          <w:bCs/>
          <w:color w:val="0000FF"/>
          <w:sz w:val="18"/>
          <w:lang w:val="en-US" w:eastAsia="zh-CN"/>
        </w:rPr>
        <w:t>15 显示为ab值</w:t>
      </w:r>
    </w:p>
    <w:p>
      <w:pPr>
        <w:tabs>
          <w:tab w:val="left" w:pos="702"/>
        </w:tabs>
        <w:spacing w:before="71"/>
        <w:ind w:left="100" w:right="0" w:firstLine="0"/>
        <w:jc w:val="left"/>
        <w:rPr>
          <w:rFonts w:hint="default" w:eastAsia="宋体"/>
          <w:b/>
          <w:bCs/>
          <w:color w:val="0000FF"/>
          <w:sz w:val="18"/>
          <w:lang w:val="en-US" w:eastAsia="zh-CN"/>
        </w:rPr>
      </w:pPr>
      <w:r>
        <w:rPr>
          <w:rFonts w:ascii="Times New Roman" w:eastAsia="Times New Roman"/>
          <w:b/>
          <w:bCs/>
          <w:color w:val="0000FF"/>
          <w:sz w:val="18"/>
        </w:rPr>
        <w:t>void f1</w:t>
      </w:r>
      <w:r>
        <w:rPr>
          <w:rFonts w:ascii="Times New Roman" w:eastAsia="Times New Roman"/>
          <w:b/>
          <w:bCs/>
          <w:color w:val="0000FF"/>
          <w:spacing w:val="-1"/>
          <w:sz w:val="18"/>
        </w:rPr>
        <w:t xml:space="preserve">( </w:t>
      </w:r>
      <w:r>
        <w:rPr>
          <w:rFonts w:ascii="Times New Roman" w:eastAsia="Times New Roman"/>
          <w:b/>
          <w:bCs/>
          <w:color w:val="0000FF"/>
          <w:sz w:val="18"/>
        </w:rPr>
        <w:t>){</w:t>
      </w:r>
      <w:r>
        <w:rPr>
          <w:rFonts w:hint="eastAsia" w:eastAsia="宋体"/>
          <w:b/>
          <w:bCs/>
          <w:color w:val="0000FF"/>
          <w:sz w:val="18"/>
          <w:lang w:val="en-US" w:eastAsia="zh-CN"/>
        </w:rPr>
        <w:t>A::</w:t>
      </w:r>
      <w:r>
        <w:rPr>
          <w:rFonts w:ascii="Times New Roman" w:eastAsia="Times New Roman"/>
          <w:b/>
          <w:bCs/>
          <w:color w:val="0000FF"/>
          <w:sz w:val="18"/>
        </w:rPr>
        <w:t>Show</w:t>
      </w:r>
      <w:r>
        <w:rPr>
          <w:rFonts w:ascii="Times New Roman" w:eastAsia="Times New Roman"/>
          <w:b/>
          <w:bCs/>
          <w:color w:val="0000FF"/>
          <w:spacing w:val="-1"/>
          <w:sz w:val="18"/>
        </w:rPr>
        <w:t>( );}</w:t>
      </w:r>
    </w:p>
    <w:p>
      <w:pPr>
        <w:tabs>
          <w:tab w:val="left" w:pos="702"/>
        </w:tabs>
        <w:spacing w:before="71"/>
        <w:ind w:left="100" w:right="0" w:firstLine="0"/>
        <w:jc w:val="left"/>
        <w:rPr>
          <w:rFonts w:hint="default" w:ascii="Times New Roman" w:eastAsia="Times New Roman"/>
          <w:b/>
          <w:bCs/>
          <w:color w:val="0000FF"/>
          <w:sz w:val="18"/>
          <w:lang w:val="en-US" w:eastAsia="zh-CN"/>
        </w:rPr>
      </w:pPr>
    </w:p>
    <w:p>
      <w:pPr>
        <w:tabs>
          <w:tab w:val="left" w:pos="702"/>
        </w:tabs>
        <w:spacing w:before="71"/>
        <w:ind w:left="100" w:right="0" w:firstLine="0"/>
        <w:jc w:val="left"/>
        <w:rPr>
          <w:rFonts w:hint="default" w:ascii="Times New Roman" w:eastAsia="Times New Roman"/>
          <w:b/>
          <w:bCs/>
          <w:color w:val="0000FF"/>
          <w:sz w:val="18"/>
          <w:lang w:val="en-US" w:eastAsia="zh-CN"/>
        </w:rPr>
      </w:pPr>
    </w:p>
    <w:p>
      <w:pPr>
        <w:tabs>
          <w:tab w:val="left" w:pos="702"/>
        </w:tabs>
        <w:spacing w:before="71"/>
        <w:ind w:left="100" w:right="0" w:firstLine="0"/>
        <w:jc w:val="left"/>
        <w:rPr>
          <w:rFonts w:hint="default" w:ascii="Times New Roman" w:eastAsia="Times New Roman"/>
          <w:b/>
          <w:bCs/>
          <w:color w:val="0000FF"/>
          <w:sz w:val="18"/>
          <w:lang w:val="en-US" w:eastAsia="zh-CN"/>
        </w:rPr>
      </w:pPr>
    </w:p>
    <w:p>
      <w:pPr>
        <w:tabs>
          <w:tab w:val="left" w:pos="702"/>
        </w:tabs>
        <w:spacing w:before="71"/>
        <w:ind w:right="0"/>
        <w:jc w:val="left"/>
        <w:rPr>
          <w:rFonts w:hint="default" w:ascii="Times New Roman" w:eastAsia="Times New Roman"/>
          <w:b/>
          <w:bCs/>
          <w:color w:val="0000FF"/>
          <w:sz w:val="18"/>
          <w:lang w:val="en-US" w:eastAsia="zh-CN"/>
        </w:rPr>
        <w:sectPr>
          <w:type w:val="continuous"/>
          <w:pgSz w:w="11910" w:h="16840"/>
          <w:pgMar w:top="1500" w:right="540" w:bottom="1820" w:left="620" w:header="720" w:footer="720" w:gutter="0"/>
          <w:cols w:equalWidth="0" w:num="3">
            <w:col w:w="1886" w:space="301"/>
            <w:col w:w="4762" w:space="409"/>
            <w:col w:w="3392"/>
          </w:cols>
        </w:sectPr>
      </w:pPr>
    </w:p>
    <w:p>
      <w:pPr>
        <w:pStyle w:val="8"/>
        <w:numPr>
          <w:ilvl w:val="0"/>
          <w:numId w:val="1"/>
        </w:numPr>
        <w:tabs>
          <w:tab w:val="left" w:pos="469"/>
        </w:tabs>
        <w:spacing w:before="75" w:after="0" w:line="240" w:lineRule="auto"/>
        <w:ind w:left="468" w:right="0" w:hanging="364"/>
        <w:jc w:val="left"/>
        <w:rPr>
          <w:rFonts w:hint="default" w:ascii="Times New Roman" w:hAnsi="Times New Roman" w:cs="Times New Roman"/>
          <w:sz w:val="18"/>
          <w:szCs w:val="18"/>
        </w:rPr>
      </w:pPr>
      <w:r>
        <w:rPr>
          <w:rFonts w:hint="default" w:ascii="Times New Roman" w:hAnsi="Times New Roman" w:cs="Times New Roman"/>
          <w:sz w:val="18"/>
          <w:szCs w:val="18"/>
        </w:rPr>
        <w:pict>
          <v:rect id="_x0000_s1052" o:spid="_x0000_s1052" o:spt="1" style="position:absolute;left:0pt;margin-left:61.55pt;margin-top:-2.15pt;height:645.1pt;width:495pt;mso-position-horizontal-relative:page;z-index:-251718656;mso-width-relative:page;mso-height-relative:page;" filled="f" stroked="t" coordsize="21600,21600">
            <v:path/>
            <v:fill on="f" focussize="0,0"/>
            <v:stroke color="#000000"/>
            <v:imagedata o:title=""/>
            <o:lock v:ext="edit"/>
          </v:rect>
        </w:pict>
      </w:r>
      <w:r>
        <w:rPr>
          <w:rFonts w:hint="default" w:ascii="Times New Roman" w:hAnsi="Times New Roman" w:cs="Times New Roman"/>
          <w:sz w:val="18"/>
          <w:szCs w:val="18"/>
        </w:rPr>
        <w:t>程序填空（2</w:t>
      </w:r>
      <w:r>
        <w:rPr>
          <w:rFonts w:hint="default" w:ascii="Times New Roman" w:hAnsi="Times New Roman" w:cs="Times New Roman"/>
          <w:spacing w:val="-17"/>
          <w:sz w:val="18"/>
          <w:szCs w:val="18"/>
        </w:rPr>
        <w:t xml:space="preserve"> 空，每空 </w:t>
      </w:r>
      <w:r>
        <w:rPr>
          <w:rFonts w:hint="default" w:ascii="Times New Roman" w:hAnsi="Times New Roman" w:cs="Times New Roman"/>
          <w:sz w:val="18"/>
          <w:szCs w:val="18"/>
        </w:rPr>
        <w:t>2</w:t>
      </w:r>
      <w:r>
        <w:rPr>
          <w:rFonts w:hint="default" w:ascii="Times New Roman" w:hAnsi="Times New Roman" w:cs="Times New Roman"/>
          <w:spacing w:val="-19"/>
          <w:sz w:val="18"/>
          <w:szCs w:val="18"/>
        </w:rPr>
        <w:t xml:space="preserve"> 分，共 </w:t>
      </w:r>
      <w:r>
        <w:rPr>
          <w:rFonts w:hint="default" w:ascii="Times New Roman" w:hAnsi="Times New Roman" w:cs="Times New Roman"/>
          <w:sz w:val="18"/>
          <w:szCs w:val="18"/>
        </w:rPr>
        <w:t>4</w:t>
      </w:r>
      <w:r>
        <w:rPr>
          <w:rFonts w:hint="default" w:ascii="Times New Roman" w:hAnsi="Times New Roman" w:cs="Times New Roman"/>
          <w:spacing w:val="-22"/>
          <w:sz w:val="18"/>
          <w:szCs w:val="18"/>
        </w:rPr>
        <w:t xml:space="preserve"> 分</w:t>
      </w:r>
      <w:r>
        <w:rPr>
          <w:rFonts w:hint="default" w:ascii="Times New Roman" w:hAnsi="Times New Roman" w:cs="Times New Roman"/>
          <w:spacing w:val="-3"/>
          <w:sz w:val="18"/>
          <w:szCs w:val="18"/>
        </w:rPr>
        <w:t>）</w:t>
      </w:r>
      <w:r>
        <w:rPr>
          <w:rFonts w:hint="default" w:ascii="Times New Roman" w:hAnsi="Times New Roman" w:cs="Times New Roman"/>
          <w:sz w:val="18"/>
          <w:szCs w:val="18"/>
        </w:rPr>
        <w:t xml:space="preserve"> </w:t>
      </w:r>
    </w:p>
    <w:p>
      <w:pPr>
        <w:pStyle w:val="4"/>
        <w:spacing w:before="81"/>
        <w:rPr>
          <w:rFonts w:hint="default" w:ascii="Times New Roman" w:hAnsi="Times New Roman" w:eastAsia="宋体" w:cs="Times New Roman"/>
          <w:sz w:val="18"/>
          <w:szCs w:val="18"/>
        </w:rPr>
      </w:pPr>
      <w:r>
        <w:rPr>
          <w:rFonts w:hint="default" w:ascii="Times New Roman" w:hAnsi="Times New Roman" w:eastAsia="宋体" w:cs="Times New Roman"/>
          <w:spacing w:val="-13"/>
          <w:sz w:val="18"/>
          <w:szCs w:val="18"/>
        </w:rPr>
        <w:t xml:space="preserve">下面的 </w:t>
      </w:r>
      <w:r>
        <w:rPr>
          <w:rFonts w:hint="default" w:ascii="Times New Roman" w:hAnsi="Times New Roman" w:cs="Times New Roman"/>
          <w:sz w:val="18"/>
          <w:szCs w:val="18"/>
        </w:rPr>
        <w:t xml:space="preserve">CShape </w:t>
      </w:r>
      <w:r>
        <w:rPr>
          <w:rFonts w:hint="default" w:ascii="Times New Roman" w:hAnsi="Times New Roman" w:eastAsia="宋体" w:cs="Times New Roman"/>
          <w:spacing w:val="-1"/>
          <w:sz w:val="18"/>
          <w:szCs w:val="18"/>
        </w:rPr>
        <w:t>类是一个表示形状的抽象类，</w:t>
      </w:r>
      <w:r>
        <w:rPr>
          <w:rFonts w:hint="default" w:ascii="Times New Roman" w:hAnsi="Times New Roman" w:cs="Times New Roman"/>
          <w:sz w:val="18"/>
          <w:szCs w:val="18"/>
        </w:rPr>
        <w:t>area()</w:t>
      </w:r>
      <w:r>
        <w:rPr>
          <w:rFonts w:hint="default" w:ascii="Times New Roman" w:hAnsi="Times New Roman" w:eastAsia="宋体" w:cs="Times New Roman"/>
          <w:spacing w:val="-5"/>
          <w:sz w:val="18"/>
          <w:szCs w:val="18"/>
        </w:rPr>
        <w:t xml:space="preserve">为求图形面积的函数。从 </w:t>
      </w:r>
      <w:r>
        <w:rPr>
          <w:rFonts w:hint="default" w:ascii="Times New Roman" w:hAnsi="Times New Roman" w:cs="Times New Roman"/>
          <w:sz w:val="18"/>
          <w:szCs w:val="18"/>
        </w:rPr>
        <w:t xml:space="preserve">CShape </w:t>
      </w:r>
      <w:r>
        <w:rPr>
          <w:rFonts w:hint="default" w:ascii="Times New Roman" w:hAnsi="Times New Roman" w:eastAsia="宋体" w:cs="Times New Roman"/>
          <w:spacing w:val="-2"/>
          <w:sz w:val="18"/>
          <w:szCs w:val="18"/>
        </w:rPr>
        <w:t>类派生三角形类</w:t>
      </w:r>
      <w:r>
        <w:rPr>
          <w:rFonts w:hint="default" w:ascii="Times New Roman" w:hAnsi="Times New Roman" w:eastAsia="宋体" w:cs="Times New Roman"/>
          <w:sz w:val="18"/>
          <w:szCs w:val="18"/>
        </w:rPr>
        <w:t>（</w:t>
      </w:r>
      <w:r>
        <w:rPr>
          <w:rFonts w:hint="default" w:ascii="Times New Roman" w:hAnsi="Times New Roman" w:cs="Times New Roman"/>
          <w:sz w:val="18"/>
          <w:szCs w:val="18"/>
        </w:rPr>
        <w:t>CTriangle</w:t>
      </w:r>
      <w:r>
        <w:rPr>
          <w:rFonts w:hint="default" w:ascii="Times New Roman" w:hAnsi="Times New Roman" w:eastAsia="宋体" w:cs="Times New Roman"/>
          <w:sz w:val="18"/>
          <w:szCs w:val="18"/>
        </w:rPr>
        <w:t>）</w:t>
      </w:r>
      <w:r>
        <w:rPr>
          <w:rFonts w:hint="default" w:ascii="Times New Roman" w:hAnsi="Times New Roman" w:eastAsia="宋体" w:cs="Times New Roman"/>
          <w:spacing w:val="-3"/>
          <w:sz w:val="18"/>
          <w:szCs w:val="18"/>
        </w:rPr>
        <w:t>、矩形类</w:t>
      </w:r>
    </w:p>
    <w:p>
      <w:pPr>
        <w:pStyle w:val="4"/>
        <w:spacing w:before="82"/>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r>
        <w:rPr>
          <w:rFonts w:hint="default" w:ascii="Times New Roman" w:hAnsi="Times New Roman" w:cs="Times New Roman"/>
          <w:sz w:val="18"/>
          <w:szCs w:val="18"/>
        </w:rPr>
        <w:t>CRectangle</w:t>
      </w:r>
      <w:r>
        <w:rPr>
          <w:rFonts w:hint="default" w:ascii="Times New Roman" w:hAnsi="Times New Roman" w:eastAsia="宋体" w:cs="Times New Roman"/>
          <w:sz w:val="18"/>
          <w:szCs w:val="18"/>
        </w:rPr>
        <w:t>）和圆类（</w:t>
      </w:r>
      <w:r>
        <w:rPr>
          <w:rFonts w:hint="default" w:ascii="Times New Roman" w:hAnsi="Times New Roman" w:cs="Times New Roman"/>
          <w:sz w:val="18"/>
          <w:szCs w:val="18"/>
        </w:rPr>
        <w:t>CCircle</w:t>
      </w:r>
      <w:r>
        <w:rPr>
          <w:rFonts w:hint="default" w:ascii="Times New Roman" w:hAnsi="Times New Roman" w:eastAsia="宋体" w:cs="Times New Roman"/>
          <w:sz w:val="18"/>
          <w:szCs w:val="18"/>
        </w:rPr>
        <w:t>），请将函数定义补充完整。</w:t>
      </w:r>
    </w:p>
    <w:p>
      <w:pPr>
        <w:pStyle w:val="4"/>
        <w:spacing w:before="93"/>
        <w:rPr>
          <w:rFonts w:hint="default" w:ascii="Times New Roman" w:hAnsi="Times New Roman" w:cs="Times New Roman"/>
          <w:sz w:val="18"/>
          <w:szCs w:val="18"/>
        </w:rPr>
      </w:pPr>
      <w:r>
        <w:rPr>
          <w:rFonts w:hint="default" w:ascii="Times New Roman" w:hAnsi="Times New Roman" w:cs="Times New Roman"/>
          <w:sz w:val="18"/>
          <w:szCs w:val="18"/>
        </w:rPr>
        <w:t>class CShape{</w:t>
      </w:r>
    </w:p>
    <w:p>
      <w:pPr>
        <w:spacing w:after="0"/>
        <w:rPr>
          <w:rFonts w:hint="default" w:ascii="Times New Roman" w:hAnsi="Times New Roman" w:cs="Times New Roman"/>
          <w:sz w:val="18"/>
          <w:szCs w:val="18"/>
        </w:rPr>
        <w:sectPr>
          <w:pgSz w:w="11910" w:h="16840"/>
          <w:pgMar w:top="1580" w:right="800" w:bottom="280" w:left="1280" w:header="720" w:footer="720" w:gutter="0"/>
        </w:sectPr>
      </w:pPr>
    </w:p>
    <w:p>
      <w:pPr>
        <w:pStyle w:val="4"/>
        <w:spacing w:before="105"/>
        <w:rPr>
          <w:rFonts w:hint="default" w:ascii="Times New Roman" w:hAnsi="Times New Roman" w:cs="Times New Roman"/>
          <w:sz w:val="18"/>
          <w:szCs w:val="18"/>
        </w:rPr>
      </w:pPr>
      <w:r>
        <w:rPr>
          <w:rFonts w:hint="default" w:ascii="Times New Roman" w:hAnsi="Times New Roman" w:cs="Times New Roman"/>
          <w:sz w:val="18"/>
          <w:szCs w:val="18"/>
        </w:rPr>
        <w:t>public:</w:t>
      </w:r>
    </w:p>
    <w:p>
      <w:pPr>
        <w:pStyle w:val="4"/>
        <w:spacing w:before="93"/>
        <w:rPr>
          <w:rFonts w:hint="default" w:ascii="Times New Roman" w:hAnsi="Times New Roman" w:cs="Times New Roman"/>
          <w:sz w:val="18"/>
          <w:szCs w:val="18"/>
        </w:rPr>
      </w:pPr>
      <w:r>
        <w:rPr>
          <w:rFonts w:hint="default" w:ascii="Times New Roman" w:hAnsi="Times New Roman" w:cs="Times New Roman"/>
          <w:sz w:val="18"/>
          <w:szCs w:val="18"/>
          <w:u w:val="single"/>
        </w:rPr>
        <w:t xml:space="preserve">  </w:t>
      </w:r>
      <w:r>
        <w:rPr>
          <w:b/>
          <w:bCs/>
          <w:color w:val="0000FF"/>
          <w:sz w:val="18"/>
        </w:rPr>
        <w:t>virtual</w:t>
      </w:r>
      <w:r>
        <w:rPr>
          <w:rFonts w:hint="default" w:ascii="Times New Roman" w:hAnsi="Times New Roman" w:cs="Times New Roman"/>
          <w:sz w:val="18"/>
          <w:szCs w:val="18"/>
          <w:u w:val="single"/>
        </w:rPr>
        <w:t xml:space="preserve">  </w:t>
      </w:r>
      <w:r>
        <w:rPr>
          <w:rFonts w:hint="default" w:ascii="Times New Roman" w:hAnsi="Times New Roman" w:eastAsia="宋体" w:cs="Times New Roman"/>
          <w:sz w:val="18"/>
          <w:szCs w:val="18"/>
        </w:rPr>
        <w:t xml:space="preserve"> </w:t>
      </w:r>
      <w:r>
        <w:rPr>
          <w:rFonts w:hint="default" w:ascii="Times New Roman" w:hAnsi="Times New Roman" w:cs="Times New Roman"/>
          <w:sz w:val="18"/>
          <w:szCs w:val="18"/>
        </w:rPr>
        <w:t>double area()=0;</w:t>
      </w:r>
    </w:p>
    <w:p>
      <w:pPr>
        <w:pStyle w:val="4"/>
        <w:spacing w:before="93"/>
        <w:rPr>
          <w:rFonts w:hint="default" w:ascii="Times New Roman" w:hAnsi="Times New Roman" w:cs="Times New Roman"/>
          <w:sz w:val="18"/>
          <w:szCs w:val="18"/>
        </w:rPr>
      </w:pPr>
      <w:r>
        <w:rPr>
          <w:rFonts w:hint="default" w:ascii="Times New Roman" w:hAnsi="Times New Roman" w:cs="Times New Roman"/>
          <w:sz w:val="18"/>
          <w:szCs w:val="18"/>
        </w:rPr>
        <w:t>};</w:t>
      </w:r>
    </w:p>
    <w:p>
      <w:pPr>
        <w:pStyle w:val="4"/>
        <w:spacing w:before="105" w:line="362" w:lineRule="auto"/>
        <w:ind w:right="1781"/>
        <w:rPr>
          <w:rFonts w:hint="default" w:ascii="Times New Roman" w:hAnsi="Times New Roman" w:cs="Times New Roman"/>
          <w:sz w:val="18"/>
          <w:szCs w:val="18"/>
        </w:rPr>
      </w:pPr>
      <w:r>
        <w:rPr>
          <w:rFonts w:hint="default" w:ascii="Times New Roman" w:hAnsi="Times New Roman" w:cs="Times New Roman"/>
          <w:sz w:val="18"/>
          <w:szCs w:val="18"/>
        </w:rPr>
        <w:t>class CTriangle:public CShape { double a,b,c;</w:t>
      </w:r>
    </w:p>
    <w:p>
      <w:pPr>
        <w:pStyle w:val="4"/>
        <w:spacing w:line="206" w:lineRule="exact"/>
        <w:rPr>
          <w:rFonts w:hint="default" w:ascii="Times New Roman" w:hAnsi="Times New Roman" w:cs="Times New Roman"/>
          <w:sz w:val="18"/>
          <w:szCs w:val="18"/>
        </w:rPr>
      </w:pPr>
      <w:r>
        <w:rPr>
          <w:rFonts w:hint="default" w:ascii="Times New Roman" w:hAnsi="Times New Roman" w:cs="Times New Roman"/>
          <w:sz w:val="18"/>
          <w:szCs w:val="18"/>
        </w:rPr>
        <w:t>public:</w:t>
      </w:r>
    </w:p>
    <w:p>
      <w:pPr>
        <w:pStyle w:val="4"/>
        <w:spacing w:before="105" w:line="362" w:lineRule="auto"/>
        <w:ind w:right="20"/>
        <w:rPr>
          <w:rFonts w:hint="default" w:ascii="Times New Roman" w:hAnsi="Times New Roman" w:cs="Times New Roman"/>
          <w:sz w:val="18"/>
          <w:szCs w:val="18"/>
        </w:rPr>
      </w:pPr>
      <w:r>
        <w:rPr>
          <w:rFonts w:hint="default" w:ascii="Times New Roman" w:hAnsi="Times New Roman" w:cs="Times New Roman"/>
          <w:sz w:val="18"/>
          <w:szCs w:val="18"/>
        </w:rPr>
        <w:t>CTriangle (double x, double y, double z):a(x),b(y),c(z){} double area(){</w:t>
      </w:r>
    </w:p>
    <w:p>
      <w:pPr>
        <w:pStyle w:val="4"/>
        <w:spacing w:line="362" w:lineRule="auto"/>
        <w:ind w:right="3227"/>
        <w:rPr>
          <w:rFonts w:hint="default" w:ascii="Times New Roman" w:hAnsi="Times New Roman" w:cs="Times New Roman"/>
          <w:sz w:val="18"/>
          <w:szCs w:val="18"/>
        </w:rPr>
      </w:pPr>
      <w:r>
        <w:rPr>
          <w:rFonts w:hint="default" w:ascii="Times New Roman" w:hAnsi="Times New Roman" w:cs="Times New Roman"/>
          <w:sz w:val="18"/>
          <w:szCs w:val="18"/>
        </w:rPr>
        <w:t>double t,s; t=(a+b+c)/2;</w:t>
      </w:r>
    </w:p>
    <w:p>
      <w:pPr>
        <w:pStyle w:val="4"/>
        <w:spacing w:line="362" w:lineRule="auto"/>
        <w:ind w:right="2181"/>
        <w:rPr>
          <w:rFonts w:hint="default" w:ascii="Times New Roman" w:hAnsi="Times New Roman" w:cs="Times New Roman"/>
          <w:sz w:val="18"/>
          <w:szCs w:val="18"/>
        </w:rPr>
      </w:pPr>
      <w:r>
        <w:rPr>
          <w:rFonts w:hint="default" w:ascii="Times New Roman" w:hAnsi="Times New Roman" w:cs="Times New Roman"/>
          <w:sz w:val="18"/>
          <w:szCs w:val="18"/>
        </w:rPr>
        <w:t>s=sqrt(t*(t-a)* (t-b) *(t-c)); return s;</w:t>
      </w:r>
    </w:p>
    <w:p>
      <w:pPr>
        <w:pStyle w:val="4"/>
        <w:spacing w:line="206" w:lineRule="exact"/>
        <w:rPr>
          <w:rFonts w:hint="default" w:ascii="Times New Roman" w:hAnsi="Times New Roman" w:cs="Times New Roman"/>
          <w:sz w:val="18"/>
          <w:szCs w:val="18"/>
        </w:rPr>
      </w:pPr>
      <w:r>
        <w:rPr>
          <w:rFonts w:hint="default" w:ascii="Times New Roman" w:hAnsi="Times New Roman" w:cs="Times New Roman"/>
          <w:sz w:val="18"/>
          <w:szCs w:val="18"/>
        </w:rPr>
        <w:t>}};</w:t>
      </w:r>
    </w:p>
    <w:p>
      <w:pPr>
        <w:spacing w:before="76"/>
        <w:ind w:left="105" w:right="0" w:firstLine="0"/>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五、编程题（2 题，每题 8 分，共 16 分）</w:t>
      </w:r>
    </w:p>
    <w:p>
      <w:pPr>
        <w:pStyle w:val="4"/>
        <w:spacing w:before="74" w:line="362" w:lineRule="auto"/>
        <w:ind w:right="2260"/>
        <w:rPr>
          <w:rFonts w:hint="default" w:ascii="Times New Roman" w:hAnsi="Times New Roman" w:cs="Times New Roman"/>
          <w:sz w:val="18"/>
          <w:szCs w:val="18"/>
        </w:rPr>
      </w:pPr>
      <w:r>
        <w:rPr>
          <w:rFonts w:hint="default" w:ascii="Times New Roman" w:hAnsi="Times New Roman" w:cs="Times New Roman"/>
          <w:sz w:val="18"/>
          <w:szCs w:val="18"/>
        </w:rPr>
        <w:br w:type="column"/>
      </w:r>
      <w:r>
        <w:rPr>
          <w:rFonts w:hint="eastAsia" w:ascii="Times New Roman" w:hAnsi="Times New Roman" w:cs="Times New Roman"/>
          <w:sz w:val="18"/>
          <w:szCs w:val="18"/>
          <w:lang w:val="en-US" w:eastAsia="zh-CN"/>
        </w:rPr>
        <w:t>c</w:t>
      </w:r>
      <w:r>
        <w:rPr>
          <w:rFonts w:hint="default" w:ascii="Times New Roman" w:hAnsi="Times New Roman" w:cs="Times New Roman"/>
          <w:sz w:val="18"/>
          <w:szCs w:val="18"/>
        </w:rPr>
        <w:t>lass CRectangle:public CShape { double a,b;</w:t>
      </w:r>
    </w:p>
    <w:p>
      <w:pPr>
        <w:pStyle w:val="4"/>
        <w:spacing w:line="206" w:lineRule="exact"/>
        <w:rPr>
          <w:rFonts w:hint="default" w:ascii="Times New Roman" w:hAnsi="Times New Roman" w:cs="Times New Roman"/>
          <w:sz w:val="18"/>
          <w:szCs w:val="18"/>
        </w:rPr>
      </w:pPr>
      <w:r>
        <w:rPr>
          <w:rFonts w:hint="default" w:ascii="Times New Roman" w:hAnsi="Times New Roman" w:cs="Times New Roman"/>
          <w:sz w:val="18"/>
          <w:szCs w:val="18"/>
        </w:rPr>
        <w:t>public:</w:t>
      </w:r>
    </w:p>
    <w:p>
      <w:pPr>
        <w:pStyle w:val="4"/>
        <w:spacing w:before="105" w:line="362" w:lineRule="auto"/>
        <w:ind w:right="1601"/>
        <w:rPr>
          <w:rFonts w:hint="default" w:ascii="Times New Roman" w:hAnsi="Times New Roman" w:cs="Times New Roman"/>
          <w:sz w:val="18"/>
          <w:szCs w:val="18"/>
        </w:rPr>
      </w:pPr>
      <w:r>
        <w:rPr>
          <w:rFonts w:hint="default" w:ascii="Times New Roman" w:hAnsi="Times New Roman" w:cs="Times New Roman"/>
          <w:sz w:val="18"/>
          <w:szCs w:val="18"/>
        </w:rPr>
        <w:t>CRectangle (double x, double y){a=x;b=y;} double area(){return a*b;}</w:t>
      </w:r>
    </w:p>
    <w:p>
      <w:pPr>
        <w:pStyle w:val="4"/>
        <w:spacing w:line="206" w:lineRule="exact"/>
        <w:rPr>
          <w:rFonts w:hint="default" w:ascii="Times New Roman" w:hAnsi="Times New Roman" w:cs="Times New Roman"/>
          <w:sz w:val="18"/>
          <w:szCs w:val="18"/>
        </w:rPr>
      </w:pPr>
      <w:r>
        <w:rPr>
          <w:rFonts w:hint="default" w:ascii="Times New Roman" w:hAnsi="Times New Roman" w:cs="Times New Roman"/>
          <w:sz w:val="18"/>
          <w:szCs w:val="18"/>
        </w:rPr>
        <w:t>};</w:t>
      </w:r>
    </w:p>
    <w:p>
      <w:pPr>
        <w:pStyle w:val="4"/>
        <w:spacing w:before="105" w:line="362" w:lineRule="auto"/>
        <w:ind w:right="2495"/>
        <w:rPr>
          <w:rFonts w:hint="default" w:ascii="Times New Roman" w:hAnsi="Times New Roman" w:cs="Times New Roman"/>
          <w:sz w:val="18"/>
          <w:szCs w:val="18"/>
        </w:rPr>
      </w:pPr>
      <w:r>
        <w:rPr>
          <w:rFonts w:hint="eastAsia" w:ascii="Times New Roman" w:hAnsi="Times New Roman" w:cs="Times New Roman"/>
          <w:sz w:val="18"/>
          <w:szCs w:val="18"/>
          <w:lang w:val="en-US" w:eastAsia="zh-CN"/>
        </w:rPr>
        <w:t>c</w:t>
      </w:r>
      <w:r>
        <w:rPr>
          <w:rFonts w:hint="default" w:ascii="Times New Roman" w:hAnsi="Times New Roman" w:cs="Times New Roman"/>
          <w:sz w:val="18"/>
          <w:szCs w:val="18"/>
        </w:rPr>
        <w:t>lass CCircle: public CShape { double r;</w:t>
      </w:r>
    </w:p>
    <w:p>
      <w:pPr>
        <w:pStyle w:val="4"/>
        <w:spacing w:line="206" w:lineRule="exact"/>
        <w:rPr>
          <w:rFonts w:hint="default" w:ascii="Times New Roman" w:hAnsi="Times New Roman" w:cs="Times New Roman"/>
          <w:sz w:val="18"/>
          <w:szCs w:val="18"/>
        </w:rPr>
      </w:pPr>
      <w:r>
        <w:rPr>
          <w:rFonts w:hint="default" w:ascii="Times New Roman" w:hAnsi="Times New Roman" w:cs="Times New Roman"/>
          <w:sz w:val="18"/>
          <w:szCs w:val="18"/>
        </w:rPr>
        <w:t>public:</w:t>
      </w:r>
    </w:p>
    <w:p>
      <w:pPr>
        <w:pStyle w:val="4"/>
        <w:spacing w:before="105"/>
        <w:rPr>
          <w:rFonts w:hint="default" w:ascii="Times New Roman" w:hAnsi="Times New Roman" w:cs="Times New Roman"/>
          <w:sz w:val="18"/>
          <w:szCs w:val="18"/>
        </w:rPr>
      </w:pPr>
      <w:r>
        <w:rPr>
          <w:rFonts w:hint="default" w:ascii="Times New Roman" w:hAnsi="Times New Roman" w:cs="Times New Roman"/>
          <w:sz w:val="18"/>
          <w:szCs w:val="18"/>
        </w:rPr>
        <w:t>CCircle (double x){r=x;}</w:t>
      </w:r>
    </w:p>
    <w:p>
      <w:pPr>
        <w:pStyle w:val="4"/>
        <w:spacing w:before="93"/>
        <w:rPr>
          <w:rFonts w:hint="default" w:ascii="Times New Roman" w:hAnsi="Times New Roman" w:cs="Times New Roman"/>
          <w:sz w:val="18"/>
          <w:szCs w:val="18"/>
        </w:rPr>
      </w:pPr>
      <w:r>
        <w:rPr>
          <w:rFonts w:hint="default" w:ascii="Times New Roman" w:hAnsi="Times New Roman" w:cs="Times New Roman"/>
          <w:sz w:val="18"/>
          <w:szCs w:val="18"/>
        </w:rPr>
        <w:t>double area(){return</w:t>
      </w:r>
      <w:r>
        <w:rPr>
          <w:rFonts w:hint="default" w:ascii="Times New Roman" w:hAnsi="Times New Roman" w:cs="Times New Roman"/>
          <w:sz w:val="18"/>
          <w:szCs w:val="18"/>
          <w:u w:val="single"/>
        </w:rPr>
        <w:t xml:space="preserve"> </w:t>
      </w:r>
      <w:r>
        <w:rPr>
          <w:rFonts w:hint="eastAsia" w:ascii="Times New Roman" w:hAnsi="Times New Roman" w:cs="Times New Roman"/>
          <w:b/>
          <w:bCs/>
          <w:color w:val="0000FF"/>
          <w:sz w:val="18"/>
          <w:szCs w:val="18"/>
          <w:u w:val="single"/>
          <w:lang w:val="en-US" w:eastAsia="zh-CN"/>
        </w:rPr>
        <w:t>3.14*r*r</w:t>
      </w:r>
      <w:r>
        <w:rPr>
          <w:rFonts w:hint="default" w:ascii="Times New Roman" w:hAnsi="Times New Roman" w:eastAsia="宋体" w:cs="Times New Roman"/>
          <w:b/>
          <w:bCs/>
          <w:sz w:val="18"/>
          <w:szCs w:val="18"/>
          <w:u w:val="single"/>
        </w:rPr>
        <w:t xml:space="preserve"> </w:t>
      </w:r>
      <w:r>
        <w:rPr>
          <w:rFonts w:hint="default" w:ascii="Times New Roman" w:hAnsi="Times New Roman" w:eastAsia="宋体" w:cs="Times New Roman"/>
          <w:sz w:val="18"/>
          <w:szCs w:val="18"/>
          <w:u w:val="single"/>
        </w:rPr>
        <w:t xml:space="preserve"> </w:t>
      </w:r>
      <w:r>
        <w:rPr>
          <w:rFonts w:hint="default" w:ascii="Times New Roman" w:hAnsi="Times New Roman" w:cs="Times New Roman"/>
          <w:sz w:val="18"/>
          <w:szCs w:val="18"/>
        </w:rPr>
        <w:t>;}</w:t>
      </w:r>
    </w:p>
    <w:p>
      <w:pPr>
        <w:pStyle w:val="4"/>
        <w:spacing w:before="93"/>
        <w:rPr>
          <w:rFonts w:hint="default" w:ascii="Times New Roman" w:hAnsi="Times New Roman" w:cs="Times New Roman"/>
          <w:sz w:val="18"/>
          <w:szCs w:val="18"/>
        </w:rPr>
      </w:pPr>
      <w:r>
        <w:rPr>
          <w:rFonts w:hint="default" w:ascii="Times New Roman" w:hAnsi="Times New Roman" w:cs="Times New Roman"/>
          <w:sz w:val="18"/>
          <w:szCs w:val="18"/>
        </w:rPr>
        <w:t>};</w:t>
      </w:r>
    </w:p>
    <w:p>
      <w:pPr>
        <w:spacing w:after="0"/>
        <w:rPr>
          <w:rFonts w:hint="default" w:ascii="Times New Roman" w:hAnsi="Times New Roman" w:cs="Times New Roman"/>
          <w:sz w:val="18"/>
          <w:szCs w:val="18"/>
        </w:rPr>
        <w:sectPr>
          <w:type w:val="continuous"/>
          <w:pgSz w:w="11910" w:h="16840"/>
          <w:pgMar w:top="1580" w:right="800" w:bottom="280" w:left="1280" w:header="720" w:footer="720" w:gutter="0"/>
          <w:cols w:equalWidth="0" w:num="2">
            <w:col w:w="4267" w:space="666"/>
            <w:col w:w="4897"/>
          </w:cols>
        </w:sectPr>
      </w:pPr>
    </w:p>
    <w:p>
      <w:pPr>
        <w:pStyle w:val="8"/>
        <w:numPr>
          <w:ilvl w:val="0"/>
          <w:numId w:val="1"/>
        </w:numPr>
        <w:tabs>
          <w:tab w:val="left" w:pos="469"/>
        </w:tabs>
        <w:spacing w:before="59" w:after="0" w:line="240" w:lineRule="auto"/>
        <w:ind w:left="468" w:right="0" w:hanging="364"/>
        <w:jc w:val="left"/>
        <w:rPr>
          <w:rFonts w:hint="default" w:ascii="Times New Roman" w:hAnsi="Times New Roman" w:eastAsia="Times New Roman" w:cs="Times New Roman"/>
          <w:sz w:val="18"/>
          <w:szCs w:val="18"/>
        </w:rPr>
      </w:pPr>
      <w:r>
        <w:rPr>
          <w:rFonts w:hint="default" w:ascii="Times New Roman" w:hAnsi="Times New Roman" w:cs="Times New Roman"/>
          <w:color w:val="333333"/>
          <w:spacing w:val="-8"/>
          <w:sz w:val="18"/>
          <w:szCs w:val="18"/>
        </w:rPr>
        <w:t xml:space="preserve">设计复数类 </w:t>
      </w:r>
      <w:r>
        <w:rPr>
          <w:rFonts w:hint="default" w:ascii="Times New Roman" w:hAnsi="Times New Roman" w:eastAsia="Times New Roman" w:cs="Times New Roman"/>
          <w:color w:val="333333"/>
          <w:spacing w:val="-5"/>
          <w:sz w:val="18"/>
          <w:szCs w:val="18"/>
        </w:rPr>
        <w:t>Complex</w:t>
      </w:r>
      <w:r>
        <w:rPr>
          <w:rFonts w:hint="default" w:ascii="Times New Roman" w:hAnsi="Times New Roman" w:cs="Times New Roman"/>
          <w:color w:val="333333"/>
          <w:spacing w:val="-13"/>
          <w:sz w:val="18"/>
          <w:szCs w:val="18"/>
        </w:rPr>
        <w:t xml:space="preserve">，包含 </w:t>
      </w:r>
      <w:r>
        <w:rPr>
          <w:rFonts w:hint="default" w:ascii="Times New Roman" w:hAnsi="Times New Roman" w:eastAsia="Times New Roman" w:cs="Times New Roman"/>
          <w:color w:val="333333"/>
          <w:sz w:val="18"/>
          <w:szCs w:val="18"/>
        </w:rPr>
        <w:t>double</w:t>
      </w:r>
      <w:r>
        <w:rPr>
          <w:rFonts w:hint="default" w:ascii="Times New Roman" w:hAnsi="Times New Roman" w:eastAsia="Times New Roman" w:cs="Times New Roman"/>
          <w:color w:val="333333"/>
          <w:spacing w:val="1"/>
          <w:sz w:val="18"/>
          <w:szCs w:val="18"/>
        </w:rPr>
        <w:t xml:space="preserve"> </w:t>
      </w:r>
      <w:r>
        <w:rPr>
          <w:rFonts w:hint="default" w:ascii="Times New Roman" w:hAnsi="Times New Roman" w:cs="Times New Roman"/>
          <w:color w:val="333333"/>
          <w:spacing w:val="-4"/>
          <w:sz w:val="18"/>
          <w:szCs w:val="18"/>
        </w:rPr>
        <w:t>类型的实部和虚部，实现运算符</w:t>
      </w:r>
      <w:r>
        <w:rPr>
          <w:rFonts w:hint="default" w:ascii="Times New Roman" w:hAnsi="Times New Roman" w:eastAsia="Times New Roman" w:cs="Times New Roman"/>
          <w:color w:val="333333"/>
          <w:sz w:val="18"/>
          <w:szCs w:val="18"/>
        </w:rPr>
        <w:t>+</w:t>
      </w:r>
      <w:r>
        <w:rPr>
          <w:rFonts w:hint="default" w:ascii="Times New Roman" w:hAnsi="Times New Roman" w:cs="Times New Roman"/>
          <w:color w:val="333333"/>
          <w:spacing w:val="-27"/>
          <w:sz w:val="18"/>
          <w:szCs w:val="18"/>
        </w:rPr>
        <w:t>、</w:t>
      </w:r>
      <w:r>
        <w:rPr>
          <w:rFonts w:hint="default" w:ascii="Times New Roman" w:hAnsi="Times New Roman" w:eastAsia="Times New Roman" w:cs="Times New Roman"/>
          <w:color w:val="333333"/>
          <w:sz w:val="18"/>
          <w:szCs w:val="18"/>
        </w:rPr>
        <w:t>-</w:t>
      </w:r>
      <w:r>
        <w:rPr>
          <w:rFonts w:hint="default" w:ascii="Times New Roman" w:hAnsi="Times New Roman" w:cs="Times New Roman"/>
          <w:color w:val="333333"/>
          <w:spacing w:val="-24"/>
          <w:sz w:val="18"/>
          <w:szCs w:val="18"/>
        </w:rPr>
        <w:t>、</w:t>
      </w:r>
      <w:r>
        <w:rPr>
          <w:rFonts w:hint="default" w:ascii="Times New Roman" w:hAnsi="Times New Roman" w:eastAsia="Times New Roman" w:cs="Times New Roman"/>
          <w:color w:val="333333"/>
          <w:spacing w:val="-4"/>
          <w:sz w:val="18"/>
          <w:szCs w:val="18"/>
        </w:rPr>
        <w:t>*</w:t>
      </w:r>
      <w:r>
        <w:rPr>
          <w:rFonts w:hint="default" w:ascii="Times New Roman" w:hAnsi="Times New Roman" w:cs="Times New Roman"/>
          <w:color w:val="333333"/>
          <w:spacing w:val="-6"/>
          <w:sz w:val="18"/>
          <w:szCs w:val="18"/>
        </w:rPr>
        <w:t xml:space="preserve">以及输出符的重载。程序分别写在 </w:t>
      </w:r>
      <w:r>
        <w:rPr>
          <w:rFonts w:hint="default" w:ascii="Times New Roman" w:hAnsi="Times New Roman" w:eastAsia="Times New Roman" w:cs="Times New Roman"/>
          <w:color w:val="333333"/>
          <w:sz w:val="18"/>
          <w:szCs w:val="18"/>
        </w:rPr>
        <w:t>Complex.h</w:t>
      </w:r>
    </w:p>
    <w:p>
      <w:pPr>
        <w:pStyle w:val="4"/>
        <w:spacing w:before="81"/>
        <w:rPr>
          <w:rFonts w:hint="default" w:ascii="Times New Roman" w:hAnsi="Times New Roman" w:eastAsia="宋体" w:cs="Times New Roman"/>
          <w:sz w:val="18"/>
          <w:szCs w:val="18"/>
        </w:rPr>
      </w:pPr>
      <w:r>
        <w:rPr>
          <w:rFonts w:hint="default" w:ascii="Times New Roman" w:hAnsi="Times New Roman" w:eastAsia="宋体" w:cs="Times New Roman"/>
          <w:color w:val="333333"/>
          <w:sz w:val="18"/>
          <w:szCs w:val="18"/>
        </w:rPr>
        <w:t xml:space="preserve">和 </w:t>
      </w:r>
      <w:r>
        <w:rPr>
          <w:rFonts w:hint="default" w:ascii="Times New Roman" w:hAnsi="Times New Roman" w:cs="Times New Roman"/>
          <w:color w:val="333333"/>
          <w:sz w:val="18"/>
          <w:szCs w:val="18"/>
        </w:rPr>
        <w:t xml:space="preserve">Complex.cpp </w:t>
      </w:r>
      <w:r>
        <w:rPr>
          <w:rFonts w:hint="default" w:ascii="Times New Roman" w:hAnsi="Times New Roman" w:eastAsia="宋体" w:cs="Times New Roman"/>
          <w:color w:val="333333"/>
          <w:sz w:val="18"/>
          <w:szCs w:val="18"/>
        </w:rPr>
        <w:t>中，</w:t>
      </w:r>
      <w:r>
        <w:rPr>
          <w:rFonts w:hint="default" w:ascii="Times New Roman" w:hAnsi="Times New Roman" w:cs="Times New Roman"/>
          <w:color w:val="333333"/>
          <w:sz w:val="18"/>
          <w:szCs w:val="18"/>
        </w:rPr>
        <w:t xml:space="preserve">Complex </w:t>
      </w:r>
      <w:r>
        <w:rPr>
          <w:rFonts w:hint="default" w:ascii="Times New Roman" w:hAnsi="Times New Roman" w:eastAsia="宋体" w:cs="Times New Roman"/>
          <w:color w:val="333333"/>
          <w:sz w:val="18"/>
          <w:szCs w:val="18"/>
        </w:rPr>
        <w:t xml:space="preserve">的调用如 </w:t>
      </w:r>
      <w:r>
        <w:rPr>
          <w:rFonts w:hint="default" w:ascii="Times New Roman" w:hAnsi="Times New Roman" w:cs="Times New Roman"/>
          <w:color w:val="333333"/>
          <w:sz w:val="18"/>
          <w:szCs w:val="18"/>
        </w:rPr>
        <w:t xml:space="preserve">main </w:t>
      </w:r>
      <w:r>
        <w:rPr>
          <w:rFonts w:hint="default" w:ascii="Times New Roman" w:hAnsi="Times New Roman" w:eastAsia="宋体" w:cs="Times New Roman"/>
          <w:color w:val="333333"/>
          <w:sz w:val="18"/>
          <w:szCs w:val="18"/>
        </w:rPr>
        <w:t>函数所示。</w:t>
      </w:r>
    </w:p>
    <w:p>
      <w:pPr>
        <w:pStyle w:val="4"/>
        <w:spacing w:before="93" w:line="362" w:lineRule="auto"/>
        <w:ind w:right="8098"/>
        <w:rPr>
          <w:rFonts w:hint="default" w:ascii="Times New Roman" w:hAnsi="Times New Roman" w:cs="Times New Roman"/>
          <w:sz w:val="18"/>
          <w:szCs w:val="18"/>
        </w:rPr>
      </w:pPr>
      <w:r>
        <w:rPr>
          <w:rFonts w:hint="default" w:ascii="Times New Roman" w:hAnsi="Times New Roman" w:cs="Times New Roman"/>
          <w:color w:val="333333"/>
          <w:sz w:val="18"/>
          <w:szCs w:val="18"/>
        </w:rPr>
        <w:t>#include "Complex.h" #include &lt;iostream&gt; using namespace std; void main(){</w:t>
      </w:r>
    </w:p>
    <w:p>
      <w:pPr>
        <w:pStyle w:val="4"/>
        <w:tabs>
          <w:tab w:val="left" w:pos="1379"/>
        </w:tabs>
        <w:spacing w:line="205" w:lineRule="exact"/>
        <w:ind w:left="467"/>
        <w:rPr>
          <w:rFonts w:hint="default" w:ascii="Times New Roman" w:hAnsi="Times New Roman" w:cs="Times New Roman"/>
          <w:sz w:val="18"/>
          <w:szCs w:val="18"/>
        </w:rPr>
      </w:pPr>
      <w:r>
        <w:rPr>
          <w:rFonts w:hint="default" w:ascii="Times New Roman" w:hAnsi="Times New Roman" w:cs="Times New Roman"/>
          <w:color w:val="333333"/>
          <w:sz w:val="18"/>
          <w:szCs w:val="18"/>
        </w:rPr>
        <w:t>Complex</w:t>
      </w:r>
      <w:r>
        <w:rPr>
          <w:rFonts w:hint="default" w:ascii="Times New Roman" w:hAnsi="Times New Roman" w:cs="Times New Roman"/>
          <w:color w:val="333333"/>
          <w:sz w:val="18"/>
          <w:szCs w:val="18"/>
        </w:rPr>
        <w:tab/>
      </w:r>
      <w:r>
        <w:rPr>
          <w:rFonts w:hint="default" w:ascii="Times New Roman" w:hAnsi="Times New Roman" w:cs="Times New Roman"/>
          <w:color w:val="333333"/>
          <w:sz w:val="18"/>
          <w:szCs w:val="18"/>
        </w:rPr>
        <w:t>c1(2.0,</w:t>
      </w:r>
      <w:r>
        <w:rPr>
          <w:rFonts w:hint="default" w:ascii="Times New Roman" w:hAnsi="Times New Roman" w:cs="Times New Roman"/>
          <w:color w:val="333333"/>
          <w:spacing w:val="-1"/>
          <w:sz w:val="18"/>
          <w:szCs w:val="18"/>
        </w:rPr>
        <w:t xml:space="preserve"> </w:t>
      </w:r>
      <w:r>
        <w:rPr>
          <w:rFonts w:hint="default" w:ascii="Times New Roman" w:hAnsi="Times New Roman" w:cs="Times New Roman"/>
          <w:color w:val="333333"/>
          <w:sz w:val="18"/>
          <w:szCs w:val="18"/>
        </w:rPr>
        <w:t>3.0);</w:t>
      </w:r>
    </w:p>
    <w:p>
      <w:pPr>
        <w:pStyle w:val="4"/>
        <w:tabs>
          <w:tab w:val="left" w:pos="1379"/>
        </w:tabs>
        <w:spacing w:before="105" w:line="362" w:lineRule="auto"/>
        <w:ind w:left="465" w:right="7563" w:firstLine="2"/>
        <w:rPr>
          <w:rFonts w:hint="default" w:ascii="Times New Roman" w:hAnsi="Times New Roman" w:cs="Times New Roman"/>
          <w:sz w:val="18"/>
          <w:szCs w:val="18"/>
        </w:rPr>
      </w:pPr>
      <w:r>
        <w:rPr>
          <w:rFonts w:hint="default" w:ascii="Times New Roman" w:hAnsi="Times New Roman" w:cs="Times New Roman"/>
          <w:color w:val="333333"/>
          <w:sz w:val="18"/>
          <w:szCs w:val="18"/>
        </w:rPr>
        <w:t>Complex</w:t>
      </w:r>
      <w:r>
        <w:rPr>
          <w:rFonts w:hint="default" w:ascii="Times New Roman" w:hAnsi="Times New Roman" w:cs="Times New Roman"/>
          <w:color w:val="333333"/>
          <w:sz w:val="18"/>
          <w:szCs w:val="18"/>
        </w:rPr>
        <w:tab/>
      </w:r>
      <w:r>
        <w:rPr>
          <w:rFonts w:hint="default" w:ascii="Times New Roman" w:hAnsi="Times New Roman" w:cs="Times New Roman"/>
          <w:color w:val="333333"/>
          <w:sz w:val="18"/>
          <w:szCs w:val="18"/>
        </w:rPr>
        <w:t xml:space="preserve">c2(1.0, </w:t>
      </w:r>
      <w:r>
        <w:rPr>
          <w:rFonts w:hint="default" w:ascii="Times New Roman" w:hAnsi="Times New Roman" w:cs="Times New Roman"/>
          <w:color w:val="333333"/>
          <w:spacing w:val="-4"/>
          <w:sz w:val="18"/>
          <w:szCs w:val="18"/>
        </w:rPr>
        <w:t xml:space="preserve">2.0); </w:t>
      </w:r>
      <w:r>
        <w:rPr>
          <w:rFonts w:hint="default" w:ascii="Times New Roman" w:hAnsi="Times New Roman" w:cs="Times New Roman"/>
          <w:color w:val="333333"/>
          <w:sz w:val="18"/>
          <w:szCs w:val="18"/>
        </w:rPr>
        <w:t>cout &lt;&lt; c1+c2 &lt;&lt; endl; cout &lt;&lt; c1-c2 &lt;&lt; endl; cout &lt;&lt; c1*c2 &lt;&lt;</w:t>
      </w:r>
      <w:r>
        <w:rPr>
          <w:rFonts w:hint="default" w:ascii="Times New Roman" w:hAnsi="Times New Roman" w:cs="Times New Roman"/>
          <w:color w:val="333333"/>
          <w:spacing w:val="-4"/>
          <w:sz w:val="18"/>
          <w:szCs w:val="18"/>
        </w:rPr>
        <w:t xml:space="preserve"> </w:t>
      </w:r>
      <w:r>
        <w:rPr>
          <w:rFonts w:hint="default" w:ascii="Times New Roman" w:hAnsi="Times New Roman" w:cs="Times New Roman"/>
          <w:color w:val="333333"/>
          <w:sz w:val="18"/>
          <w:szCs w:val="18"/>
        </w:rPr>
        <w:t>endl;</w:t>
      </w:r>
    </w:p>
    <w:p>
      <w:pPr>
        <w:pStyle w:val="4"/>
        <w:spacing w:line="205" w:lineRule="exact"/>
        <w:ind w:left="465"/>
        <w:rPr>
          <w:rFonts w:hint="default" w:ascii="Times New Roman" w:hAnsi="Times New Roman" w:cs="Times New Roman"/>
          <w:color w:val="333333"/>
          <w:sz w:val="18"/>
          <w:szCs w:val="18"/>
        </w:rPr>
      </w:pPr>
      <w:r>
        <w:rPr>
          <w:rFonts w:hint="default" w:ascii="Times New Roman" w:hAnsi="Times New Roman" w:cs="Times New Roman"/>
          <w:color w:val="333333"/>
          <w:sz w:val="18"/>
          <w:szCs w:val="18"/>
        </w:rPr>
        <w:t>}</w:t>
      </w:r>
    </w:p>
    <w:p>
      <w:pPr>
        <w:pStyle w:val="4"/>
        <w:spacing w:line="205" w:lineRule="exact"/>
        <w:ind w:left="465"/>
        <w:rPr>
          <w:rFonts w:hint="default" w:ascii="Times New Roman" w:hAnsi="Times New Roman" w:cs="Times New Roman"/>
          <w:color w:val="333333"/>
          <w:sz w:val="18"/>
          <w:szCs w:val="18"/>
        </w:rPr>
      </w:pP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#pragma once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class Complex</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private: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double m_real;</w:t>
      </w: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//复数的实部</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double m_image;</w:t>
      </w: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//复数的虚部</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public:</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m_real = 0; m_image = 0;</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Complex(double r, double i);</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Complex(const Complex&amp; c);</w:t>
      </w:r>
    </w:p>
    <w:p>
      <w:pPr>
        <w:spacing w:beforeLines="0" w:afterLines="0"/>
        <w:ind w:firstLine="720" w:firstLineChar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Complex operator+(const Complex&amp; c) const;</w:t>
      </w:r>
      <w:r>
        <w:rPr>
          <w:rFonts w:hint="eastAsia" w:eastAsia="新宋体" w:cs="Times New Roman"/>
          <w:b/>
          <w:bCs/>
          <w:color w:val="0000FF"/>
          <w:sz w:val="18"/>
          <w:szCs w:val="18"/>
          <w:lang w:val="en-US" w:eastAsia="zh-CN"/>
        </w:rPr>
        <w:t>//加法</w:t>
      </w: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 operator-(const Complex&amp; c) const;</w:t>
      </w:r>
      <w:r>
        <w:rPr>
          <w:rFonts w:hint="eastAsia" w:eastAsia="新宋体" w:cs="Times New Roman"/>
          <w:b/>
          <w:bCs/>
          <w:color w:val="0000FF"/>
          <w:sz w:val="18"/>
          <w:szCs w:val="18"/>
          <w:lang w:val="en-US" w:eastAsia="zh-CN"/>
        </w:rPr>
        <w:t>//减法</w:t>
      </w:r>
    </w:p>
    <w:p>
      <w:pPr>
        <w:spacing w:beforeLines="0" w:afterLines="0"/>
        <w:jc w:val="left"/>
        <w:rPr>
          <w:rFonts w:hint="eastAsia"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 operator*(const Complex&amp; c)const;</w:t>
      </w:r>
      <w:r>
        <w:rPr>
          <w:rFonts w:hint="eastAsia" w:eastAsia="新宋体" w:cs="Times New Roman"/>
          <w:b/>
          <w:bCs/>
          <w:color w:val="0000FF"/>
          <w:sz w:val="18"/>
          <w:szCs w:val="18"/>
          <w:lang w:val="en-US" w:eastAsia="zh-CN"/>
        </w:rPr>
        <w:t>//乘法</w:t>
      </w:r>
    </w:p>
    <w:p>
      <w:pPr>
        <w:spacing w:beforeLines="0" w:afterLines="0"/>
        <w:jc w:val="left"/>
        <w:rPr>
          <w:rFonts w:hint="default"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friend ostream&amp; operator&lt;&lt;(ostream&amp; out, Complex&amp; c);</w:t>
      </w:r>
      <w:r>
        <w:rPr>
          <w:rFonts w:hint="eastAsia" w:eastAsia="新宋体" w:cs="Times New Roman"/>
          <w:b/>
          <w:bCs/>
          <w:color w:val="0000FF"/>
          <w:sz w:val="18"/>
          <w:szCs w:val="18"/>
          <w:lang w:val="en-US" w:eastAsia="zh-CN"/>
        </w:rPr>
        <w:t>//输出</w:t>
      </w:r>
    </w:p>
    <w:p>
      <w:pPr>
        <w:pStyle w:val="4"/>
        <w:spacing w:line="205" w:lineRule="exact"/>
        <w:ind w:left="465"/>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Complex::Complex(double r, double i)</w:t>
      </w:r>
      <w:r>
        <w:rPr>
          <w:rFonts w:hint="eastAsia" w:eastAsia="新宋体" w:cs="Times New Roman"/>
          <w:b/>
          <w:bCs/>
          <w:color w:val="0000FF"/>
          <w:sz w:val="18"/>
          <w:szCs w:val="18"/>
          <w:lang w:val="en-US" w:eastAsia="zh-CN"/>
        </w:rPr>
        <w:t xml:space="preserve">  //有参构造函数</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m_real = r;</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m_image = i;</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 xml:space="preserve">Complex::Complex(const </w:t>
      </w:r>
      <w:r>
        <w:rPr>
          <w:rFonts w:hint="eastAsia" w:eastAsia="新宋体" w:cs="Times New Roman"/>
          <w:b/>
          <w:bCs/>
          <w:color w:val="0000FF"/>
          <w:sz w:val="18"/>
          <w:szCs w:val="18"/>
          <w:lang w:val="en-US" w:eastAsia="zh-CN"/>
        </w:rPr>
        <w:t xml:space="preserve"> </w:t>
      </w:r>
      <w:r>
        <w:rPr>
          <w:rFonts w:hint="default" w:ascii="Times New Roman" w:hAnsi="Times New Roman" w:eastAsia="新宋体" w:cs="Times New Roman"/>
          <w:b/>
          <w:bCs/>
          <w:color w:val="0000FF"/>
          <w:sz w:val="18"/>
          <w:szCs w:val="18"/>
        </w:rPr>
        <w:t>Complex&amp; c)</w:t>
      </w:r>
      <w:r>
        <w:rPr>
          <w:rFonts w:hint="eastAsia" w:eastAsia="新宋体" w:cs="Times New Roman"/>
          <w:b/>
          <w:bCs/>
          <w:color w:val="0000FF"/>
          <w:sz w:val="18"/>
          <w:szCs w:val="18"/>
          <w:lang w:val="en-US" w:eastAsia="zh-CN"/>
        </w:rPr>
        <w:t xml:space="preserve">  //拷贝构造函数</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m_real = c.m_real;</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m_image = c.m_image;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Complex Complex::operator+(const Complex&amp; c) const</w:t>
      </w:r>
      <w:r>
        <w:rPr>
          <w:rFonts w:hint="eastAsia" w:eastAsia="新宋体" w:cs="Times New Roman"/>
          <w:b/>
          <w:bCs/>
          <w:color w:val="0000FF"/>
          <w:sz w:val="18"/>
          <w:szCs w:val="18"/>
          <w:lang w:val="en-US" w:eastAsia="zh-CN"/>
        </w:rPr>
        <w:t xml:space="preserve">  //加法</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 he;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he.m_real = m_real + c.m_real;</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he.m_image = m_image + c.m_image;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return he;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Complex Complex::operator-(const Complex&amp; c)const</w:t>
      </w:r>
      <w:r>
        <w:rPr>
          <w:rFonts w:hint="eastAsia" w:eastAsia="新宋体" w:cs="Times New Roman"/>
          <w:b/>
          <w:bCs/>
          <w:color w:val="0000FF"/>
          <w:sz w:val="18"/>
          <w:szCs w:val="18"/>
          <w:lang w:val="en-US" w:eastAsia="zh-CN"/>
        </w:rPr>
        <w:t xml:space="preserve">  //减法</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 cha;</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cha.m_real= m_real - c.m_real;</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cha.m_image = m_image - c.m_image;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return cha;</w:t>
      </w:r>
    </w:p>
    <w:p>
      <w:pPr>
        <w:spacing w:beforeLines="0" w:afterLines="0"/>
        <w:jc w:val="left"/>
        <w:rPr>
          <w:rFonts w:hint="eastAsia" w:eastAsia="新宋体" w:cs="Times New Roman"/>
          <w:b/>
          <w:bCs/>
          <w:color w:val="0000FF"/>
          <w:sz w:val="18"/>
          <w:szCs w:val="18"/>
          <w:lang w:val="en-US" w:eastAsia="zh-CN"/>
        </w:rPr>
      </w:pPr>
      <w:r>
        <w:rPr>
          <w:rFonts w:hint="eastAsia" w:eastAsia="新宋体" w:cs="Times New Roman"/>
          <w:b/>
          <w:bCs/>
          <w:color w:val="0000FF"/>
          <w:sz w:val="18"/>
          <w:szCs w:val="18"/>
          <w:lang w:val="en-US" w:eastAsia="zh-CN"/>
        </w:rPr>
        <w:t>}</w:t>
      </w:r>
    </w:p>
    <w:p>
      <w:pPr>
        <w:spacing w:beforeLines="0" w:afterLines="0"/>
        <w:jc w:val="left"/>
        <w:rPr>
          <w:rFonts w:hint="default" w:ascii="Times New Roman" w:hAnsi="Times New Roman"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Complex Complex::operator*(const Complex&amp; c)const</w:t>
      </w:r>
      <w:r>
        <w:rPr>
          <w:rFonts w:hint="eastAsia" w:eastAsia="新宋体" w:cs="Times New Roman"/>
          <w:b/>
          <w:bCs/>
          <w:color w:val="0000FF"/>
          <w:sz w:val="18"/>
          <w:szCs w:val="18"/>
          <w:lang w:val="en-US" w:eastAsia="zh-CN"/>
        </w:rPr>
        <w:t xml:space="preserve">  //乘法</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Complex ji;</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ji.m_real = m_real * c.m_real - m_image * c.m_image;</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ji.m_image = m_real * c.m_image + m_image * m_real;</w:t>
      </w:r>
    </w:p>
    <w:p>
      <w:pPr>
        <w:spacing w:beforeLines="0" w:afterLines="0"/>
        <w:jc w:val="left"/>
        <w:rPr>
          <w:rFonts w:hint="default" w:ascii="Times New Roman" w:hAnsi="Times New Roman" w:eastAsia="新宋体" w:cs="Times New Roman"/>
          <w:b/>
          <w:bCs/>
          <w:color w:val="0000FF"/>
          <w:sz w:val="18"/>
          <w:szCs w:val="18"/>
        </w:rPr>
      </w:pPr>
      <w:r>
        <w:rPr>
          <w:rFonts w:hint="default" w:ascii="Times New Roman" w:hAnsi="Times New Roman" w:eastAsia="新宋体" w:cs="Times New Roman"/>
          <w:b/>
          <w:bCs/>
          <w:color w:val="0000FF"/>
          <w:sz w:val="18"/>
          <w:szCs w:val="18"/>
        </w:rPr>
        <w:tab/>
      </w:r>
      <w:r>
        <w:rPr>
          <w:rFonts w:hint="default" w:ascii="Times New Roman" w:hAnsi="Times New Roman" w:eastAsia="新宋体" w:cs="Times New Roman"/>
          <w:b/>
          <w:bCs/>
          <w:color w:val="0000FF"/>
          <w:sz w:val="18"/>
          <w:szCs w:val="18"/>
        </w:rPr>
        <w:t>return ji;</w:t>
      </w:r>
    </w:p>
    <w:p>
      <w:pPr>
        <w:pStyle w:val="4"/>
        <w:spacing w:line="205" w:lineRule="exact"/>
        <w:ind w:left="465"/>
        <w:rPr>
          <w:rFonts w:hint="eastAsia" w:eastAsia="新宋体" w:cs="Times New Roman"/>
          <w:b/>
          <w:bCs/>
          <w:color w:val="0000FF"/>
          <w:sz w:val="18"/>
          <w:szCs w:val="18"/>
          <w:lang w:val="en-US" w:eastAsia="zh-CN"/>
        </w:rPr>
      </w:pPr>
      <w:r>
        <w:rPr>
          <w:rFonts w:hint="default" w:ascii="Times New Roman" w:hAnsi="Times New Roman" w:eastAsia="新宋体" w:cs="Times New Roman"/>
          <w:b/>
          <w:bCs/>
          <w:color w:val="0000FF"/>
          <w:sz w:val="18"/>
          <w:szCs w:val="18"/>
        </w:rPr>
        <w:t>}</w:t>
      </w:r>
    </w:p>
    <w:p>
      <w:pPr>
        <w:spacing w:beforeLines="0" w:afterLines="0"/>
        <w:jc w:val="left"/>
        <w:rPr>
          <w:rFonts w:hint="default" w:ascii="新宋体" w:hAnsi="新宋体" w:eastAsia="新宋体"/>
          <w:b/>
          <w:bCs/>
          <w:color w:val="0000FF"/>
          <w:sz w:val="19"/>
          <w:lang w:val="en-US" w:eastAsia="zh-CN"/>
        </w:rPr>
      </w:pPr>
      <w:r>
        <w:rPr>
          <w:rFonts w:hint="eastAsia" w:ascii="新宋体" w:hAnsi="新宋体" w:eastAsia="新宋体"/>
          <w:b/>
          <w:bCs/>
          <w:color w:val="0000FF"/>
          <w:sz w:val="19"/>
        </w:rPr>
        <w:t xml:space="preserve">ostream&amp; operator&lt;&lt;(ostream&amp; out, Complex&amp; c) </w:t>
      </w:r>
      <w:r>
        <w:rPr>
          <w:rFonts w:hint="eastAsia" w:ascii="新宋体" w:hAnsi="新宋体" w:eastAsia="新宋体"/>
          <w:b/>
          <w:bCs/>
          <w:color w:val="0000FF"/>
          <w:sz w:val="19"/>
          <w:lang w:val="en-US" w:eastAsia="zh-CN"/>
        </w:rPr>
        <w:t xml:space="preserve">  //输出</w:t>
      </w:r>
    </w:p>
    <w:p>
      <w:pPr>
        <w:spacing w:beforeLines="0" w:afterLines="0"/>
        <w:jc w:val="left"/>
        <w:rPr>
          <w:rFonts w:hint="eastAsia" w:ascii="新宋体" w:hAnsi="新宋体" w:eastAsia="新宋体"/>
          <w:b/>
          <w:bCs/>
          <w:color w:val="0000FF"/>
          <w:sz w:val="19"/>
        </w:rPr>
      </w:pPr>
      <w:r>
        <w:rPr>
          <w:rFonts w:hint="eastAsia" w:ascii="新宋体" w:hAnsi="新宋体" w:eastAsia="新宋体"/>
          <w:b/>
          <w:bCs/>
          <w:color w:val="0000FF"/>
          <w:sz w:val="19"/>
        </w:rPr>
        <w:t>{</w:t>
      </w:r>
    </w:p>
    <w:p>
      <w:pPr>
        <w:spacing w:beforeLines="0" w:afterLines="0"/>
        <w:jc w:val="left"/>
        <w:rPr>
          <w:rFonts w:hint="eastAsia" w:ascii="新宋体" w:hAnsi="新宋体" w:eastAsia="新宋体"/>
          <w:b/>
          <w:bCs/>
          <w:color w:val="0000FF"/>
          <w:sz w:val="19"/>
        </w:rPr>
      </w:pPr>
      <w:r>
        <w:rPr>
          <w:rFonts w:hint="eastAsia" w:ascii="新宋体" w:hAnsi="新宋体" w:eastAsia="新宋体"/>
          <w:b/>
          <w:bCs/>
          <w:color w:val="0000FF"/>
          <w:sz w:val="19"/>
        </w:rPr>
        <w:tab/>
      </w:r>
      <w:r>
        <w:rPr>
          <w:rFonts w:hint="eastAsia" w:ascii="新宋体" w:hAnsi="新宋体" w:eastAsia="新宋体"/>
          <w:b/>
          <w:bCs/>
          <w:color w:val="0000FF"/>
          <w:sz w:val="19"/>
        </w:rPr>
        <w:t>out &lt;&lt; c.m_real &lt;&lt; " + " &lt;&lt; c.m_image &lt;&lt; " i ";</w:t>
      </w:r>
    </w:p>
    <w:p>
      <w:pPr>
        <w:spacing w:beforeLines="0" w:afterLines="0"/>
        <w:jc w:val="left"/>
        <w:rPr>
          <w:rFonts w:hint="eastAsia" w:ascii="新宋体" w:hAnsi="新宋体" w:eastAsia="新宋体"/>
          <w:b/>
          <w:bCs/>
          <w:color w:val="0000FF"/>
          <w:sz w:val="19"/>
        </w:rPr>
      </w:pPr>
      <w:r>
        <w:rPr>
          <w:rFonts w:hint="eastAsia" w:ascii="新宋体" w:hAnsi="新宋体" w:eastAsia="新宋体"/>
          <w:b/>
          <w:bCs/>
          <w:color w:val="0000FF"/>
          <w:sz w:val="19"/>
        </w:rPr>
        <w:tab/>
      </w:r>
      <w:r>
        <w:rPr>
          <w:rFonts w:hint="eastAsia" w:ascii="新宋体" w:hAnsi="新宋体" w:eastAsia="新宋体"/>
          <w:b/>
          <w:bCs/>
          <w:color w:val="0000FF"/>
          <w:sz w:val="19"/>
        </w:rPr>
        <w:t>return out;</w:t>
      </w:r>
    </w:p>
    <w:p>
      <w:pPr>
        <w:spacing w:beforeLines="0" w:afterLines="0"/>
        <w:jc w:val="left"/>
        <w:rPr>
          <w:rFonts w:hint="eastAsia" w:eastAsia="新宋体" w:cs="Times New Roman"/>
          <w:b/>
          <w:bCs/>
          <w:color w:val="0000FF"/>
          <w:sz w:val="18"/>
          <w:szCs w:val="18"/>
          <w:lang w:val="en-US" w:eastAsia="zh-CN"/>
        </w:rPr>
      </w:pPr>
      <w:r>
        <w:rPr>
          <w:rFonts w:hint="eastAsia" w:ascii="新宋体" w:hAnsi="新宋体" w:eastAsia="新宋体"/>
          <w:b/>
          <w:bCs/>
          <w:color w:val="0000FF"/>
          <w:sz w:val="19"/>
        </w:rPr>
        <w:t>}</w:t>
      </w:r>
    </w:p>
    <w:p>
      <w:pPr>
        <w:pStyle w:val="8"/>
        <w:numPr>
          <w:ilvl w:val="0"/>
          <w:numId w:val="1"/>
        </w:numPr>
        <w:tabs>
          <w:tab w:val="left" w:pos="469"/>
        </w:tabs>
        <w:spacing w:before="94" w:after="0" w:line="240" w:lineRule="auto"/>
        <w:ind w:left="468" w:right="0" w:hanging="364"/>
        <w:jc w:val="left"/>
        <w:rPr>
          <w:rFonts w:hint="default" w:ascii="Times New Roman" w:hAnsi="Times New Roman" w:eastAsia="Times New Roman" w:cs="Times New Roman"/>
          <w:sz w:val="18"/>
          <w:szCs w:val="18"/>
        </w:rPr>
      </w:pPr>
      <w:r>
        <w:rPr>
          <w:rFonts w:hint="default" w:ascii="Times New Roman" w:hAnsi="Times New Roman" w:cs="Times New Roman"/>
          <w:spacing w:val="21"/>
          <w:sz w:val="18"/>
          <w:szCs w:val="18"/>
        </w:rPr>
        <w:t>已知</w:t>
      </w:r>
      <w:r>
        <w:rPr>
          <w:rFonts w:hint="default" w:ascii="Times New Roman" w:hAnsi="Times New Roman" w:eastAsia="Times New Roman" w:cs="Times New Roman"/>
          <w:sz w:val="18"/>
          <w:szCs w:val="18"/>
        </w:rPr>
        <w:t xml:space="preserve">Point </w:t>
      </w:r>
      <w:r>
        <w:rPr>
          <w:rFonts w:hint="default" w:ascii="Times New Roman" w:hAnsi="Times New Roman" w:cs="Times New Roman"/>
          <w:spacing w:val="-15"/>
          <w:sz w:val="18"/>
          <w:szCs w:val="18"/>
        </w:rPr>
        <w:t xml:space="preserve">类和 </w:t>
      </w:r>
      <w:r>
        <w:rPr>
          <w:rFonts w:hint="default" w:ascii="Times New Roman" w:hAnsi="Times New Roman" w:eastAsia="Times New Roman" w:cs="Times New Roman"/>
          <w:sz w:val="18"/>
          <w:szCs w:val="18"/>
        </w:rPr>
        <w:t>LineString</w:t>
      </w:r>
      <w:r>
        <w:rPr>
          <w:rFonts w:hint="default" w:ascii="Times New Roman" w:hAnsi="Times New Roman" w:eastAsia="Times New Roman" w:cs="Times New Roman"/>
          <w:spacing w:val="-2"/>
          <w:sz w:val="18"/>
          <w:szCs w:val="18"/>
        </w:rPr>
        <w:t xml:space="preserve"> </w:t>
      </w:r>
      <w:r>
        <w:rPr>
          <w:rFonts w:hint="default" w:ascii="Times New Roman" w:hAnsi="Times New Roman" w:cs="Times New Roman"/>
          <w:spacing w:val="-4"/>
          <w:sz w:val="18"/>
          <w:szCs w:val="18"/>
        </w:rPr>
        <w:t xml:space="preserve">折线类定义如下，请写出 </w:t>
      </w:r>
      <w:r>
        <w:rPr>
          <w:rFonts w:hint="default" w:ascii="Times New Roman" w:hAnsi="Times New Roman" w:eastAsia="Times New Roman" w:cs="Times New Roman"/>
          <w:sz w:val="18"/>
          <w:szCs w:val="18"/>
        </w:rPr>
        <w:t xml:space="preserve">LineString </w:t>
      </w:r>
      <w:r>
        <w:rPr>
          <w:rFonts w:hint="default" w:ascii="Times New Roman" w:hAnsi="Times New Roman" w:cs="Times New Roman"/>
          <w:spacing w:val="-1"/>
          <w:sz w:val="18"/>
          <w:szCs w:val="18"/>
        </w:rPr>
        <w:t>类的各个成员函数的实现。</w:t>
      </w:r>
    </w:p>
    <w:p>
      <w:pPr>
        <w:pStyle w:val="4"/>
        <w:spacing w:before="93"/>
        <w:ind w:left="530"/>
        <w:rPr>
          <w:rFonts w:hint="default" w:ascii="Times New Roman" w:hAnsi="Times New Roman" w:cs="Times New Roman"/>
          <w:sz w:val="18"/>
          <w:szCs w:val="18"/>
        </w:rPr>
      </w:pPr>
      <w:r>
        <w:rPr>
          <w:rFonts w:hint="default" w:ascii="Times New Roman" w:hAnsi="Times New Roman" w:cs="Times New Roman"/>
          <w:sz w:val="18"/>
          <w:szCs w:val="18"/>
        </w:rPr>
        <w:t>class Point{public: double x,y; };</w:t>
      </w:r>
    </w:p>
    <w:p>
      <w:pPr>
        <w:pStyle w:val="4"/>
        <w:spacing w:before="93"/>
        <w:ind w:left="525"/>
        <w:rPr>
          <w:rFonts w:hint="default" w:ascii="Times New Roman" w:hAnsi="Times New Roman" w:eastAsia="宋体" w:cs="Times New Roman"/>
          <w:sz w:val="18"/>
          <w:szCs w:val="18"/>
        </w:rPr>
      </w:pPr>
      <w:r>
        <w:rPr>
          <w:rFonts w:hint="default" w:ascii="Times New Roman" w:hAnsi="Times New Roman" w:cs="Times New Roman"/>
          <w:sz w:val="18"/>
          <w:szCs w:val="18"/>
        </w:rPr>
        <w:t>class LineString{ //</w:t>
      </w:r>
      <w:r>
        <w:rPr>
          <w:rFonts w:hint="default" w:ascii="Times New Roman" w:hAnsi="Times New Roman" w:eastAsia="宋体" w:cs="Times New Roman"/>
          <w:sz w:val="18"/>
          <w:szCs w:val="18"/>
        </w:rPr>
        <w:t xml:space="preserve">由多个点组成的线串类，由 </w:t>
      </w:r>
      <w:r>
        <w:rPr>
          <w:rFonts w:hint="default" w:ascii="Times New Roman" w:hAnsi="Times New Roman" w:cs="Times New Roman"/>
          <w:sz w:val="18"/>
          <w:szCs w:val="18"/>
        </w:rPr>
        <w:t xml:space="preserve">n </w:t>
      </w:r>
      <w:r>
        <w:rPr>
          <w:rFonts w:hint="default" w:ascii="Times New Roman" w:hAnsi="Times New Roman" w:eastAsia="宋体" w:cs="Times New Roman"/>
          <w:sz w:val="18"/>
          <w:szCs w:val="18"/>
        </w:rPr>
        <w:t xml:space="preserve">个点组成的折线包含 </w:t>
      </w:r>
      <w:r>
        <w:rPr>
          <w:rFonts w:hint="default" w:ascii="Times New Roman" w:hAnsi="Times New Roman" w:cs="Times New Roman"/>
          <w:sz w:val="18"/>
          <w:szCs w:val="18"/>
        </w:rPr>
        <w:t xml:space="preserve">n-1 </w:t>
      </w:r>
      <w:r>
        <w:rPr>
          <w:rFonts w:hint="default" w:ascii="Times New Roman" w:hAnsi="Times New Roman" w:eastAsia="宋体" w:cs="Times New Roman"/>
          <w:sz w:val="18"/>
          <w:szCs w:val="18"/>
        </w:rPr>
        <w:t>个线段</w:t>
      </w:r>
    </w:p>
    <w:p>
      <w:pPr>
        <w:pStyle w:val="4"/>
        <w:spacing w:before="81" w:line="326" w:lineRule="auto"/>
        <w:ind w:left="1302" w:right="3509" w:hanging="778"/>
        <w:rPr>
          <w:rFonts w:hint="default" w:ascii="Times New Roman" w:hAnsi="Times New Roman" w:eastAsia="宋体" w:cs="Times New Roman"/>
          <w:sz w:val="18"/>
          <w:szCs w:val="18"/>
        </w:rPr>
      </w:pPr>
      <w:r>
        <w:rPr>
          <w:rFonts w:hint="default" w:ascii="Times New Roman" w:hAnsi="Times New Roman" w:cs="Times New Roman"/>
          <w:sz w:val="18"/>
          <w:szCs w:val="18"/>
        </w:rPr>
        <w:t>public: LineString (Point *pnts,int num); //</w:t>
      </w:r>
      <w:r>
        <w:rPr>
          <w:rFonts w:hint="default" w:ascii="Times New Roman" w:hAnsi="Times New Roman" w:eastAsia="宋体" w:cs="Times New Roman"/>
          <w:sz w:val="18"/>
          <w:szCs w:val="18"/>
        </w:rPr>
        <w:t>构造函数</w:t>
      </w:r>
      <w:r>
        <w:rPr>
          <w:rFonts w:hint="default" w:ascii="Times New Roman" w:hAnsi="Times New Roman" w:cs="Times New Roman"/>
          <w:sz w:val="18"/>
          <w:szCs w:val="18"/>
        </w:rPr>
        <w:t>,</w:t>
      </w:r>
      <w:r>
        <w:rPr>
          <w:rFonts w:hint="default" w:ascii="Times New Roman" w:hAnsi="Times New Roman" w:eastAsia="宋体" w:cs="Times New Roman"/>
          <w:sz w:val="18"/>
          <w:szCs w:val="18"/>
        </w:rPr>
        <w:t>通过传入点数组来构造</w:t>
      </w:r>
      <w:r>
        <w:rPr>
          <w:rFonts w:hint="default" w:ascii="Times New Roman" w:hAnsi="Times New Roman" w:cs="Times New Roman"/>
          <w:sz w:val="18"/>
          <w:szCs w:val="18"/>
        </w:rPr>
        <w:t xml:space="preserve">LineString (const LineString &amp;another); // </w:t>
      </w:r>
      <w:r>
        <w:rPr>
          <w:rFonts w:hint="default" w:ascii="Times New Roman" w:hAnsi="Times New Roman" w:eastAsia="宋体" w:cs="Times New Roman"/>
          <w:sz w:val="18"/>
          <w:szCs w:val="18"/>
        </w:rPr>
        <w:t>复制构造函数</w:t>
      </w:r>
    </w:p>
    <w:p>
      <w:pPr>
        <w:pStyle w:val="4"/>
        <w:spacing w:line="228" w:lineRule="exact"/>
        <w:ind w:left="1298"/>
        <w:rPr>
          <w:rFonts w:hint="default" w:ascii="Times New Roman" w:hAnsi="Times New Roman" w:eastAsia="宋体" w:cs="Times New Roman"/>
          <w:sz w:val="18"/>
          <w:szCs w:val="18"/>
        </w:rPr>
      </w:pPr>
      <w:r>
        <w:rPr>
          <w:rFonts w:hint="default" w:ascii="Times New Roman" w:hAnsi="Times New Roman" w:cs="Times New Roman"/>
          <w:sz w:val="18"/>
          <w:szCs w:val="18"/>
        </w:rPr>
        <w:t xml:space="preserve">~LineString (); // </w:t>
      </w:r>
      <w:r>
        <w:rPr>
          <w:rFonts w:hint="default" w:ascii="Times New Roman" w:hAnsi="Times New Roman" w:eastAsia="宋体" w:cs="Times New Roman"/>
          <w:sz w:val="18"/>
          <w:szCs w:val="18"/>
        </w:rPr>
        <w:t>析构函数</w:t>
      </w:r>
    </w:p>
    <w:p>
      <w:pPr>
        <w:pStyle w:val="4"/>
        <w:spacing w:before="82"/>
        <w:ind w:left="1290"/>
        <w:rPr>
          <w:rFonts w:hint="default" w:ascii="Times New Roman" w:hAnsi="Times New Roman" w:eastAsia="宋体" w:cs="Times New Roman"/>
          <w:sz w:val="18"/>
          <w:szCs w:val="18"/>
        </w:rPr>
      </w:pPr>
      <w:r>
        <w:rPr>
          <w:rFonts w:hint="default" w:ascii="Times New Roman" w:hAnsi="Times New Roman" w:cs="Times New Roman"/>
          <w:sz w:val="18"/>
          <w:szCs w:val="18"/>
        </w:rPr>
        <w:t xml:space="preserve">LineString &amp; operator =(const LineString &amp;rhs); // </w:t>
      </w:r>
      <w:r>
        <w:rPr>
          <w:rFonts w:hint="default" w:ascii="Times New Roman" w:hAnsi="Times New Roman" w:eastAsia="宋体" w:cs="Times New Roman"/>
          <w:sz w:val="18"/>
          <w:szCs w:val="18"/>
        </w:rPr>
        <w:t>赋值函数</w:t>
      </w:r>
    </w:p>
    <w:p>
      <w:pPr>
        <w:pStyle w:val="4"/>
        <w:spacing w:before="81"/>
        <w:ind w:left="1283"/>
        <w:rPr>
          <w:rFonts w:hint="default" w:ascii="Times New Roman" w:hAnsi="Times New Roman" w:eastAsia="宋体" w:cs="Times New Roman"/>
          <w:sz w:val="18"/>
          <w:szCs w:val="18"/>
        </w:rPr>
      </w:pPr>
      <w:r>
        <w:rPr>
          <w:rFonts w:hint="default" w:ascii="Times New Roman" w:hAnsi="Times New Roman" w:cs="Times New Roman"/>
          <w:sz w:val="18"/>
          <w:szCs w:val="18"/>
        </w:rPr>
        <w:t>Point&amp; operator[](int index);//</w:t>
      </w:r>
      <w:r>
        <w:rPr>
          <w:rFonts w:hint="default" w:ascii="Times New Roman" w:hAnsi="Times New Roman" w:eastAsia="宋体" w:cs="Times New Roman"/>
          <w:sz w:val="18"/>
          <w:szCs w:val="18"/>
        </w:rPr>
        <w:t xml:space="preserve">返回线串中第 </w:t>
      </w:r>
      <w:r>
        <w:rPr>
          <w:rFonts w:hint="default" w:ascii="Times New Roman" w:hAnsi="Times New Roman" w:cs="Times New Roman"/>
          <w:sz w:val="18"/>
          <w:szCs w:val="18"/>
        </w:rPr>
        <w:t xml:space="preserve">index </w:t>
      </w:r>
      <w:r>
        <w:rPr>
          <w:rFonts w:hint="default" w:ascii="Times New Roman" w:hAnsi="Times New Roman" w:eastAsia="宋体" w:cs="Times New Roman"/>
          <w:sz w:val="18"/>
          <w:szCs w:val="18"/>
        </w:rPr>
        <w:t>个点的引用</w:t>
      </w:r>
    </w:p>
    <w:p>
      <w:pPr>
        <w:pStyle w:val="4"/>
        <w:spacing w:before="81"/>
        <w:ind w:left="525"/>
        <w:rPr>
          <w:rFonts w:hint="default" w:ascii="Times New Roman" w:hAnsi="Times New Roman" w:eastAsia="宋体" w:cs="Times New Roman"/>
          <w:sz w:val="18"/>
          <w:szCs w:val="18"/>
        </w:rPr>
      </w:pPr>
      <w:r>
        <w:rPr>
          <w:rFonts w:hint="default" w:ascii="Times New Roman" w:hAnsi="Times New Roman" w:cs="Times New Roman"/>
          <w:sz w:val="18"/>
          <w:szCs w:val="18"/>
        </w:rPr>
        <w:t xml:space="preserve">private: Point  *m_data; // </w:t>
      </w:r>
      <w:r>
        <w:rPr>
          <w:rFonts w:hint="default" w:ascii="Times New Roman" w:hAnsi="Times New Roman" w:eastAsia="宋体" w:cs="Times New Roman"/>
          <w:sz w:val="18"/>
          <w:szCs w:val="18"/>
        </w:rPr>
        <w:t>用于保存组成线串的点</w:t>
      </w:r>
    </w:p>
    <w:p>
      <w:pPr>
        <w:pStyle w:val="4"/>
        <w:tabs>
          <w:tab w:val="left" w:pos="1653"/>
        </w:tabs>
        <w:spacing w:before="82"/>
        <w:ind w:left="1130"/>
        <w:rPr>
          <w:rFonts w:hint="default" w:ascii="Times New Roman" w:hAnsi="Times New Roman" w:eastAsia="宋体" w:cs="Times New Roman"/>
          <w:sz w:val="18"/>
          <w:szCs w:val="18"/>
        </w:rPr>
      </w:pPr>
      <w:r>
        <w:rPr>
          <w:rFonts w:hint="default" w:ascii="Times New Roman" w:hAnsi="Times New Roman" w:cs="Times New Roman"/>
          <w:sz w:val="18"/>
          <w:szCs w:val="18"/>
        </w:rPr>
        <w:t>int</w:t>
      </w:r>
      <w:r>
        <w:rPr>
          <w:rFonts w:hint="default" w:ascii="Times New Roman" w:hAnsi="Times New Roman" w:cs="Times New Roman"/>
          <w:sz w:val="18"/>
          <w:szCs w:val="18"/>
        </w:rPr>
        <w:tab/>
      </w:r>
      <w:r>
        <w:rPr>
          <w:rFonts w:hint="default" w:ascii="Times New Roman" w:hAnsi="Times New Roman" w:cs="Times New Roman"/>
          <w:sz w:val="18"/>
          <w:szCs w:val="18"/>
        </w:rPr>
        <w:t>m_num;//</w:t>
      </w:r>
      <w:r>
        <w:rPr>
          <w:rFonts w:hint="default" w:ascii="Times New Roman" w:hAnsi="Times New Roman" w:cs="Times New Roman"/>
          <w:spacing w:val="1"/>
          <w:sz w:val="18"/>
          <w:szCs w:val="18"/>
        </w:rPr>
        <w:t xml:space="preserve"> </w:t>
      </w:r>
      <w:r>
        <w:rPr>
          <w:rFonts w:hint="default" w:ascii="Times New Roman" w:hAnsi="Times New Roman" w:eastAsia="宋体" w:cs="Times New Roman"/>
          <w:sz w:val="18"/>
          <w:szCs w:val="18"/>
        </w:rPr>
        <w:t>线串中点的数量</w:t>
      </w:r>
    </w:p>
    <w:p>
      <w:pPr>
        <w:pStyle w:val="4"/>
        <w:spacing w:before="93"/>
        <w:ind w:left="525"/>
        <w:rPr>
          <w:rFonts w:hint="default" w:ascii="Times New Roman" w:hAnsi="Times New Roman" w:cs="Times New Roman"/>
          <w:sz w:val="18"/>
          <w:szCs w:val="18"/>
        </w:rPr>
      </w:pPr>
      <w:r>
        <w:rPr>
          <w:rFonts w:hint="default" w:ascii="Times New Roman" w:hAnsi="Times New Roman" w:cs="Times New Roman"/>
          <w:sz w:val="18"/>
          <w:szCs w:val="18"/>
        </w:rPr>
        <w:t>};</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LineString::LineString(Point* pnts, int num)</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firstLine="180" w:firstLineChars="1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m_data = pnts;</w:t>
      </w:r>
    </w:p>
    <w:p>
      <w:pPr>
        <w:tabs>
          <w:tab w:val="left" w:pos="702"/>
        </w:tabs>
        <w:spacing w:before="71"/>
        <w:ind w:right="0" w:firstLine="180" w:firstLineChars="1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m_num = num;</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LineString::LineString(const LineString&amp; another)</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firstLine="180" w:firstLineChars="1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m_data = another.m_data;</w:t>
      </w:r>
    </w:p>
    <w:p>
      <w:pPr>
        <w:tabs>
          <w:tab w:val="left" w:pos="702"/>
        </w:tabs>
        <w:spacing w:before="71"/>
        <w:ind w:right="0" w:firstLine="180" w:firstLineChars="1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m_num = another.m_num;</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LineString::~LineString(){}</w:t>
      </w:r>
    </w:p>
    <w:p>
      <w:pPr>
        <w:tabs>
          <w:tab w:val="left" w:pos="702"/>
        </w:tabs>
        <w:spacing w:before="71"/>
        <w:ind w:right="0"/>
        <w:jc w:val="left"/>
        <w:rPr>
          <w:rFonts w:hint="default" w:ascii="Times New Roman" w:eastAsia="Times New Roman"/>
          <w:b/>
          <w:bCs/>
          <w:color w:val="0000FF"/>
          <w:sz w:val="18"/>
          <w:lang w:val="en-US" w:eastAsia="zh-CN"/>
        </w:rPr>
      </w:pP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LineString&amp; LineString::operator=(const LineString&amp; rhs)</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jc w:val="left"/>
        <w:rPr>
          <w:rFonts w:hint="default" w:ascii="Times New Roman" w:eastAsia="Times New Roman"/>
          <w:b/>
          <w:bCs/>
          <w:color w:val="0000FF"/>
          <w:sz w:val="18"/>
          <w:lang w:val="en-US" w:eastAsia="zh-CN"/>
        </w:rPr>
      </w:pPr>
      <w:r>
        <w:rPr>
          <w:rFonts w:hint="eastAsia"/>
          <w:b/>
          <w:bCs/>
          <w:color w:val="0000FF"/>
          <w:sz w:val="18"/>
          <w:lang w:val="en-US" w:eastAsia="zh-CN"/>
        </w:rPr>
        <w:t xml:space="preserve">  </w:t>
      </w:r>
      <w:r>
        <w:rPr>
          <w:rFonts w:hint="default" w:ascii="Times New Roman" w:eastAsia="Times New Roman"/>
          <w:b/>
          <w:bCs/>
          <w:color w:val="0000FF"/>
          <w:sz w:val="18"/>
          <w:lang w:val="en-US" w:eastAsia="zh-CN"/>
        </w:rPr>
        <w:t>m_data = rhs.m_data;</w:t>
      </w:r>
    </w:p>
    <w:p>
      <w:pPr>
        <w:tabs>
          <w:tab w:val="left" w:pos="702"/>
        </w:tabs>
        <w:spacing w:before="71"/>
        <w:ind w:right="0"/>
        <w:jc w:val="left"/>
        <w:rPr>
          <w:rFonts w:hint="default" w:ascii="Times New Roman" w:eastAsia="Times New Roman"/>
          <w:b/>
          <w:bCs/>
          <w:color w:val="0000FF"/>
          <w:sz w:val="18"/>
          <w:lang w:val="en-US" w:eastAsia="zh-CN"/>
        </w:rPr>
      </w:pPr>
      <w:r>
        <w:rPr>
          <w:rFonts w:hint="eastAsia"/>
          <w:b/>
          <w:bCs/>
          <w:color w:val="0000FF"/>
          <w:sz w:val="18"/>
          <w:lang w:val="en-US" w:eastAsia="zh-CN"/>
        </w:rPr>
        <w:t xml:space="preserve">  </w:t>
      </w:r>
      <w:r>
        <w:rPr>
          <w:rFonts w:hint="default" w:ascii="Times New Roman" w:eastAsia="Times New Roman"/>
          <w:b/>
          <w:bCs/>
          <w:color w:val="0000FF"/>
          <w:sz w:val="18"/>
          <w:lang w:val="en-US" w:eastAsia="zh-CN"/>
        </w:rPr>
        <w:t>m_num = rhs.m_num;</w:t>
      </w:r>
    </w:p>
    <w:p>
      <w:pPr>
        <w:tabs>
          <w:tab w:val="left" w:pos="702"/>
        </w:tabs>
        <w:spacing w:before="71"/>
        <w:ind w:right="0"/>
        <w:jc w:val="left"/>
        <w:rPr>
          <w:rFonts w:hint="default" w:ascii="Times New Roman" w:eastAsia="Times New Roman"/>
          <w:b/>
          <w:bCs/>
          <w:color w:val="0000FF"/>
          <w:sz w:val="18"/>
          <w:lang w:val="en-US" w:eastAsia="zh-CN"/>
        </w:rPr>
      </w:pPr>
      <w:r>
        <w:rPr>
          <w:rFonts w:hint="eastAsia"/>
          <w:b/>
          <w:bCs/>
          <w:color w:val="0000FF"/>
          <w:sz w:val="18"/>
          <w:lang w:val="en-US" w:eastAsia="zh-CN"/>
        </w:rPr>
        <w:t xml:space="preserve">  </w:t>
      </w:r>
      <w:r>
        <w:rPr>
          <w:rFonts w:hint="default" w:ascii="Times New Roman" w:eastAsia="Times New Roman"/>
          <w:b/>
          <w:bCs/>
          <w:color w:val="0000FF"/>
          <w:sz w:val="18"/>
          <w:lang w:val="en-US" w:eastAsia="zh-CN"/>
        </w:rPr>
        <w:t>return *this;</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bookmarkStart w:id="0" w:name="_GoBack"/>
      <w:bookmarkEnd w:id="0"/>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Point&amp; LineString::operator[](int index)</w:t>
      </w:r>
    </w:p>
    <w:p>
      <w:pPr>
        <w:tabs>
          <w:tab w:val="left" w:pos="702"/>
        </w:tabs>
        <w:spacing w:before="71"/>
        <w:ind w:right="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w:t>
      </w:r>
    </w:p>
    <w:p>
      <w:pPr>
        <w:tabs>
          <w:tab w:val="left" w:pos="702"/>
        </w:tabs>
        <w:spacing w:before="71"/>
        <w:ind w:right="0" w:firstLine="180" w:firstLineChars="1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if (index&gt;m_num)</w:t>
      </w:r>
    </w:p>
    <w:p>
      <w:pPr>
        <w:tabs>
          <w:tab w:val="left" w:pos="702"/>
        </w:tabs>
        <w:spacing w:before="71"/>
        <w:ind w:right="0" w:firstLine="360" w:firstLineChars="200"/>
        <w:jc w:val="left"/>
        <w:rPr>
          <w:rFonts w:hint="default" w:ascii="Times New Roman" w:eastAsia="Times New Roman"/>
          <w:b/>
          <w:bCs/>
          <w:color w:val="0000FF"/>
          <w:sz w:val="18"/>
          <w:lang w:val="en-US" w:eastAsia="zh-CN"/>
        </w:rPr>
      </w:pPr>
      <w:r>
        <w:rPr>
          <w:rFonts w:hint="default" w:ascii="Times New Roman" w:eastAsia="Times New Roman"/>
          <w:b/>
          <w:bCs/>
          <w:color w:val="0000FF"/>
          <w:sz w:val="18"/>
          <w:lang w:val="en-US" w:eastAsia="zh-CN"/>
        </w:rPr>
        <w:t>return m_data[0];</w:t>
      </w:r>
      <w:r>
        <w:rPr>
          <w:rFonts w:hint="eastAsia"/>
          <w:b/>
          <w:bCs/>
          <w:color w:val="0000FF"/>
          <w:sz w:val="18"/>
          <w:lang w:val="en-US" w:eastAsia="zh-CN"/>
        </w:rPr>
        <w:t xml:space="preserve">   </w:t>
      </w:r>
      <w:r>
        <w:rPr>
          <w:rFonts w:hint="default" w:ascii="Times New Roman" w:eastAsia="Times New Roman"/>
          <w:b/>
          <w:bCs/>
          <w:color w:val="0000FF"/>
          <w:sz w:val="18"/>
          <w:lang w:val="en-US" w:eastAsia="zh-CN"/>
        </w:rPr>
        <w:t>//当传入的index大于数组的长度，则返回第一个元素</w:t>
      </w:r>
    </w:p>
    <w:p>
      <w:pPr>
        <w:tabs>
          <w:tab w:val="left" w:pos="702"/>
        </w:tabs>
        <w:spacing w:before="71"/>
        <w:ind w:right="0"/>
        <w:jc w:val="left"/>
        <w:rPr>
          <w:rFonts w:hint="default" w:ascii="Times New Roman" w:eastAsia="Times New Roman"/>
          <w:b/>
          <w:bCs/>
          <w:color w:val="0000FF"/>
          <w:sz w:val="18"/>
          <w:lang w:val="en-US" w:eastAsia="zh-CN"/>
        </w:rPr>
      </w:pPr>
      <w:r>
        <w:rPr>
          <w:rFonts w:hint="eastAsia"/>
          <w:b/>
          <w:bCs/>
          <w:color w:val="0000FF"/>
          <w:sz w:val="18"/>
          <w:lang w:val="en-US" w:eastAsia="zh-CN"/>
        </w:rPr>
        <w:t xml:space="preserve"> </w:t>
      </w:r>
      <w:r>
        <w:rPr>
          <w:rFonts w:hint="default" w:ascii="Times New Roman" w:eastAsia="Times New Roman"/>
          <w:b/>
          <w:bCs/>
          <w:color w:val="0000FF"/>
          <w:sz w:val="18"/>
          <w:lang w:val="en-US" w:eastAsia="zh-CN"/>
        </w:rPr>
        <w:t>return m_data[index];</w:t>
      </w:r>
    </w:p>
    <w:p>
      <w:pPr>
        <w:tabs>
          <w:tab w:val="left" w:pos="702"/>
        </w:tabs>
        <w:spacing w:before="71"/>
        <w:ind w:right="0"/>
        <w:jc w:val="left"/>
        <w:rPr>
          <w:rFonts w:hint="default" w:ascii="Times New Roman" w:eastAsia="Times New Roman"/>
          <w:b/>
          <w:bCs/>
          <w:color w:val="0000FF"/>
          <w:sz w:val="18"/>
          <w:lang w:val="en-US" w:eastAsia="zh-CN"/>
        </w:rPr>
      </w:pPr>
      <w:r>
        <w:rPr>
          <w:rFonts w:hint="eastAsia"/>
          <w:b/>
          <w:bCs/>
          <w:color w:val="0000FF"/>
          <w:sz w:val="18"/>
          <w:lang w:val="en-US" w:eastAsia="zh-CN"/>
        </w:rPr>
        <w:t xml:space="preserve"> </w:t>
      </w:r>
      <w:r>
        <w:rPr>
          <w:rFonts w:hint="default" w:ascii="Times New Roman" w:eastAsia="Times New Roman"/>
          <w:b/>
          <w:bCs/>
          <w:color w:val="0000FF"/>
          <w:sz w:val="18"/>
          <w:lang w:val="en-US" w:eastAsia="zh-CN"/>
        </w:rPr>
        <w:t>}</w:t>
      </w:r>
    </w:p>
    <w:sectPr>
      <w:type w:val="continuous"/>
      <w:pgSz w:w="11910" w:h="16840"/>
      <w:pgMar w:top="1580" w:right="800" w:bottom="280" w:left="12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Bahnschrift SemiBold 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Gadugi">
    <w:panose1 w:val="020B0502040204020203"/>
    <w:charset w:val="00"/>
    <w:family w:val="auto"/>
    <w:pitch w:val="default"/>
    <w:sig w:usb0="80000003" w:usb1="02000000" w:usb2="00003000" w:usb3="00000000" w:csb0="00000001" w:csb1="00000000"/>
  </w:font>
  <w:font w:name="方正粗黑宋简体">
    <w:panose1 w:val="02000000000000000000"/>
    <w:charset w:val="86"/>
    <w:family w:val="auto"/>
    <w:pitch w:val="default"/>
    <w:sig w:usb0="A00002BF" w:usb1="184F6CFA" w:usb2="00000012" w:usb3="00000000" w:csb0="0004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438.4pt;margin-top:749.5pt;height:13.7pt;width:112.4pt;mso-position-horizontal-relative:page;mso-position-vertical-relative:page;z-index:-252148736;mso-width-relative:page;mso-height-relative:page;" filled="f" stroked="f" coordsize="21600,21600">
          <v:path/>
          <v:fill on="f" focussize="0,0"/>
          <v:stroke on="f" joinstyle="miter"/>
          <v:imagedata o:title=""/>
          <o:lock v:ext="edit"/>
          <v:textbox inset="0mm,0mm,0mm,0mm">
            <w:txbxContent>
              <w:p>
                <w:pPr>
                  <w:tabs>
                    <w:tab w:val="left" w:pos="756"/>
                    <w:tab w:val="left" w:pos="1176"/>
                    <w:tab w:val="left" w:pos="1702"/>
                    <w:tab w:val="left" w:pos="2016"/>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1</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429.35pt;margin-top:760.3pt;height:13.7pt;width:112.45pt;mso-position-horizontal-relative:page;mso-position-vertical-relative:page;z-index:-252147712;mso-width-relative:page;mso-height-relative:page;" filled="f" stroked="f" coordsize="21600,21600">
          <v:path/>
          <v:fill on="f" focussize="0,0"/>
          <v:stroke on="f" joinstyle="miter"/>
          <v:imagedata o:title=""/>
          <o:lock v:ext="edit"/>
          <v:textbox inset="0mm,0mm,0mm,0mm">
            <w:txbxContent>
              <w:p>
                <w:pPr>
                  <w:tabs>
                    <w:tab w:val="left" w:pos="757"/>
                    <w:tab w:val="left" w:pos="1177"/>
                    <w:tab w:val="left" w:pos="1702"/>
                    <w:tab w:val="left" w:pos="2017"/>
                  </w:tabs>
                  <w:spacing w:before="0" w:line="27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rPr>
                    <w:b/>
                    <w:sz w:val="21"/>
                    <w:u w:val="single"/>
                  </w:rPr>
                  <w:t>2</w:t>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8"/>
      </w:rPr>
    </w:pPr>
    <w:r>
      <w:pict>
        <v:shape id="_x0000_s2051" o:spid="_x0000_s2051" o:spt="202" type="#_x0000_t202" style="position:absolute;left:0pt;margin-left:438.05pt;margin-top:742.3pt;height:16.7pt;width:112.4pt;mso-position-horizontal-relative:page;mso-position-vertical-relative:page;z-index:-252146688;mso-width-relative:page;mso-height-relative:page;" filled="f" stroked="f" coordsize="21600,21600">
          <v:path/>
          <v:fill on="f" focussize="0,0"/>
          <v:stroke on="f" joinstyle="miter"/>
          <v:imagedata o:title=""/>
          <o:lock v:ext="edit"/>
          <v:textbox inset="0mm,0mm,0mm,0mm">
            <w:txbxContent>
              <w:p>
                <w:pPr>
                  <w:tabs>
                    <w:tab w:val="left" w:pos="756"/>
                    <w:tab w:val="left" w:pos="1176"/>
                    <w:tab w:val="left" w:pos="1702"/>
                    <w:tab w:val="left" w:pos="2016"/>
                  </w:tabs>
                  <w:spacing w:before="0" w:line="334" w:lineRule="exact"/>
                  <w:ind w:left="20" w:right="0" w:firstLine="0"/>
                  <w:jc w:val="left"/>
                  <w:rPr>
                    <w:rFonts w:hint="eastAsia" w:ascii="Microsoft JhengHei" w:eastAsia="Microsoft JhengHei"/>
                    <w:b/>
                    <w:sz w:val="21"/>
                  </w:rPr>
                </w:pPr>
                <w:r>
                  <w:rPr>
                    <w:rFonts w:hint="eastAsia" w:ascii="Microsoft JhengHei" w:eastAsia="Microsoft JhengHei"/>
                    <w:b/>
                    <w:sz w:val="21"/>
                  </w:rPr>
                  <w:t>第</w:t>
                </w:r>
                <w:r>
                  <w:rPr>
                    <w:rFonts w:hint="eastAsia" w:ascii="Microsoft JhengHei" w:eastAsia="Microsoft JhengHei"/>
                    <w:b/>
                    <w:sz w:val="21"/>
                    <w:u w:val="single"/>
                  </w:rPr>
                  <w:t xml:space="preserve">   </w:t>
                </w:r>
                <w:r>
                  <w:rPr>
                    <w:rFonts w:hint="eastAsia" w:ascii="Microsoft JhengHei" w:eastAsia="Microsoft JhengHei"/>
                    <w:b/>
                    <w:spacing w:val="1"/>
                    <w:sz w:val="21"/>
                    <w:u w:val="single"/>
                  </w:rPr>
                  <w:t xml:space="preserve"> </w:t>
                </w:r>
                <w:r>
                  <w:fldChar w:fldCharType="begin"/>
                </w:r>
                <w:r>
                  <w:rPr>
                    <w:b/>
                    <w:sz w:val="21"/>
                    <w:u w:val="single"/>
                  </w:rPr>
                  <w:instrText xml:space="preserve"> PAGE </w:instrText>
                </w:r>
                <w:r>
                  <w:fldChar w:fldCharType="separate"/>
                </w:r>
                <w:r>
                  <w:t>4</w:t>
                </w:r>
                <w:r>
                  <w:fldChar w:fldCharType="end"/>
                </w:r>
                <w:r>
                  <w:rPr>
                    <w:b/>
                    <w:sz w:val="21"/>
                    <w:u w:val="single"/>
                  </w:rPr>
                  <w:tab/>
                </w:r>
                <w:r>
                  <w:rPr>
                    <w:rFonts w:hint="eastAsia" w:ascii="Microsoft JhengHei" w:eastAsia="Microsoft JhengHei"/>
                    <w:b/>
                    <w:sz w:val="21"/>
                  </w:rPr>
                  <w:t>页</w:t>
                </w:r>
                <w:r>
                  <w:rPr>
                    <w:rFonts w:hint="eastAsia" w:ascii="Microsoft JhengHei" w:eastAsia="Microsoft JhengHei"/>
                    <w:b/>
                    <w:sz w:val="21"/>
                  </w:rPr>
                  <w:tab/>
                </w:r>
                <w:r>
                  <w:rPr>
                    <w:rFonts w:hint="eastAsia" w:ascii="Microsoft JhengHei" w:eastAsia="Microsoft JhengHei"/>
                    <w:b/>
                    <w:sz w:val="21"/>
                  </w:rPr>
                  <w:t>共</w:t>
                </w:r>
                <w:r>
                  <w:rPr>
                    <w:rFonts w:hint="eastAsia" w:ascii="Microsoft JhengHei" w:eastAsia="Microsoft JhengHei"/>
                    <w:b/>
                    <w:sz w:val="21"/>
                    <w:u w:val="single"/>
                  </w:rPr>
                  <w:t xml:space="preserve"> </w:t>
                </w:r>
                <w:r>
                  <w:rPr>
                    <w:rFonts w:hint="eastAsia" w:ascii="Microsoft JhengHei" w:eastAsia="Microsoft JhengHei"/>
                    <w:b/>
                    <w:sz w:val="21"/>
                    <w:u w:val="single"/>
                  </w:rPr>
                  <w:tab/>
                </w:r>
                <w:r>
                  <w:rPr>
                    <w:b/>
                    <w:sz w:val="21"/>
                    <w:u w:val="single"/>
                  </w:rPr>
                  <w:t>6</w:t>
                </w:r>
                <w:r>
                  <w:rPr>
                    <w:b/>
                    <w:sz w:val="21"/>
                    <w:u w:val="single"/>
                  </w:rPr>
                  <w:tab/>
                </w:r>
                <w:r>
                  <w:rPr>
                    <w:rFonts w:hint="eastAsia" w:ascii="Microsoft JhengHei" w:eastAsia="Microsoft JhengHei"/>
                    <w:b/>
                    <w:sz w:val="21"/>
                  </w:rPr>
                  <w:t>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32"/>
      <w:numFmt w:val="decimal"/>
      <w:lvlText w:val="%1."/>
      <w:lvlJc w:val="left"/>
      <w:pPr>
        <w:ind w:left="200" w:hanging="364"/>
        <w:jc w:val="left"/>
      </w:pPr>
      <w:rPr>
        <w:rFonts w:hint="default" w:ascii="Times New Roman" w:hAnsi="Times New Roman" w:eastAsia="Times New Roman" w:cs="Times New Roman"/>
        <w:spacing w:val="-15"/>
        <w:w w:val="99"/>
        <w:sz w:val="16"/>
        <w:szCs w:val="16"/>
        <w:lang w:val="zh-CN" w:eastAsia="zh-CN" w:bidi="zh-CN"/>
      </w:rPr>
    </w:lvl>
    <w:lvl w:ilvl="1" w:tentative="0">
      <w:start w:val="0"/>
      <w:numFmt w:val="bullet"/>
      <w:lvlText w:val="•"/>
      <w:lvlJc w:val="left"/>
      <w:pPr>
        <w:ind w:left="653" w:hanging="364"/>
      </w:pPr>
      <w:rPr>
        <w:rFonts w:hint="default"/>
        <w:lang w:val="zh-CN" w:eastAsia="zh-CN" w:bidi="zh-CN"/>
      </w:rPr>
    </w:lvl>
    <w:lvl w:ilvl="2" w:tentative="0">
      <w:start w:val="0"/>
      <w:numFmt w:val="bullet"/>
      <w:lvlText w:val="•"/>
      <w:lvlJc w:val="left"/>
      <w:pPr>
        <w:ind w:left="1106" w:hanging="364"/>
      </w:pPr>
      <w:rPr>
        <w:rFonts w:hint="default"/>
        <w:lang w:val="zh-CN" w:eastAsia="zh-CN" w:bidi="zh-CN"/>
      </w:rPr>
    </w:lvl>
    <w:lvl w:ilvl="3" w:tentative="0">
      <w:start w:val="0"/>
      <w:numFmt w:val="bullet"/>
      <w:lvlText w:val="•"/>
      <w:lvlJc w:val="left"/>
      <w:pPr>
        <w:ind w:left="1559" w:hanging="364"/>
      </w:pPr>
      <w:rPr>
        <w:rFonts w:hint="default"/>
        <w:lang w:val="zh-CN" w:eastAsia="zh-CN" w:bidi="zh-CN"/>
      </w:rPr>
    </w:lvl>
    <w:lvl w:ilvl="4" w:tentative="0">
      <w:start w:val="0"/>
      <w:numFmt w:val="bullet"/>
      <w:lvlText w:val="•"/>
      <w:lvlJc w:val="left"/>
      <w:pPr>
        <w:ind w:left="2012" w:hanging="364"/>
      </w:pPr>
      <w:rPr>
        <w:rFonts w:hint="default"/>
        <w:lang w:val="zh-CN" w:eastAsia="zh-CN" w:bidi="zh-CN"/>
      </w:rPr>
    </w:lvl>
    <w:lvl w:ilvl="5" w:tentative="0">
      <w:start w:val="0"/>
      <w:numFmt w:val="bullet"/>
      <w:lvlText w:val="•"/>
      <w:lvlJc w:val="left"/>
      <w:pPr>
        <w:ind w:left="2466" w:hanging="364"/>
      </w:pPr>
      <w:rPr>
        <w:rFonts w:hint="default"/>
        <w:lang w:val="zh-CN" w:eastAsia="zh-CN" w:bidi="zh-CN"/>
      </w:rPr>
    </w:lvl>
    <w:lvl w:ilvl="6" w:tentative="0">
      <w:start w:val="0"/>
      <w:numFmt w:val="bullet"/>
      <w:lvlText w:val="•"/>
      <w:lvlJc w:val="left"/>
      <w:pPr>
        <w:ind w:left="2919" w:hanging="364"/>
      </w:pPr>
      <w:rPr>
        <w:rFonts w:hint="default"/>
        <w:lang w:val="zh-CN" w:eastAsia="zh-CN" w:bidi="zh-CN"/>
      </w:rPr>
    </w:lvl>
    <w:lvl w:ilvl="7" w:tentative="0">
      <w:start w:val="0"/>
      <w:numFmt w:val="bullet"/>
      <w:lvlText w:val="•"/>
      <w:lvlJc w:val="left"/>
      <w:pPr>
        <w:ind w:left="3372" w:hanging="364"/>
      </w:pPr>
      <w:rPr>
        <w:rFonts w:hint="default"/>
        <w:lang w:val="zh-CN" w:eastAsia="zh-CN" w:bidi="zh-CN"/>
      </w:rPr>
    </w:lvl>
    <w:lvl w:ilvl="8" w:tentative="0">
      <w:start w:val="0"/>
      <w:numFmt w:val="bullet"/>
      <w:lvlText w:val="•"/>
      <w:lvlJc w:val="left"/>
      <w:pPr>
        <w:ind w:left="3825" w:hanging="364"/>
      </w:pPr>
      <w:rPr>
        <w:rFonts w:hint="default"/>
        <w:lang w:val="zh-CN" w:eastAsia="zh-CN" w:bidi="zh-CN"/>
      </w:rPr>
    </w:lvl>
  </w:abstractNum>
  <w:abstractNum w:abstractNumId="1">
    <w:nsid w:val="B5E306ED"/>
    <w:multiLevelType w:val="multilevel"/>
    <w:tmpl w:val="B5E306ED"/>
    <w:lvl w:ilvl="0" w:tentative="0">
      <w:start w:val="9"/>
      <w:numFmt w:val="decimal"/>
      <w:lvlText w:val="%1."/>
      <w:lvlJc w:val="left"/>
      <w:pPr>
        <w:ind w:left="1243" w:hanging="273"/>
        <w:jc w:val="left"/>
      </w:pPr>
      <w:rPr>
        <w:rFonts w:hint="default" w:ascii="Times New Roman" w:hAnsi="Times New Roman" w:eastAsia="Times New Roman" w:cs="Times New Roman"/>
        <w:spacing w:val="-3"/>
        <w:w w:val="100"/>
        <w:sz w:val="16"/>
        <w:szCs w:val="16"/>
        <w:lang w:val="zh-CN" w:eastAsia="zh-CN" w:bidi="zh-CN"/>
      </w:rPr>
    </w:lvl>
    <w:lvl w:ilvl="1" w:tentative="0">
      <w:start w:val="1"/>
      <w:numFmt w:val="upperLetter"/>
      <w:lvlText w:val="%2."/>
      <w:lvlJc w:val="left"/>
      <w:pPr>
        <w:ind w:left="1660" w:hanging="264"/>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2669" w:hanging="264"/>
      </w:pPr>
      <w:rPr>
        <w:rFonts w:hint="default"/>
        <w:lang w:val="zh-CN" w:eastAsia="zh-CN" w:bidi="zh-CN"/>
      </w:rPr>
    </w:lvl>
    <w:lvl w:ilvl="3" w:tentative="0">
      <w:start w:val="0"/>
      <w:numFmt w:val="bullet"/>
      <w:lvlText w:val="•"/>
      <w:lvlJc w:val="left"/>
      <w:pPr>
        <w:ind w:left="3679" w:hanging="264"/>
      </w:pPr>
      <w:rPr>
        <w:rFonts w:hint="default"/>
        <w:lang w:val="zh-CN" w:eastAsia="zh-CN" w:bidi="zh-CN"/>
      </w:rPr>
    </w:lvl>
    <w:lvl w:ilvl="4" w:tentative="0">
      <w:start w:val="0"/>
      <w:numFmt w:val="bullet"/>
      <w:lvlText w:val="•"/>
      <w:lvlJc w:val="left"/>
      <w:pPr>
        <w:ind w:left="4688" w:hanging="264"/>
      </w:pPr>
      <w:rPr>
        <w:rFonts w:hint="default"/>
        <w:lang w:val="zh-CN" w:eastAsia="zh-CN" w:bidi="zh-CN"/>
      </w:rPr>
    </w:lvl>
    <w:lvl w:ilvl="5" w:tentative="0">
      <w:start w:val="0"/>
      <w:numFmt w:val="bullet"/>
      <w:lvlText w:val="•"/>
      <w:lvlJc w:val="left"/>
      <w:pPr>
        <w:ind w:left="5698" w:hanging="264"/>
      </w:pPr>
      <w:rPr>
        <w:rFonts w:hint="default"/>
        <w:lang w:val="zh-CN" w:eastAsia="zh-CN" w:bidi="zh-CN"/>
      </w:rPr>
    </w:lvl>
    <w:lvl w:ilvl="6" w:tentative="0">
      <w:start w:val="0"/>
      <w:numFmt w:val="bullet"/>
      <w:lvlText w:val="•"/>
      <w:lvlJc w:val="left"/>
      <w:pPr>
        <w:ind w:left="6708" w:hanging="264"/>
      </w:pPr>
      <w:rPr>
        <w:rFonts w:hint="default"/>
        <w:lang w:val="zh-CN" w:eastAsia="zh-CN" w:bidi="zh-CN"/>
      </w:rPr>
    </w:lvl>
    <w:lvl w:ilvl="7" w:tentative="0">
      <w:start w:val="0"/>
      <w:numFmt w:val="bullet"/>
      <w:lvlText w:val="•"/>
      <w:lvlJc w:val="left"/>
      <w:pPr>
        <w:ind w:left="7717" w:hanging="264"/>
      </w:pPr>
      <w:rPr>
        <w:rFonts w:hint="default"/>
        <w:lang w:val="zh-CN" w:eastAsia="zh-CN" w:bidi="zh-CN"/>
      </w:rPr>
    </w:lvl>
    <w:lvl w:ilvl="8" w:tentative="0">
      <w:start w:val="0"/>
      <w:numFmt w:val="bullet"/>
      <w:lvlText w:val="•"/>
      <w:lvlJc w:val="left"/>
      <w:pPr>
        <w:ind w:left="8727" w:hanging="264"/>
      </w:pPr>
      <w:rPr>
        <w:rFonts w:hint="default"/>
        <w:lang w:val="zh-CN" w:eastAsia="zh-CN" w:bidi="zh-CN"/>
      </w:rPr>
    </w:lvl>
  </w:abstractNum>
  <w:abstractNum w:abstractNumId="2">
    <w:nsid w:val="BF205925"/>
    <w:multiLevelType w:val="multilevel"/>
    <w:tmpl w:val="BF205925"/>
    <w:lvl w:ilvl="0" w:tentative="0">
      <w:start w:val="1"/>
      <w:numFmt w:val="upperLetter"/>
      <w:lvlText w:val="%1."/>
      <w:lvlJc w:val="left"/>
      <w:pPr>
        <w:ind w:left="1704" w:hanging="309"/>
        <w:jc w:val="left"/>
      </w:pPr>
      <w:rPr>
        <w:rFonts w:hint="default" w:ascii="Times New Roman" w:hAnsi="Times New Roman" w:eastAsia="Times New Roman" w:cs="Times New Roman"/>
        <w:spacing w:val="-3"/>
        <w:w w:val="99"/>
        <w:sz w:val="16"/>
        <w:szCs w:val="16"/>
        <w:lang w:val="zh-CN" w:eastAsia="zh-CN" w:bidi="zh-CN"/>
      </w:rPr>
    </w:lvl>
    <w:lvl w:ilvl="1" w:tentative="0">
      <w:start w:val="0"/>
      <w:numFmt w:val="bullet"/>
      <w:lvlText w:val="•"/>
      <w:lvlJc w:val="left"/>
      <w:pPr>
        <w:ind w:left="2604" w:hanging="309"/>
      </w:pPr>
      <w:rPr>
        <w:rFonts w:hint="default"/>
        <w:lang w:val="zh-CN" w:eastAsia="zh-CN" w:bidi="zh-CN"/>
      </w:rPr>
    </w:lvl>
    <w:lvl w:ilvl="2" w:tentative="0">
      <w:start w:val="0"/>
      <w:numFmt w:val="bullet"/>
      <w:lvlText w:val="•"/>
      <w:lvlJc w:val="left"/>
      <w:pPr>
        <w:ind w:left="3509" w:hanging="309"/>
      </w:pPr>
      <w:rPr>
        <w:rFonts w:hint="default"/>
        <w:lang w:val="zh-CN" w:eastAsia="zh-CN" w:bidi="zh-CN"/>
      </w:rPr>
    </w:lvl>
    <w:lvl w:ilvl="3" w:tentative="0">
      <w:start w:val="0"/>
      <w:numFmt w:val="bullet"/>
      <w:lvlText w:val="•"/>
      <w:lvlJc w:val="left"/>
      <w:pPr>
        <w:ind w:left="4413" w:hanging="309"/>
      </w:pPr>
      <w:rPr>
        <w:rFonts w:hint="default"/>
        <w:lang w:val="zh-CN" w:eastAsia="zh-CN" w:bidi="zh-CN"/>
      </w:rPr>
    </w:lvl>
    <w:lvl w:ilvl="4" w:tentative="0">
      <w:start w:val="0"/>
      <w:numFmt w:val="bullet"/>
      <w:lvlText w:val="•"/>
      <w:lvlJc w:val="left"/>
      <w:pPr>
        <w:ind w:left="5318" w:hanging="309"/>
      </w:pPr>
      <w:rPr>
        <w:rFonts w:hint="default"/>
        <w:lang w:val="zh-CN" w:eastAsia="zh-CN" w:bidi="zh-CN"/>
      </w:rPr>
    </w:lvl>
    <w:lvl w:ilvl="5" w:tentative="0">
      <w:start w:val="0"/>
      <w:numFmt w:val="bullet"/>
      <w:lvlText w:val="•"/>
      <w:lvlJc w:val="left"/>
      <w:pPr>
        <w:ind w:left="6223" w:hanging="309"/>
      </w:pPr>
      <w:rPr>
        <w:rFonts w:hint="default"/>
        <w:lang w:val="zh-CN" w:eastAsia="zh-CN" w:bidi="zh-CN"/>
      </w:rPr>
    </w:lvl>
    <w:lvl w:ilvl="6" w:tentative="0">
      <w:start w:val="0"/>
      <w:numFmt w:val="bullet"/>
      <w:lvlText w:val="•"/>
      <w:lvlJc w:val="left"/>
      <w:pPr>
        <w:ind w:left="7127" w:hanging="309"/>
      </w:pPr>
      <w:rPr>
        <w:rFonts w:hint="default"/>
        <w:lang w:val="zh-CN" w:eastAsia="zh-CN" w:bidi="zh-CN"/>
      </w:rPr>
    </w:lvl>
    <w:lvl w:ilvl="7" w:tentative="0">
      <w:start w:val="0"/>
      <w:numFmt w:val="bullet"/>
      <w:lvlText w:val="•"/>
      <w:lvlJc w:val="left"/>
      <w:pPr>
        <w:ind w:left="8032" w:hanging="309"/>
      </w:pPr>
      <w:rPr>
        <w:rFonts w:hint="default"/>
        <w:lang w:val="zh-CN" w:eastAsia="zh-CN" w:bidi="zh-CN"/>
      </w:rPr>
    </w:lvl>
    <w:lvl w:ilvl="8" w:tentative="0">
      <w:start w:val="0"/>
      <w:numFmt w:val="bullet"/>
      <w:lvlText w:val="•"/>
      <w:lvlJc w:val="left"/>
      <w:pPr>
        <w:ind w:left="8937" w:hanging="309"/>
      </w:pPr>
      <w:rPr>
        <w:rFonts w:hint="default"/>
        <w:lang w:val="zh-CN" w:eastAsia="zh-CN" w:bidi="zh-CN"/>
      </w:rPr>
    </w:lvl>
  </w:abstractNum>
  <w:abstractNum w:abstractNumId="3">
    <w:nsid w:val="CF092B84"/>
    <w:multiLevelType w:val="multilevel"/>
    <w:tmpl w:val="CF092B84"/>
    <w:lvl w:ilvl="0" w:tentative="0">
      <w:start w:val="3"/>
      <w:numFmt w:val="upperLetter"/>
      <w:lvlText w:val="%1."/>
      <w:lvlJc w:val="left"/>
      <w:pPr>
        <w:ind w:left="865" w:hanging="301"/>
        <w:jc w:val="left"/>
      </w:pPr>
      <w:rPr>
        <w:rFonts w:hint="default" w:ascii="Times New Roman" w:hAnsi="Times New Roman" w:eastAsia="Times New Roman" w:cs="Times New Roman"/>
        <w:spacing w:val="-45"/>
        <w:w w:val="100"/>
        <w:sz w:val="16"/>
        <w:szCs w:val="16"/>
        <w:lang w:val="zh-CN" w:eastAsia="zh-CN" w:bidi="zh-CN"/>
      </w:rPr>
    </w:lvl>
    <w:lvl w:ilvl="1" w:tentative="0">
      <w:start w:val="0"/>
      <w:numFmt w:val="bullet"/>
      <w:lvlText w:val="•"/>
      <w:lvlJc w:val="left"/>
      <w:pPr>
        <w:ind w:left="1628" w:hanging="301"/>
      </w:pPr>
      <w:rPr>
        <w:rFonts w:hint="default"/>
        <w:lang w:val="zh-CN" w:eastAsia="zh-CN" w:bidi="zh-CN"/>
      </w:rPr>
    </w:lvl>
    <w:lvl w:ilvl="2" w:tentative="0">
      <w:start w:val="0"/>
      <w:numFmt w:val="bullet"/>
      <w:lvlText w:val="•"/>
      <w:lvlJc w:val="left"/>
      <w:pPr>
        <w:ind w:left="2397" w:hanging="301"/>
      </w:pPr>
      <w:rPr>
        <w:rFonts w:hint="default"/>
        <w:lang w:val="zh-CN" w:eastAsia="zh-CN" w:bidi="zh-CN"/>
      </w:rPr>
    </w:lvl>
    <w:lvl w:ilvl="3" w:tentative="0">
      <w:start w:val="0"/>
      <w:numFmt w:val="bullet"/>
      <w:lvlText w:val="•"/>
      <w:lvlJc w:val="left"/>
      <w:pPr>
        <w:ind w:left="3165" w:hanging="301"/>
      </w:pPr>
      <w:rPr>
        <w:rFonts w:hint="default"/>
        <w:lang w:val="zh-CN" w:eastAsia="zh-CN" w:bidi="zh-CN"/>
      </w:rPr>
    </w:lvl>
    <w:lvl w:ilvl="4" w:tentative="0">
      <w:start w:val="0"/>
      <w:numFmt w:val="bullet"/>
      <w:lvlText w:val="•"/>
      <w:lvlJc w:val="left"/>
      <w:pPr>
        <w:ind w:left="3934" w:hanging="301"/>
      </w:pPr>
      <w:rPr>
        <w:rFonts w:hint="default"/>
        <w:lang w:val="zh-CN" w:eastAsia="zh-CN" w:bidi="zh-CN"/>
      </w:rPr>
    </w:lvl>
    <w:lvl w:ilvl="5" w:tentative="0">
      <w:start w:val="0"/>
      <w:numFmt w:val="bullet"/>
      <w:lvlText w:val="•"/>
      <w:lvlJc w:val="left"/>
      <w:pPr>
        <w:ind w:left="4703" w:hanging="301"/>
      </w:pPr>
      <w:rPr>
        <w:rFonts w:hint="default"/>
        <w:lang w:val="zh-CN" w:eastAsia="zh-CN" w:bidi="zh-CN"/>
      </w:rPr>
    </w:lvl>
    <w:lvl w:ilvl="6" w:tentative="0">
      <w:start w:val="0"/>
      <w:numFmt w:val="bullet"/>
      <w:lvlText w:val="•"/>
      <w:lvlJc w:val="left"/>
      <w:pPr>
        <w:ind w:left="5471" w:hanging="301"/>
      </w:pPr>
      <w:rPr>
        <w:rFonts w:hint="default"/>
        <w:lang w:val="zh-CN" w:eastAsia="zh-CN" w:bidi="zh-CN"/>
      </w:rPr>
    </w:lvl>
    <w:lvl w:ilvl="7" w:tentative="0">
      <w:start w:val="0"/>
      <w:numFmt w:val="bullet"/>
      <w:lvlText w:val="•"/>
      <w:lvlJc w:val="left"/>
      <w:pPr>
        <w:ind w:left="6240" w:hanging="301"/>
      </w:pPr>
      <w:rPr>
        <w:rFonts w:hint="default"/>
        <w:lang w:val="zh-CN" w:eastAsia="zh-CN" w:bidi="zh-CN"/>
      </w:rPr>
    </w:lvl>
    <w:lvl w:ilvl="8" w:tentative="0">
      <w:start w:val="0"/>
      <w:numFmt w:val="bullet"/>
      <w:lvlText w:val="•"/>
      <w:lvlJc w:val="left"/>
      <w:pPr>
        <w:ind w:left="7008" w:hanging="301"/>
      </w:pPr>
      <w:rPr>
        <w:rFonts w:hint="default"/>
        <w:lang w:val="zh-CN" w:eastAsia="zh-CN" w:bidi="zh-CN"/>
      </w:rPr>
    </w:lvl>
  </w:abstractNum>
  <w:abstractNum w:abstractNumId="4">
    <w:nsid w:val="0053208E"/>
    <w:multiLevelType w:val="multilevel"/>
    <w:tmpl w:val="0053208E"/>
    <w:lvl w:ilvl="0" w:tentative="0">
      <w:start w:val="3"/>
      <w:numFmt w:val="decimal"/>
      <w:lvlText w:val="%1."/>
      <w:lvlJc w:val="left"/>
      <w:pPr>
        <w:ind w:left="416" w:hanging="273"/>
        <w:jc w:val="left"/>
      </w:pPr>
      <w:rPr>
        <w:rFonts w:hint="default" w:ascii="Times New Roman" w:hAnsi="Times New Roman" w:eastAsia="Times New Roman" w:cs="Times New Roman"/>
        <w:spacing w:val="0"/>
        <w:w w:val="100"/>
        <w:sz w:val="16"/>
        <w:szCs w:val="16"/>
        <w:lang w:val="zh-CN" w:eastAsia="zh-CN" w:bidi="zh-CN"/>
      </w:rPr>
    </w:lvl>
    <w:lvl w:ilvl="1" w:tentative="0">
      <w:start w:val="1"/>
      <w:numFmt w:val="upperLetter"/>
      <w:lvlText w:val="%2."/>
      <w:lvlJc w:val="left"/>
      <w:pPr>
        <w:ind w:left="787" w:hanging="219"/>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780" w:hanging="219"/>
      </w:pPr>
      <w:rPr>
        <w:rFonts w:hint="default"/>
        <w:lang w:val="zh-CN" w:eastAsia="zh-CN" w:bidi="zh-CN"/>
      </w:rPr>
    </w:lvl>
    <w:lvl w:ilvl="3" w:tentative="0">
      <w:start w:val="0"/>
      <w:numFmt w:val="bullet"/>
      <w:lvlText w:val="•"/>
      <w:lvlJc w:val="left"/>
      <w:pPr>
        <w:ind w:left="820" w:hanging="219"/>
      </w:pPr>
      <w:rPr>
        <w:rFonts w:hint="default"/>
        <w:lang w:val="zh-CN" w:eastAsia="zh-CN" w:bidi="zh-CN"/>
      </w:rPr>
    </w:lvl>
    <w:lvl w:ilvl="4" w:tentative="0">
      <w:start w:val="0"/>
      <w:numFmt w:val="bullet"/>
      <w:lvlText w:val="•"/>
      <w:lvlJc w:val="left"/>
      <w:pPr>
        <w:ind w:left="1923" w:hanging="219"/>
      </w:pPr>
      <w:rPr>
        <w:rFonts w:hint="default"/>
        <w:lang w:val="zh-CN" w:eastAsia="zh-CN" w:bidi="zh-CN"/>
      </w:rPr>
    </w:lvl>
    <w:lvl w:ilvl="5" w:tentative="0">
      <w:start w:val="0"/>
      <w:numFmt w:val="bullet"/>
      <w:lvlText w:val="•"/>
      <w:lvlJc w:val="left"/>
      <w:pPr>
        <w:ind w:left="3027" w:hanging="219"/>
      </w:pPr>
      <w:rPr>
        <w:rFonts w:hint="default"/>
        <w:lang w:val="zh-CN" w:eastAsia="zh-CN" w:bidi="zh-CN"/>
      </w:rPr>
    </w:lvl>
    <w:lvl w:ilvl="6" w:tentative="0">
      <w:start w:val="0"/>
      <w:numFmt w:val="bullet"/>
      <w:lvlText w:val="•"/>
      <w:lvlJc w:val="left"/>
      <w:pPr>
        <w:ind w:left="4131" w:hanging="219"/>
      </w:pPr>
      <w:rPr>
        <w:rFonts w:hint="default"/>
        <w:lang w:val="zh-CN" w:eastAsia="zh-CN" w:bidi="zh-CN"/>
      </w:rPr>
    </w:lvl>
    <w:lvl w:ilvl="7" w:tentative="0">
      <w:start w:val="0"/>
      <w:numFmt w:val="bullet"/>
      <w:lvlText w:val="•"/>
      <w:lvlJc w:val="left"/>
      <w:pPr>
        <w:ind w:left="5234" w:hanging="219"/>
      </w:pPr>
      <w:rPr>
        <w:rFonts w:hint="default"/>
        <w:lang w:val="zh-CN" w:eastAsia="zh-CN" w:bidi="zh-CN"/>
      </w:rPr>
    </w:lvl>
    <w:lvl w:ilvl="8" w:tentative="0">
      <w:start w:val="0"/>
      <w:numFmt w:val="bullet"/>
      <w:lvlText w:val="•"/>
      <w:lvlJc w:val="left"/>
      <w:pPr>
        <w:ind w:left="6338" w:hanging="219"/>
      </w:pPr>
      <w:rPr>
        <w:rFonts w:hint="default"/>
        <w:lang w:val="zh-CN" w:eastAsia="zh-CN" w:bidi="zh-CN"/>
      </w:rPr>
    </w:lvl>
  </w:abstractNum>
  <w:abstractNum w:abstractNumId="5">
    <w:nsid w:val="0248C179"/>
    <w:multiLevelType w:val="multilevel"/>
    <w:tmpl w:val="0248C179"/>
    <w:lvl w:ilvl="0" w:tentative="0">
      <w:start w:val="22"/>
      <w:numFmt w:val="decimal"/>
      <w:lvlText w:val="%1."/>
      <w:lvlJc w:val="left"/>
      <w:pPr>
        <w:ind w:left="463" w:hanging="364"/>
        <w:jc w:val="left"/>
      </w:pPr>
      <w:rPr>
        <w:rFonts w:hint="default" w:ascii="Times New Roman" w:hAnsi="Times New Roman" w:eastAsia="Times New Roman" w:cs="Times New Roman"/>
        <w:spacing w:val="0"/>
        <w:w w:val="100"/>
        <w:sz w:val="16"/>
        <w:szCs w:val="16"/>
        <w:lang w:val="zh-CN" w:eastAsia="zh-CN" w:bidi="zh-CN"/>
      </w:rPr>
    </w:lvl>
    <w:lvl w:ilvl="1" w:tentative="0">
      <w:start w:val="0"/>
      <w:numFmt w:val="bullet"/>
      <w:lvlText w:val="•"/>
      <w:lvlJc w:val="left"/>
      <w:pPr>
        <w:ind w:left="2540" w:hanging="364"/>
      </w:pPr>
      <w:rPr>
        <w:rFonts w:hint="default"/>
        <w:lang w:val="zh-CN" w:eastAsia="zh-CN" w:bidi="zh-CN"/>
      </w:rPr>
    </w:lvl>
    <w:lvl w:ilvl="2" w:tentative="0">
      <w:start w:val="0"/>
      <w:numFmt w:val="bullet"/>
      <w:lvlText w:val="•"/>
      <w:lvlJc w:val="left"/>
      <w:pPr>
        <w:ind w:left="3214" w:hanging="364"/>
      </w:pPr>
      <w:rPr>
        <w:rFonts w:hint="default"/>
        <w:lang w:val="zh-CN" w:eastAsia="zh-CN" w:bidi="zh-CN"/>
      </w:rPr>
    </w:lvl>
    <w:lvl w:ilvl="3" w:tentative="0">
      <w:start w:val="0"/>
      <w:numFmt w:val="bullet"/>
      <w:lvlText w:val="•"/>
      <w:lvlJc w:val="left"/>
      <w:pPr>
        <w:ind w:left="3889" w:hanging="364"/>
      </w:pPr>
      <w:rPr>
        <w:rFonts w:hint="default"/>
        <w:lang w:val="zh-CN" w:eastAsia="zh-CN" w:bidi="zh-CN"/>
      </w:rPr>
    </w:lvl>
    <w:lvl w:ilvl="4" w:tentative="0">
      <w:start w:val="0"/>
      <w:numFmt w:val="bullet"/>
      <w:lvlText w:val="•"/>
      <w:lvlJc w:val="left"/>
      <w:pPr>
        <w:ind w:left="4564" w:hanging="364"/>
      </w:pPr>
      <w:rPr>
        <w:rFonts w:hint="default"/>
        <w:lang w:val="zh-CN" w:eastAsia="zh-CN" w:bidi="zh-CN"/>
      </w:rPr>
    </w:lvl>
    <w:lvl w:ilvl="5" w:tentative="0">
      <w:start w:val="0"/>
      <w:numFmt w:val="bullet"/>
      <w:lvlText w:val="•"/>
      <w:lvlJc w:val="left"/>
      <w:pPr>
        <w:ind w:left="5239" w:hanging="364"/>
      </w:pPr>
      <w:rPr>
        <w:rFonts w:hint="default"/>
        <w:lang w:val="zh-CN" w:eastAsia="zh-CN" w:bidi="zh-CN"/>
      </w:rPr>
    </w:lvl>
    <w:lvl w:ilvl="6" w:tentative="0">
      <w:start w:val="0"/>
      <w:numFmt w:val="bullet"/>
      <w:lvlText w:val="•"/>
      <w:lvlJc w:val="left"/>
      <w:pPr>
        <w:ind w:left="5914" w:hanging="364"/>
      </w:pPr>
      <w:rPr>
        <w:rFonts w:hint="default"/>
        <w:lang w:val="zh-CN" w:eastAsia="zh-CN" w:bidi="zh-CN"/>
      </w:rPr>
    </w:lvl>
    <w:lvl w:ilvl="7" w:tentative="0">
      <w:start w:val="0"/>
      <w:numFmt w:val="bullet"/>
      <w:lvlText w:val="•"/>
      <w:lvlJc w:val="left"/>
      <w:pPr>
        <w:ind w:left="6589" w:hanging="364"/>
      </w:pPr>
      <w:rPr>
        <w:rFonts w:hint="default"/>
        <w:lang w:val="zh-CN" w:eastAsia="zh-CN" w:bidi="zh-CN"/>
      </w:rPr>
    </w:lvl>
    <w:lvl w:ilvl="8" w:tentative="0">
      <w:start w:val="0"/>
      <w:numFmt w:val="bullet"/>
      <w:lvlText w:val="•"/>
      <w:lvlJc w:val="left"/>
      <w:pPr>
        <w:ind w:left="7264" w:hanging="364"/>
      </w:pPr>
      <w:rPr>
        <w:rFonts w:hint="default"/>
        <w:lang w:val="zh-CN" w:eastAsia="zh-CN" w:bidi="zh-CN"/>
      </w:rPr>
    </w:lvl>
  </w:abstractNum>
  <w:abstractNum w:abstractNumId="6">
    <w:nsid w:val="03D62ECE"/>
    <w:multiLevelType w:val="multilevel"/>
    <w:tmpl w:val="03D62ECE"/>
    <w:lvl w:ilvl="0" w:tentative="0">
      <w:start w:val="1"/>
      <w:numFmt w:val="upperLetter"/>
      <w:lvlText w:val="%1."/>
      <w:lvlJc w:val="left"/>
      <w:pPr>
        <w:ind w:left="1699" w:hanging="309"/>
        <w:jc w:val="left"/>
      </w:pPr>
      <w:rPr>
        <w:rFonts w:hint="default" w:ascii="Times New Roman" w:hAnsi="Times New Roman" w:eastAsia="Times New Roman" w:cs="Times New Roman"/>
        <w:spacing w:val="-44"/>
        <w:w w:val="99"/>
        <w:sz w:val="16"/>
        <w:szCs w:val="16"/>
        <w:lang w:val="zh-CN" w:eastAsia="zh-CN" w:bidi="zh-CN"/>
      </w:rPr>
    </w:lvl>
    <w:lvl w:ilvl="1" w:tentative="0">
      <w:start w:val="0"/>
      <w:numFmt w:val="bullet"/>
      <w:lvlText w:val="•"/>
      <w:lvlJc w:val="left"/>
      <w:pPr>
        <w:ind w:left="2604" w:hanging="309"/>
      </w:pPr>
      <w:rPr>
        <w:rFonts w:hint="default"/>
        <w:lang w:val="zh-CN" w:eastAsia="zh-CN" w:bidi="zh-CN"/>
      </w:rPr>
    </w:lvl>
    <w:lvl w:ilvl="2" w:tentative="0">
      <w:start w:val="0"/>
      <w:numFmt w:val="bullet"/>
      <w:lvlText w:val="•"/>
      <w:lvlJc w:val="left"/>
      <w:pPr>
        <w:ind w:left="3509" w:hanging="309"/>
      </w:pPr>
      <w:rPr>
        <w:rFonts w:hint="default"/>
        <w:lang w:val="zh-CN" w:eastAsia="zh-CN" w:bidi="zh-CN"/>
      </w:rPr>
    </w:lvl>
    <w:lvl w:ilvl="3" w:tentative="0">
      <w:start w:val="0"/>
      <w:numFmt w:val="bullet"/>
      <w:lvlText w:val="•"/>
      <w:lvlJc w:val="left"/>
      <w:pPr>
        <w:ind w:left="4413" w:hanging="309"/>
      </w:pPr>
      <w:rPr>
        <w:rFonts w:hint="default"/>
        <w:lang w:val="zh-CN" w:eastAsia="zh-CN" w:bidi="zh-CN"/>
      </w:rPr>
    </w:lvl>
    <w:lvl w:ilvl="4" w:tentative="0">
      <w:start w:val="0"/>
      <w:numFmt w:val="bullet"/>
      <w:lvlText w:val="•"/>
      <w:lvlJc w:val="left"/>
      <w:pPr>
        <w:ind w:left="5318" w:hanging="309"/>
      </w:pPr>
      <w:rPr>
        <w:rFonts w:hint="default"/>
        <w:lang w:val="zh-CN" w:eastAsia="zh-CN" w:bidi="zh-CN"/>
      </w:rPr>
    </w:lvl>
    <w:lvl w:ilvl="5" w:tentative="0">
      <w:start w:val="0"/>
      <w:numFmt w:val="bullet"/>
      <w:lvlText w:val="•"/>
      <w:lvlJc w:val="left"/>
      <w:pPr>
        <w:ind w:left="6223" w:hanging="309"/>
      </w:pPr>
      <w:rPr>
        <w:rFonts w:hint="default"/>
        <w:lang w:val="zh-CN" w:eastAsia="zh-CN" w:bidi="zh-CN"/>
      </w:rPr>
    </w:lvl>
    <w:lvl w:ilvl="6" w:tentative="0">
      <w:start w:val="0"/>
      <w:numFmt w:val="bullet"/>
      <w:lvlText w:val="•"/>
      <w:lvlJc w:val="left"/>
      <w:pPr>
        <w:ind w:left="7127" w:hanging="309"/>
      </w:pPr>
      <w:rPr>
        <w:rFonts w:hint="default"/>
        <w:lang w:val="zh-CN" w:eastAsia="zh-CN" w:bidi="zh-CN"/>
      </w:rPr>
    </w:lvl>
    <w:lvl w:ilvl="7" w:tentative="0">
      <w:start w:val="0"/>
      <w:numFmt w:val="bullet"/>
      <w:lvlText w:val="•"/>
      <w:lvlJc w:val="left"/>
      <w:pPr>
        <w:ind w:left="8032" w:hanging="309"/>
      </w:pPr>
      <w:rPr>
        <w:rFonts w:hint="default"/>
        <w:lang w:val="zh-CN" w:eastAsia="zh-CN" w:bidi="zh-CN"/>
      </w:rPr>
    </w:lvl>
    <w:lvl w:ilvl="8" w:tentative="0">
      <w:start w:val="0"/>
      <w:numFmt w:val="bullet"/>
      <w:lvlText w:val="•"/>
      <w:lvlJc w:val="left"/>
      <w:pPr>
        <w:ind w:left="8937" w:hanging="309"/>
      </w:pPr>
      <w:rPr>
        <w:rFonts w:hint="default"/>
        <w:lang w:val="zh-CN" w:eastAsia="zh-CN" w:bidi="zh-CN"/>
      </w:rPr>
    </w:lvl>
  </w:abstractNum>
  <w:abstractNum w:abstractNumId="7">
    <w:nsid w:val="25B654F3"/>
    <w:multiLevelType w:val="multilevel"/>
    <w:tmpl w:val="25B654F3"/>
    <w:lvl w:ilvl="0" w:tentative="0">
      <w:start w:val="12"/>
      <w:numFmt w:val="decimal"/>
      <w:lvlText w:val="%1."/>
      <w:lvlJc w:val="left"/>
      <w:pPr>
        <w:ind w:left="1396" w:hanging="317"/>
        <w:jc w:val="right"/>
      </w:pPr>
      <w:rPr>
        <w:rFonts w:hint="default" w:ascii="Times New Roman" w:hAnsi="Times New Roman" w:eastAsia="Times New Roman" w:cs="Times New Roman"/>
        <w:spacing w:val="-45"/>
        <w:w w:val="99"/>
        <w:sz w:val="18"/>
        <w:szCs w:val="18"/>
        <w:lang w:val="zh-CN" w:eastAsia="zh-CN" w:bidi="zh-CN"/>
      </w:rPr>
    </w:lvl>
    <w:lvl w:ilvl="1" w:tentative="0">
      <w:start w:val="1"/>
      <w:numFmt w:val="upperLetter"/>
      <w:lvlText w:val="%2."/>
      <w:lvlJc w:val="left"/>
      <w:pPr>
        <w:ind w:left="1691" w:hanging="360"/>
        <w:jc w:val="left"/>
      </w:pPr>
      <w:rPr>
        <w:rFonts w:hint="default" w:ascii="Times New Roman" w:hAnsi="Times New Roman" w:eastAsia="Times New Roman" w:cs="Times New Roman"/>
        <w:spacing w:val="-3"/>
        <w:w w:val="99"/>
        <w:sz w:val="18"/>
        <w:szCs w:val="18"/>
        <w:lang w:val="zh-CN" w:eastAsia="zh-CN" w:bidi="zh-CN"/>
      </w:rPr>
    </w:lvl>
    <w:lvl w:ilvl="2" w:tentative="0">
      <w:start w:val="0"/>
      <w:numFmt w:val="bullet"/>
      <w:lvlText w:val="•"/>
      <w:lvlJc w:val="left"/>
      <w:pPr>
        <w:ind w:left="1400" w:hanging="360"/>
      </w:pPr>
      <w:rPr>
        <w:rFonts w:hint="default"/>
        <w:lang w:val="zh-CN" w:eastAsia="zh-CN" w:bidi="zh-CN"/>
      </w:rPr>
    </w:lvl>
    <w:lvl w:ilvl="3" w:tentative="0">
      <w:start w:val="0"/>
      <w:numFmt w:val="bullet"/>
      <w:lvlText w:val="•"/>
      <w:lvlJc w:val="left"/>
      <w:pPr>
        <w:ind w:left="1700" w:hanging="360"/>
      </w:pPr>
      <w:rPr>
        <w:rFonts w:hint="default"/>
        <w:lang w:val="zh-CN" w:eastAsia="zh-CN" w:bidi="zh-CN"/>
      </w:rPr>
    </w:lvl>
    <w:lvl w:ilvl="4" w:tentative="0">
      <w:start w:val="0"/>
      <w:numFmt w:val="bullet"/>
      <w:lvlText w:val="•"/>
      <w:lvlJc w:val="left"/>
      <w:pPr>
        <w:ind w:left="2687" w:hanging="360"/>
      </w:pPr>
      <w:rPr>
        <w:rFonts w:hint="default"/>
        <w:lang w:val="zh-CN" w:eastAsia="zh-CN" w:bidi="zh-CN"/>
      </w:rPr>
    </w:lvl>
    <w:lvl w:ilvl="5" w:tentative="0">
      <w:start w:val="0"/>
      <w:numFmt w:val="bullet"/>
      <w:lvlText w:val="•"/>
      <w:lvlJc w:val="left"/>
      <w:pPr>
        <w:ind w:left="3675" w:hanging="360"/>
      </w:pPr>
      <w:rPr>
        <w:rFonts w:hint="default"/>
        <w:lang w:val="zh-CN" w:eastAsia="zh-CN" w:bidi="zh-CN"/>
      </w:rPr>
    </w:lvl>
    <w:lvl w:ilvl="6" w:tentative="0">
      <w:start w:val="0"/>
      <w:numFmt w:val="bullet"/>
      <w:lvlText w:val="•"/>
      <w:lvlJc w:val="left"/>
      <w:pPr>
        <w:ind w:left="4663" w:hanging="360"/>
      </w:pPr>
      <w:rPr>
        <w:rFonts w:hint="default"/>
        <w:lang w:val="zh-CN" w:eastAsia="zh-CN" w:bidi="zh-CN"/>
      </w:rPr>
    </w:lvl>
    <w:lvl w:ilvl="7" w:tentative="0">
      <w:start w:val="0"/>
      <w:numFmt w:val="bullet"/>
      <w:lvlText w:val="•"/>
      <w:lvlJc w:val="left"/>
      <w:pPr>
        <w:ind w:left="5651" w:hanging="360"/>
      </w:pPr>
      <w:rPr>
        <w:rFonts w:hint="default"/>
        <w:lang w:val="zh-CN" w:eastAsia="zh-CN" w:bidi="zh-CN"/>
      </w:rPr>
    </w:lvl>
    <w:lvl w:ilvl="8" w:tentative="0">
      <w:start w:val="0"/>
      <w:numFmt w:val="bullet"/>
      <w:lvlText w:val="•"/>
      <w:lvlJc w:val="left"/>
      <w:pPr>
        <w:ind w:left="6639" w:hanging="360"/>
      </w:pPr>
      <w:rPr>
        <w:rFonts w:hint="default"/>
        <w:lang w:val="zh-CN" w:eastAsia="zh-CN" w:bidi="zh-CN"/>
      </w:rPr>
    </w:lvl>
  </w:abstractNum>
  <w:abstractNum w:abstractNumId="8">
    <w:nsid w:val="2A8F537B"/>
    <w:multiLevelType w:val="multilevel"/>
    <w:tmpl w:val="2A8F537B"/>
    <w:lvl w:ilvl="0" w:tentative="0">
      <w:start w:val="1"/>
      <w:numFmt w:val="decimal"/>
      <w:lvlText w:val="%1"/>
      <w:lvlJc w:val="left"/>
      <w:pPr>
        <w:ind w:left="666" w:hanging="56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070" w:hanging="567"/>
      </w:pPr>
      <w:rPr>
        <w:rFonts w:hint="default"/>
        <w:lang w:val="zh-CN" w:eastAsia="zh-CN" w:bidi="zh-CN"/>
      </w:rPr>
    </w:lvl>
    <w:lvl w:ilvl="2" w:tentative="0">
      <w:start w:val="0"/>
      <w:numFmt w:val="bullet"/>
      <w:lvlText w:val="•"/>
      <w:lvlJc w:val="left"/>
      <w:pPr>
        <w:ind w:left="1480" w:hanging="567"/>
      </w:pPr>
      <w:rPr>
        <w:rFonts w:hint="default"/>
        <w:lang w:val="zh-CN" w:eastAsia="zh-CN" w:bidi="zh-CN"/>
      </w:rPr>
    </w:lvl>
    <w:lvl w:ilvl="3" w:tentative="0">
      <w:start w:val="0"/>
      <w:numFmt w:val="bullet"/>
      <w:lvlText w:val="•"/>
      <w:lvlJc w:val="left"/>
      <w:pPr>
        <w:ind w:left="1890" w:hanging="567"/>
      </w:pPr>
      <w:rPr>
        <w:rFonts w:hint="default"/>
        <w:lang w:val="zh-CN" w:eastAsia="zh-CN" w:bidi="zh-CN"/>
      </w:rPr>
    </w:lvl>
    <w:lvl w:ilvl="4" w:tentative="0">
      <w:start w:val="0"/>
      <w:numFmt w:val="bullet"/>
      <w:lvlText w:val="•"/>
      <w:lvlJc w:val="left"/>
      <w:pPr>
        <w:ind w:left="2300" w:hanging="567"/>
      </w:pPr>
      <w:rPr>
        <w:rFonts w:hint="default"/>
        <w:lang w:val="zh-CN" w:eastAsia="zh-CN" w:bidi="zh-CN"/>
      </w:rPr>
    </w:lvl>
    <w:lvl w:ilvl="5" w:tentative="0">
      <w:start w:val="0"/>
      <w:numFmt w:val="bullet"/>
      <w:lvlText w:val="•"/>
      <w:lvlJc w:val="left"/>
      <w:pPr>
        <w:ind w:left="2710" w:hanging="567"/>
      </w:pPr>
      <w:rPr>
        <w:rFonts w:hint="default"/>
        <w:lang w:val="zh-CN" w:eastAsia="zh-CN" w:bidi="zh-CN"/>
      </w:rPr>
    </w:lvl>
    <w:lvl w:ilvl="6" w:tentative="0">
      <w:start w:val="0"/>
      <w:numFmt w:val="bullet"/>
      <w:lvlText w:val="•"/>
      <w:lvlJc w:val="left"/>
      <w:pPr>
        <w:ind w:left="3120" w:hanging="567"/>
      </w:pPr>
      <w:rPr>
        <w:rFonts w:hint="default"/>
        <w:lang w:val="zh-CN" w:eastAsia="zh-CN" w:bidi="zh-CN"/>
      </w:rPr>
    </w:lvl>
    <w:lvl w:ilvl="7" w:tentative="0">
      <w:start w:val="0"/>
      <w:numFmt w:val="bullet"/>
      <w:lvlText w:val="•"/>
      <w:lvlJc w:val="left"/>
      <w:pPr>
        <w:ind w:left="3530" w:hanging="567"/>
      </w:pPr>
      <w:rPr>
        <w:rFonts w:hint="default"/>
        <w:lang w:val="zh-CN" w:eastAsia="zh-CN" w:bidi="zh-CN"/>
      </w:rPr>
    </w:lvl>
    <w:lvl w:ilvl="8" w:tentative="0">
      <w:start w:val="0"/>
      <w:numFmt w:val="bullet"/>
      <w:lvlText w:val="•"/>
      <w:lvlJc w:val="left"/>
      <w:pPr>
        <w:ind w:left="3940" w:hanging="567"/>
      </w:pPr>
      <w:rPr>
        <w:rFonts w:hint="default"/>
        <w:lang w:val="zh-CN" w:eastAsia="zh-CN" w:bidi="zh-CN"/>
      </w:rPr>
    </w:lvl>
  </w:abstractNum>
  <w:abstractNum w:abstractNumId="9">
    <w:nsid w:val="59ADCABA"/>
    <w:multiLevelType w:val="multilevel"/>
    <w:tmpl w:val="59ADCABA"/>
    <w:lvl w:ilvl="0" w:tentative="0">
      <w:start w:val="7"/>
      <w:numFmt w:val="decimal"/>
      <w:lvlText w:val="%1."/>
      <w:lvlJc w:val="left"/>
      <w:pPr>
        <w:ind w:left="1243" w:hanging="273"/>
        <w:jc w:val="left"/>
      </w:pPr>
      <w:rPr>
        <w:rFonts w:hint="default" w:ascii="Times New Roman" w:hAnsi="Times New Roman" w:eastAsia="Times New Roman" w:cs="Times New Roman"/>
        <w:spacing w:val="0"/>
        <w:w w:val="100"/>
        <w:sz w:val="16"/>
        <w:szCs w:val="16"/>
        <w:lang w:val="zh-CN" w:eastAsia="zh-CN" w:bidi="zh-CN"/>
      </w:rPr>
    </w:lvl>
    <w:lvl w:ilvl="1" w:tentative="0">
      <w:start w:val="1"/>
      <w:numFmt w:val="upperLetter"/>
      <w:lvlText w:val="%2."/>
      <w:lvlJc w:val="left"/>
      <w:pPr>
        <w:ind w:left="1704" w:hanging="309"/>
        <w:jc w:val="left"/>
      </w:pPr>
      <w:rPr>
        <w:rFonts w:hint="default" w:ascii="Times New Roman" w:hAnsi="Times New Roman" w:eastAsia="Times New Roman" w:cs="Times New Roman"/>
        <w:spacing w:val="-3"/>
        <w:w w:val="99"/>
        <w:sz w:val="16"/>
        <w:szCs w:val="16"/>
        <w:lang w:val="zh-CN" w:eastAsia="zh-CN" w:bidi="zh-CN"/>
      </w:rPr>
    </w:lvl>
    <w:lvl w:ilvl="2" w:tentative="0">
      <w:start w:val="0"/>
      <w:numFmt w:val="bullet"/>
      <w:lvlText w:val="•"/>
      <w:lvlJc w:val="left"/>
      <w:pPr>
        <w:ind w:left="2705" w:hanging="309"/>
      </w:pPr>
      <w:rPr>
        <w:rFonts w:hint="default"/>
        <w:lang w:val="zh-CN" w:eastAsia="zh-CN" w:bidi="zh-CN"/>
      </w:rPr>
    </w:lvl>
    <w:lvl w:ilvl="3" w:tentative="0">
      <w:start w:val="0"/>
      <w:numFmt w:val="bullet"/>
      <w:lvlText w:val="•"/>
      <w:lvlJc w:val="left"/>
      <w:pPr>
        <w:ind w:left="3710" w:hanging="309"/>
      </w:pPr>
      <w:rPr>
        <w:rFonts w:hint="default"/>
        <w:lang w:val="zh-CN" w:eastAsia="zh-CN" w:bidi="zh-CN"/>
      </w:rPr>
    </w:lvl>
    <w:lvl w:ilvl="4" w:tentative="0">
      <w:start w:val="0"/>
      <w:numFmt w:val="bullet"/>
      <w:lvlText w:val="•"/>
      <w:lvlJc w:val="left"/>
      <w:pPr>
        <w:ind w:left="4715" w:hanging="309"/>
      </w:pPr>
      <w:rPr>
        <w:rFonts w:hint="default"/>
        <w:lang w:val="zh-CN" w:eastAsia="zh-CN" w:bidi="zh-CN"/>
      </w:rPr>
    </w:lvl>
    <w:lvl w:ilvl="5" w:tentative="0">
      <w:start w:val="0"/>
      <w:numFmt w:val="bullet"/>
      <w:lvlText w:val="•"/>
      <w:lvlJc w:val="left"/>
      <w:pPr>
        <w:ind w:left="5720" w:hanging="309"/>
      </w:pPr>
      <w:rPr>
        <w:rFonts w:hint="default"/>
        <w:lang w:val="zh-CN" w:eastAsia="zh-CN" w:bidi="zh-CN"/>
      </w:rPr>
    </w:lvl>
    <w:lvl w:ilvl="6" w:tentative="0">
      <w:start w:val="0"/>
      <w:numFmt w:val="bullet"/>
      <w:lvlText w:val="•"/>
      <w:lvlJc w:val="left"/>
      <w:pPr>
        <w:ind w:left="6725" w:hanging="309"/>
      </w:pPr>
      <w:rPr>
        <w:rFonts w:hint="default"/>
        <w:lang w:val="zh-CN" w:eastAsia="zh-CN" w:bidi="zh-CN"/>
      </w:rPr>
    </w:lvl>
    <w:lvl w:ilvl="7" w:tentative="0">
      <w:start w:val="0"/>
      <w:numFmt w:val="bullet"/>
      <w:lvlText w:val="•"/>
      <w:lvlJc w:val="left"/>
      <w:pPr>
        <w:ind w:left="7730" w:hanging="309"/>
      </w:pPr>
      <w:rPr>
        <w:rFonts w:hint="default"/>
        <w:lang w:val="zh-CN" w:eastAsia="zh-CN" w:bidi="zh-CN"/>
      </w:rPr>
    </w:lvl>
    <w:lvl w:ilvl="8" w:tentative="0">
      <w:start w:val="0"/>
      <w:numFmt w:val="bullet"/>
      <w:lvlText w:val="•"/>
      <w:lvlJc w:val="left"/>
      <w:pPr>
        <w:ind w:left="8736" w:hanging="309"/>
      </w:pPr>
      <w:rPr>
        <w:rFonts w:hint="default"/>
        <w:lang w:val="zh-CN" w:eastAsia="zh-CN" w:bidi="zh-CN"/>
      </w:rPr>
    </w:lvl>
  </w:abstractNum>
  <w:abstractNum w:abstractNumId="10">
    <w:nsid w:val="5A241D34"/>
    <w:multiLevelType w:val="multilevel"/>
    <w:tmpl w:val="5A241D34"/>
    <w:lvl w:ilvl="0" w:tentative="0">
      <w:start w:val="10"/>
      <w:numFmt w:val="decimal"/>
      <w:lvlText w:val="%1"/>
      <w:lvlJc w:val="left"/>
      <w:pPr>
        <w:ind w:left="666" w:hanging="56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070" w:hanging="567"/>
      </w:pPr>
      <w:rPr>
        <w:rFonts w:hint="default"/>
        <w:lang w:val="zh-CN" w:eastAsia="zh-CN" w:bidi="zh-CN"/>
      </w:rPr>
    </w:lvl>
    <w:lvl w:ilvl="2" w:tentative="0">
      <w:start w:val="0"/>
      <w:numFmt w:val="bullet"/>
      <w:lvlText w:val="•"/>
      <w:lvlJc w:val="left"/>
      <w:pPr>
        <w:ind w:left="1480" w:hanging="567"/>
      </w:pPr>
      <w:rPr>
        <w:rFonts w:hint="default"/>
        <w:lang w:val="zh-CN" w:eastAsia="zh-CN" w:bidi="zh-CN"/>
      </w:rPr>
    </w:lvl>
    <w:lvl w:ilvl="3" w:tentative="0">
      <w:start w:val="0"/>
      <w:numFmt w:val="bullet"/>
      <w:lvlText w:val="•"/>
      <w:lvlJc w:val="left"/>
      <w:pPr>
        <w:ind w:left="1890" w:hanging="567"/>
      </w:pPr>
      <w:rPr>
        <w:rFonts w:hint="default"/>
        <w:lang w:val="zh-CN" w:eastAsia="zh-CN" w:bidi="zh-CN"/>
      </w:rPr>
    </w:lvl>
    <w:lvl w:ilvl="4" w:tentative="0">
      <w:start w:val="0"/>
      <w:numFmt w:val="bullet"/>
      <w:lvlText w:val="•"/>
      <w:lvlJc w:val="left"/>
      <w:pPr>
        <w:ind w:left="2300" w:hanging="567"/>
      </w:pPr>
      <w:rPr>
        <w:rFonts w:hint="default"/>
        <w:lang w:val="zh-CN" w:eastAsia="zh-CN" w:bidi="zh-CN"/>
      </w:rPr>
    </w:lvl>
    <w:lvl w:ilvl="5" w:tentative="0">
      <w:start w:val="0"/>
      <w:numFmt w:val="bullet"/>
      <w:lvlText w:val="•"/>
      <w:lvlJc w:val="left"/>
      <w:pPr>
        <w:ind w:left="2710" w:hanging="567"/>
      </w:pPr>
      <w:rPr>
        <w:rFonts w:hint="default"/>
        <w:lang w:val="zh-CN" w:eastAsia="zh-CN" w:bidi="zh-CN"/>
      </w:rPr>
    </w:lvl>
    <w:lvl w:ilvl="6" w:tentative="0">
      <w:start w:val="0"/>
      <w:numFmt w:val="bullet"/>
      <w:lvlText w:val="•"/>
      <w:lvlJc w:val="left"/>
      <w:pPr>
        <w:ind w:left="3120" w:hanging="567"/>
      </w:pPr>
      <w:rPr>
        <w:rFonts w:hint="default"/>
        <w:lang w:val="zh-CN" w:eastAsia="zh-CN" w:bidi="zh-CN"/>
      </w:rPr>
    </w:lvl>
    <w:lvl w:ilvl="7" w:tentative="0">
      <w:start w:val="0"/>
      <w:numFmt w:val="bullet"/>
      <w:lvlText w:val="•"/>
      <w:lvlJc w:val="left"/>
      <w:pPr>
        <w:ind w:left="3530" w:hanging="567"/>
      </w:pPr>
      <w:rPr>
        <w:rFonts w:hint="default"/>
        <w:lang w:val="zh-CN" w:eastAsia="zh-CN" w:bidi="zh-CN"/>
      </w:rPr>
    </w:lvl>
    <w:lvl w:ilvl="8" w:tentative="0">
      <w:start w:val="0"/>
      <w:numFmt w:val="bullet"/>
      <w:lvlText w:val="•"/>
      <w:lvlJc w:val="left"/>
      <w:pPr>
        <w:ind w:left="3940" w:hanging="567"/>
      </w:pPr>
      <w:rPr>
        <w:rFonts w:hint="default"/>
        <w:lang w:val="zh-CN" w:eastAsia="zh-CN" w:bidi="zh-CN"/>
      </w:rPr>
    </w:lvl>
  </w:abstractNum>
  <w:abstractNum w:abstractNumId="11">
    <w:nsid w:val="72183CF9"/>
    <w:multiLevelType w:val="multilevel"/>
    <w:tmpl w:val="72183CF9"/>
    <w:lvl w:ilvl="0" w:tentative="0">
      <w:start w:val="1"/>
      <w:numFmt w:val="upperLetter"/>
      <w:lvlText w:val="%1."/>
      <w:lvlJc w:val="left"/>
      <w:pPr>
        <w:ind w:left="833" w:hanging="309"/>
        <w:jc w:val="left"/>
      </w:pPr>
      <w:rPr>
        <w:rFonts w:hint="default" w:ascii="Times New Roman" w:hAnsi="Times New Roman" w:eastAsia="Times New Roman" w:cs="Times New Roman"/>
        <w:spacing w:val="-3"/>
        <w:w w:val="99"/>
        <w:sz w:val="16"/>
        <w:szCs w:val="16"/>
        <w:lang w:val="zh-CN" w:eastAsia="zh-CN" w:bidi="zh-CN"/>
      </w:rPr>
    </w:lvl>
    <w:lvl w:ilvl="1" w:tentative="0">
      <w:start w:val="0"/>
      <w:numFmt w:val="bullet"/>
      <w:lvlText w:val="•"/>
      <w:lvlJc w:val="left"/>
      <w:pPr>
        <w:ind w:left="1617" w:hanging="309"/>
      </w:pPr>
      <w:rPr>
        <w:rFonts w:hint="default"/>
        <w:lang w:val="zh-CN" w:eastAsia="zh-CN" w:bidi="zh-CN"/>
      </w:rPr>
    </w:lvl>
    <w:lvl w:ilvl="2" w:tentative="0">
      <w:start w:val="0"/>
      <w:numFmt w:val="bullet"/>
      <w:lvlText w:val="•"/>
      <w:lvlJc w:val="left"/>
      <w:pPr>
        <w:ind w:left="2394" w:hanging="309"/>
      </w:pPr>
      <w:rPr>
        <w:rFonts w:hint="default"/>
        <w:lang w:val="zh-CN" w:eastAsia="zh-CN" w:bidi="zh-CN"/>
      </w:rPr>
    </w:lvl>
    <w:lvl w:ilvl="3" w:tentative="0">
      <w:start w:val="0"/>
      <w:numFmt w:val="bullet"/>
      <w:lvlText w:val="•"/>
      <w:lvlJc w:val="left"/>
      <w:pPr>
        <w:ind w:left="3172" w:hanging="309"/>
      </w:pPr>
      <w:rPr>
        <w:rFonts w:hint="default"/>
        <w:lang w:val="zh-CN" w:eastAsia="zh-CN" w:bidi="zh-CN"/>
      </w:rPr>
    </w:lvl>
    <w:lvl w:ilvl="4" w:tentative="0">
      <w:start w:val="0"/>
      <w:numFmt w:val="bullet"/>
      <w:lvlText w:val="•"/>
      <w:lvlJc w:val="left"/>
      <w:pPr>
        <w:ind w:left="3949" w:hanging="309"/>
      </w:pPr>
      <w:rPr>
        <w:rFonts w:hint="default"/>
        <w:lang w:val="zh-CN" w:eastAsia="zh-CN" w:bidi="zh-CN"/>
      </w:rPr>
    </w:lvl>
    <w:lvl w:ilvl="5" w:tentative="0">
      <w:start w:val="0"/>
      <w:numFmt w:val="bullet"/>
      <w:lvlText w:val="•"/>
      <w:lvlJc w:val="left"/>
      <w:pPr>
        <w:ind w:left="4727" w:hanging="309"/>
      </w:pPr>
      <w:rPr>
        <w:rFonts w:hint="default"/>
        <w:lang w:val="zh-CN" w:eastAsia="zh-CN" w:bidi="zh-CN"/>
      </w:rPr>
    </w:lvl>
    <w:lvl w:ilvl="6" w:tentative="0">
      <w:start w:val="0"/>
      <w:numFmt w:val="bullet"/>
      <w:lvlText w:val="•"/>
      <w:lvlJc w:val="left"/>
      <w:pPr>
        <w:ind w:left="5504" w:hanging="309"/>
      </w:pPr>
      <w:rPr>
        <w:rFonts w:hint="default"/>
        <w:lang w:val="zh-CN" w:eastAsia="zh-CN" w:bidi="zh-CN"/>
      </w:rPr>
    </w:lvl>
    <w:lvl w:ilvl="7" w:tentative="0">
      <w:start w:val="0"/>
      <w:numFmt w:val="bullet"/>
      <w:lvlText w:val="•"/>
      <w:lvlJc w:val="left"/>
      <w:pPr>
        <w:ind w:left="6282" w:hanging="309"/>
      </w:pPr>
      <w:rPr>
        <w:rFonts w:hint="default"/>
        <w:lang w:val="zh-CN" w:eastAsia="zh-CN" w:bidi="zh-CN"/>
      </w:rPr>
    </w:lvl>
    <w:lvl w:ilvl="8" w:tentative="0">
      <w:start w:val="0"/>
      <w:numFmt w:val="bullet"/>
      <w:lvlText w:val="•"/>
      <w:lvlJc w:val="left"/>
      <w:pPr>
        <w:ind w:left="7059" w:hanging="309"/>
      </w:pPr>
      <w:rPr>
        <w:rFonts w:hint="default"/>
        <w:lang w:val="zh-CN" w:eastAsia="zh-CN" w:bidi="zh-CN"/>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419911D6"/>
    <w:rsid w:val="7AA923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spacing w:line="312" w:lineRule="exact"/>
      <w:ind w:right="127"/>
      <w:jc w:val="center"/>
      <w:outlineLvl w:val="1"/>
    </w:pPr>
    <w:rPr>
      <w:rFonts w:ascii="Microsoft JhengHei" w:hAnsi="Microsoft JhengHei" w:eastAsia="Microsoft JhengHei" w:cs="Microsoft JhengHei"/>
      <w:b/>
      <w:bCs/>
      <w:sz w:val="24"/>
      <w:szCs w:val="24"/>
      <w:lang w:val="zh-CN" w:eastAsia="zh-CN" w:bidi="zh-CN"/>
    </w:rPr>
  </w:style>
  <w:style w:type="paragraph" w:styleId="3">
    <w:name w:val="heading 2"/>
    <w:basedOn w:val="1"/>
    <w:next w:val="1"/>
    <w:qFormat/>
    <w:uiPriority w:val="1"/>
    <w:pPr>
      <w:outlineLvl w:val="2"/>
    </w:pPr>
    <w:rPr>
      <w:rFonts w:ascii="宋体" w:hAnsi="宋体" w:eastAsia="宋体" w:cs="宋体"/>
      <w:sz w:val="21"/>
      <w:szCs w:val="21"/>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18"/>
      <w:szCs w:val="18"/>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63" w:hanging="567"/>
    </w:pPr>
    <w:rPr>
      <w:rFonts w:ascii="宋体" w:hAnsi="宋体" w:eastAsia="宋体" w:cs="宋体"/>
      <w:lang w:val="zh-CN" w:eastAsia="zh-CN" w:bidi="zh-CN"/>
    </w:rPr>
  </w:style>
  <w:style w:type="paragraph" w:customStyle="1" w:styleId="9">
    <w:name w:val="Table Paragraph"/>
    <w:basedOn w:val="1"/>
    <w:qFormat/>
    <w:uiPriority w:val="1"/>
    <w:pPr>
      <w:ind w:left="200"/>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8"/>
    <customShpInfo spid="_x0000_s1029"/>
    <customShpInfo spid="_x0000_s1027"/>
    <customShpInfo spid="_x0000_s1030"/>
    <customShpInfo spid="_x0000_s1031"/>
    <customShpInfo spid="_x0000_s1034"/>
    <customShpInfo spid="_x0000_s1035"/>
    <customShpInfo spid="_x0000_s1033"/>
    <customShpInfo spid="_x0000_s1032"/>
    <customShpInfo spid="_x0000_s1037"/>
    <customShpInfo spid="_x0000_s1038"/>
    <customShpInfo spid="_x0000_s1036"/>
    <customShpInfo spid="_x0000_s1042"/>
    <customShpInfo spid="_x0000_s1043"/>
    <customShpInfo spid="_x0000_s1044"/>
    <customShpInfo spid="_x0000_s1045"/>
    <customShpInfo spid="_x0000_s1046"/>
    <customShpInfo spid="_x0000_s1047"/>
    <customShpInfo spid="_x0000_s1041"/>
    <customShpInfo spid="_x0000_s1039"/>
    <customShpInfo spid="_x0000_s1040"/>
    <customShpInfo spid="_x0000_s1048"/>
    <customShpInfo spid="_x0000_s1049"/>
    <customShpInfo spid="_x0000_s1050"/>
    <customShpInfo spid="_x0000_s1051"/>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358</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2020-04-07T05:14:00Z</dcterms:created>
  <dc:creator>wu</dc:creator>
  <cp:lastModifiedBy>獨箛迣瀧</cp:lastModifiedBy>
  <dcterms:modified xsi:type="dcterms:W3CDTF">2020-04-08T09:00:11Z</dcterms:modified>
  <dc:title>中国地质大学（武汉）考试出题专用纸             教务处制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2019-05-06T00:00:00Z</vt:filetime>
  </property>
  <property fmtid="{D5CDD505-2E9C-101B-9397-08002B2CF9AE}" pid="3" name="Creator">
    <vt:lpwstr>Microsoft® Word 2013</vt:lpwstr>
  </property>
  <property fmtid="{D5CDD505-2E9C-101B-9397-08002B2CF9AE}" pid="4" name="LastSaved">
    <vt:filetime>2020-04-07T00:00:00Z</vt:filetime>
  </property>
  <property fmtid="{D5CDD505-2E9C-101B-9397-08002B2CF9AE}" pid="5" name="KSOProductBuildVer">
    <vt:lpwstr>2052-11.1.0.9584</vt:lpwstr>
  </property>
</Properties>
</file>