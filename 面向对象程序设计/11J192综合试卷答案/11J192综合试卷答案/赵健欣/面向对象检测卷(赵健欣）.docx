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513"/>
        </w:tabs>
        <w:spacing w:before="0" w:line="488" w:lineRule="exact"/>
        <w:ind w:left="2044" w:right="0" w:firstLine="0"/>
        <w:jc w:val="left"/>
        <w:rPr>
          <w:rFonts w:hint="eastAsia" w:ascii="宋体" w:eastAsia="宋体"/>
          <w:sz w:val="18"/>
        </w:rPr>
      </w:pPr>
      <w:r>
        <mc:AlternateContent>
          <mc:Choice Requires="wps">
            <w:drawing>
              <wp:anchor distT="0" distB="0" distL="114300" distR="114300" simplePos="0" relativeHeight="251167744" behindDoc="1" locked="0" layoutInCell="1" allowOverlap="1">
                <wp:simplePos x="0" y="0"/>
                <wp:positionH relativeFrom="page">
                  <wp:posOffset>1500505</wp:posOffset>
                </wp:positionH>
                <wp:positionV relativeFrom="page">
                  <wp:posOffset>1310005</wp:posOffset>
                </wp:positionV>
                <wp:extent cx="0" cy="8023860"/>
                <wp:effectExtent l="4445" t="0" r="14605" b="15240"/>
                <wp:wrapNone/>
                <wp:docPr id="1" name="直线 2"/>
                <wp:cNvGraphicFramePr/>
                <a:graphic xmlns:a="http://schemas.openxmlformats.org/drawingml/2006/main">
                  <a:graphicData uri="http://schemas.microsoft.com/office/word/2010/wordprocessingShape">
                    <wps:wsp>
                      <wps:cNvSpPr/>
                      <wps:spPr>
                        <a:xfrm>
                          <a:off x="0" y="0"/>
                          <a:ext cx="0" cy="80238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118.15pt;margin-top:103.15pt;height:631.8pt;width:0pt;mso-position-horizontal-relative:page;mso-position-vertical-relative:page;z-index:-252148736;mso-width-relative:page;mso-height-relative:page;" filled="f" stroked="t" coordsize="21600,21600" o:gfxdata="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WbOV7dcAAAAMAQAADwAAAAAAAAABACAAAAAiAAAAZHJz&#10;L2Rvd25yZXYueG1sUEsBAhQAFAAAAAgAh07iQFIW44TMAQAAjQMAAA4AAAAAAAAAAQAgAAAAJgEA&#10;AGRycy9lMm9Eb2MueG1sUEsFBgAAAAAGAAYAWQEAAGQFAAAAAA==&#10;">
                <v:fill on="f" focussize="0,0"/>
                <v:stroke color="#000000" joinstyle="round"/>
                <v:imagedata o:title=""/>
                <o:lock v:ext="edit" aspectratio="f"/>
              </v:line>
            </w:pict>
          </mc:Fallback>
        </mc:AlternateContent>
      </w:r>
      <w:r>
        <mc:AlternateContent>
          <mc:Choice Requires="wpg">
            <w:drawing>
              <wp:anchor distT="0" distB="0" distL="114300" distR="114300" simplePos="0" relativeHeight="251660288" behindDoc="0" locked="0" layoutInCell="1" allowOverlap="1">
                <wp:simplePos x="0" y="0"/>
                <wp:positionH relativeFrom="page">
                  <wp:posOffset>1709420</wp:posOffset>
                </wp:positionH>
                <wp:positionV relativeFrom="page">
                  <wp:posOffset>1305560</wp:posOffset>
                </wp:positionV>
                <wp:extent cx="5445760" cy="7966710"/>
                <wp:effectExtent l="0" t="0" r="2540" b="15875"/>
                <wp:wrapNone/>
                <wp:docPr id="22" name="组合 3"/>
                <wp:cNvGraphicFramePr/>
                <a:graphic xmlns:a="http://schemas.openxmlformats.org/drawingml/2006/main">
                  <a:graphicData uri="http://schemas.microsoft.com/office/word/2010/wordprocessingGroup">
                    <wpg:wgp>
                      <wpg:cNvGrpSpPr/>
                      <wpg:grpSpPr>
                        <a:xfrm>
                          <a:off x="0" y="0"/>
                          <a:ext cx="5445760" cy="7966710"/>
                          <a:chOff x="2693" y="2056"/>
                          <a:chExt cx="8576" cy="12546"/>
                        </a:xfrm>
                      </wpg:grpSpPr>
                      <pic:pic xmlns:pic="http://schemas.openxmlformats.org/drawingml/2006/picture">
                        <pic:nvPicPr>
                          <pic:cNvPr id="20" name="图片 4"/>
                          <pic:cNvPicPr>
                            <a:picLocks noChangeAspect="1"/>
                          </pic:cNvPicPr>
                        </pic:nvPicPr>
                        <pic:blipFill>
                          <a:blip r:embed="rId7"/>
                          <a:stretch>
                            <a:fillRect/>
                          </a:stretch>
                        </pic:blipFill>
                        <pic:spPr>
                          <a:xfrm>
                            <a:off x="3276" y="10164"/>
                            <a:ext cx="2741" cy="2561"/>
                          </a:xfrm>
                          <a:prstGeom prst="rect">
                            <a:avLst/>
                          </a:prstGeom>
                          <a:noFill/>
                          <a:ln>
                            <a:noFill/>
                          </a:ln>
                        </pic:spPr>
                      </pic:pic>
                      <wps:wsp>
                        <wps:cNvPr id="21" name="文本框 5"/>
                        <wps:cNvSpPr txBox="1"/>
                        <wps:spPr>
                          <a:xfrm>
                            <a:off x="2700" y="2064"/>
                            <a:ext cx="8561" cy="12531"/>
                          </a:xfrm>
                          <a:prstGeom prst="rect">
                            <a:avLst/>
                          </a:prstGeom>
                          <a:noFill/>
                          <a:ln w="9525" cap="flat" cmpd="sng">
                            <a:solidFill>
                              <a:srgbClr val="000000"/>
                            </a:solidFill>
                            <a:prstDash val="solid"/>
                            <a:miter/>
                            <a:headEnd type="none" w="med" len="med"/>
                            <a:tailEnd type="none" w="med" len="med"/>
                          </a:ln>
                        </wps:spPr>
                        <wps:txbx>
                          <w:txbxContent>
                            <w:p>
                              <w:pPr>
                                <w:tabs>
                                  <w:tab w:val="left" w:pos="3339"/>
                                  <w:tab w:val="left" w:pos="5158"/>
                                  <w:tab w:val="left" w:pos="6280"/>
                                  <w:tab w:val="left" w:pos="6486"/>
                                  <w:tab w:val="left" w:pos="6700"/>
                                  <w:tab w:val="left" w:pos="7962"/>
                                </w:tabs>
                                <w:spacing w:before="48" w:line="182" w:lineRule="auto"/>
                                <w:ind w:left="316" w:right="23" w:firstLine="0"/>
                                <w:jc w:val="left"/>
                                <w:rPr>
                                  <w:rFonts w:hint="eastAsia" w:ascii="宋体" w:hAnsi="宋体" w:eastAsia="宋体"/>
                                  <w:sz w:val="28"/>
                                </w:rPr>
                              </w:pPr>
                              <w:r>
                                <w:rPr>
                                  <w:rFonts w:hint="eastAsia" w:ascii="Microsoft JhengHei" w:hAnsi="Microsoft JhengHei" w:eastAsia="Microsoft JhengHei"/>
                                  <w:b/>
                                  <w:sz w:val="24"/>
                                </w:rPr>
                                <w:t>课程名称</w:t>
                              </w:r>
                              <w:r>
                                <w:rPr>
                                  <w:rFonts w:hint="eastAsia" w:ascii="Microsoft JhengHei" w:hAnsi="Microsoft JhengHei" w:eastAsia="Microsoft JhengHei"/>
                                  <w:b/>
                                  <w:spacing w:val="3"/>
                                  <w:sz w:val="24"/>
                                </w:rPr>
                                <w:t>：</w:t>
                              </w:r>
                              <w:r>
                                <w:rPr>
                                  <w:rFonts w:hint="eastAsia" w:ascii="Microsoft JhengHei" w:hAnsi="Microsoft JhengHei" w:eastAsia="Microsoft JhengHei"/>
                                  <w:b/>
                                  <w:spacing w:val="3"/>
                                  <w:sz w:val="24"/>
                                  <w:u w:val="single"/>
                                </w:rPr>
                                <w:t xml:space="preserve">             </w:t>
                              </w:r>
                              <w:r>
                                <w:rPr>
                                  <w:rFonts w:hint="eastAsia" w:ascii="Microsoft JhengHei" w:hAnsi="Microsoft JhengHei" w:eastAsia="Microsoft JhengHei"/>
                                  <w:b/>
                                  <w:spacing w:val="52"/>
                                  <w:sz w:val="24"/>
                                  <w:u w:val="single"/>
                                </w:rPr>
                                <w:t xml:space="preserve"> </w:t>
                              </w:r>
                              <w:r>
                                <w:rPr>
                                  <w:rFonts w:hint="eastAsia" w:ascii="Microsoft JhengHei" w:hAnsi="Microsoft JhengHei" w:eastAsia="Microsoft JhengHei"/>
                                  <w:b/>
                                  <w:spacing w:val="-3"/>
                                  <w:sz w:val="28"/>
                                  <w:u w:val="single"/>
                                </w:rPr>
                                <w:t>面</w:t>
                              </w:r>
                              <w:r>
                                <w:rPr>
                                  <w:rFonts w:hint="eastAsia" w:ascii="Microsoft JhengHei" w:hAnsi="Microsoft JhengHei" w:eastAsia="Microsoft JhengHei"/>
                                  <w:b/>
                                  <w:sz w:val="28"/>
                                  <w:u w:val="single"/>
                                </w:rPr>
                                <w:t>向对象程序设计（</w:t>
                              </w:r>
                              <w:r>
                                <w:rPr>
                                  <w:b/>
                                  <w:sz w:val="28"/>
                                  <w:u w:val="single"/>
                                </w:rPr>
                                <w:t>C++</w:t>
                              </w:r>
                              <w:r>
                                <w:rPr>
                                  <w:rFonts w:hint="eastAsia" w:ascii="Microsoft JhengHei" w:hAnsi="Microsoft JhengHei" w:eastAsia="Microsoft JhengHei"/>
                                  <w:b/>
                                  <w:sz w:val="28"/>
                                  <w:u w:val="single"/>
                                </w:rPr>
                                <w:t xml:space="preserve">）         </w:t>
                              </w:r>
                              <w:r>
                                <w:rPr>
                                  <w:rFonts w:hint="eastAsia" w:ascii="Microsoft JhengHei" w:hAnsi="Microsoft JhengHei" w:eastAsia="Microsoft JhengHei"/>
                                  <w:b/>
                                  <w:spacing w:val="58"/>
                                  <w:sz w:val="28"/>
                                  <w:u w:val="single"/>
                                </w:rPr>
                                <w:t xml:space="preserve"> </w:t>
                              </w:r>
                              <w:r>
                                <w:rPr>
                                  <w:rFonts w:hint="eastAsia" w:ascii="Microsoft JhengHei" w:hAnsi="Microsoft JhengHei" w:eastAsia="Microsoft JhengHei"/>
                                  <w:b/>
                                  <w:sz w:val="24"/>
                                </w:rPr>
                                <w:t>学时：</w:t>
                              </w:r>
                              <w:r>
                                <w:rPr>
                                  <w:rFonts w:hint="eastAsia" w:ascii="Microsoft JhengHei" w:hAnsi="Microsoft JhengHei" w:eastAsia="Microsoft JhengHei"/>
                                  <w:b/>
                                  <w:sz w:val="24"/>
                                  <w:u w:val="single"/>
                                </w:rPr>
                                <w:t xml:space="preserve">         </w:t>
                              </w:r>
                              <w:r>
                                <w:rPr>
                                  <w:rFonts w:hint="eastAsia" w:ascii="Microsoft JhengHei" w:hAnsi="Microsoft JhengHei" w:eastAsia="Microsoft JhengHei"/>
                                  <w:b/>
                                  <w:spacing w:val="40"/>
                                  <w:sz w:val="24"/>
                                  <w:u w:val="single"/>
                                </w:rPr>
                                <w:t xml:space="preserve"> </w:t>
                              </w:r>
                              <w:r>
                                <w:rPr>
                                  <w:rFonts w:hint="eastAsia" w:ascii="Microsoft JhengHei" w:hAnsi="Microsoft JhengHei" w:eastAsia="Microsoft JhengHei"/>
                                  <w:b/>
                                  <w:sz w:val="28"/>
                                  <w:u w:val="single"/>
                                </w:rPr>
                                <w:t>48</w:t>
                              </w:r>
                              <w:r>
                                <w:rPr>
                                  <w:rFonts w:hint="eastAsia" w:ascii="Microsoft JhengHei" w:hAnsi="Microsoft JhengHei" w:eastAsia="Microsoft JhengHei"/>
                                  <w:b/>
                                  <w:sz w:val="28"/>
                                </w:rPr>
                                <w:t xml:space="preserve"> </w:t>
                              </w:r>
                              <w:r>
                                <w:rPr>
                                  <w:rFonts w:hint="eastAsia" w:ascii="Microsoft JhengHei" w:hAnsi="Microsoft JhengHei" w:eastAsia="Microsoft JhengHei"/>
                                  <w:b/>
                                  <w:sz w:val="24"/>
                                </w:rPr>
                                <w:t xml:space="preserve">考 试 时 </w:t>
                              </w:r>
                              <w:r>
                                <w:rPr>
                                  <w:rFonts w:hint="eastAsia" w:ascii="Microsoft JhengHei" w:hAnsi="Microsoft JhengHei" w:eastAsia="Microsoft JhengHei"/>
                                  <w:b/>
                                  <w:spacing w:val="3"/>
                                  <w:sz w:val="24"/>
                                </w:rPr>
                                <w:t xml:space="preserve">长 </w:t>
                              </w:r>
                              <w:r>
                                <w:rPr>
                                  <w:rFonts w:hint="eastAsia" w:ascii="Microsoft JhengHei" w:hAnsi="Microsoft JhengHei" w:eastAsia="Microsoft JhengHei"/>
                                  <w:b/>
                                  <w:sz w:val="24"/>
                                </w:rPr>
                                <w:t>：</w:t>
                              </w:r>
                              <w:r>
                                <w:rPr>
                                  <w:rFonts w:hint="eastAsia" w:ascii="Microsoft JhengHei" w:hAnsi="Microsoft JhengHei" w:eastAsia="Microsoft JhengHei"/>
                                  <w:b/>
                                  <w:sz w:val="24"/>
                                  <w:u w:val="single"/>
                                </w:rPr>
                                <w:t xml:space="preserve">     </w:t>
                              </w:r>
                              <w:r>
                                <w:rPr>
                                  <w:rFonts w:hint="eastAsia" w:ascii="Microsoft JhengHei" w:hAnsi="Microsoft JhengHei" w:eastAsia="Microsoft JhengHei"/>
                                  <w:b/>
                                  <w:sz w:val="28"/>
                                  <w:u w:val="single"/>
                                </w:rPr>
                                <w:t xml:space="preserve">120      </w:t>
                              </w:r>
                              <w:r>
                                <w:rPr>
                                  <w:rFonts w:hint="eastAsia" w:ascii="宋体" w:hAnsi="宋体" w:eastAsia="宋体"/>
                                  <w:sz w:val="28"/>
                                  <w:u w:val="single"/>
                                </w:rPr>
                                <w:t>分 钟</w:t>
                              </w:r>
                              <w:r>
                                <w:rPr>
                                  <w:rFonts w:hint="eastAsia" w:ascii="宋体" w:hAnsi="宋体" w:eastAsia="宋体"/>
                                  <w:sz w:val="28"/>
                                </w:rPr>
                                <w:t xml:space="preserve">           </w:t>
                              </w:r>
                              <w:r>
                                <w:rPr>
                                  <w:rFonts w:hint="eastAsia" w:ascii="宋体" w:hAnsi="宋体" w:eastAsia="宋体"/>
                                  <w:spacing w:val="105"/>
                                  <w:sz w:val="28"/>
                                </w:rPr>
                                <w:t xml:space="preserve"> </w:t>
                              </w:r>
                              <w:r>
                                <w:rPr>
                                  <w:rFonts w:hint="eastAsia" w:ascii="Microsoft JhengHei" w:hAnsi="Microsoft JhengHei" w:eastAsia="Microsoft JhengHei"/>
                                  <w:b/>
                                  <w:sz w:val="24"/>
                                </w:rPr>
                                <w:t xml:space="preserve">卷 面 总 分 </w:t>
                              </w:r>
                              <w:r>
                                <w:rPr>
                                  <w:rFonts w:hint="eastAsia" w:ascii="Microsoft JhengHei" w:hAnsi="Microsoft JhengHei" w:eastAsia="Microsoft JhengHei"/>
                                  <w:b/>
                                  <w:spacing w:val="3"/>
                                  <w:sz w:val="24"/>
                                </w:rPr>
                                <w:t>：</w:t>
                              </w:r>
                              <w:r>
                                <w:rPr>
                                  <w:rFonts w:hint="eastAsia" w:ascii="Microsoft JhengHei" w:hAnsi="Microsoft JhengHei" w:eastAsia="Microsoft JhengHei"/>
                                  <w:b/>
                                  <w:spacing w:val="3"/>
                                  <w:sz w:val="24"/>
                                  <w:u w:val="single"/>
                                </w:rPr>
                                <w:t xml:space="preserve">     </w:t>
                              </w:r>
                              <w:r>
                                <w:rPr>
                                  <w:rFonts w:hint="eastAsia" w:ascii="Microsoft JhengHei" w:hAnsi="Microsoft JhengHei" w:eastAsia="Microsoft JhengHei"/>
                                  <w:b/>
                                  <w:sz w:val="28"/>
                                  <w:u w:val="single"/>
                                </w:rPr>
                                <w:t xml:space="preserve">100    </w:t>
                              </w:r>
                              <w:r>
                                <w:rPr>
                                  <w:rFonts w:hint="eastAsia" w:ascii="宋体" w:hAnsi="宋体" w:eastAsia="宋体"/>
                                  <w:spacing w:val="-3"/>
                                  <w:sz w:val="28"/>
                                  <w:u w:val="single"/>
                                </w:rPr>
                                <w:t>分</w:t>
                              </w:r>
                              <w:r>
                                <w:rPr>
                                  <w:rFonts w:hint="eastAsia" w:ascii="Microsoft JhengHei" w:hAnsi="Microsoft JhengHei" w:eastAsia="Microsoft JhengHei"/>
                                  <w:b/>
                                  <w:sz w:val="24"/>
                                </w:rPr>
                                <w:t>考试方式：</w:t>
                              </w:r>
                              <w:r>
                                <w:rPr>
                                  <w:rFonts w:hint="eastAsia" w:ascii="宋体" w:hAnsi="宋体" w:eastAsia="宋体"/>
                                  <w:sz w:val="28"/>
                                </w:rPr>
                                <w:t>闭卷</w:t>
                              </w:r>
                              <w:r>
                                <w:rPr>
                                  <w:rFonts w:hint="eastAsia" w:ascii="宋体" w:hAnsi="宋体" w:eastAsia="宋体"/>
                                  <w:spacing w:val="-3"/>
                                  <w:sz w:val="28"/>
                                </w:rPr>
                                <w:t>笔试</w:t>
                              </w:r>
                              <w:r>
                                <w:rPr>
                                  <w:rFonts w:hint="eastAsia" w:ascii="宋体" w:hAnsi="宋体" w:eastAsia="宋体"/>
                                  <w:sz w:val="28"/>
                                </w:rPr>
                                <w:t>■</w:t>
                              </w:r>
                              <w:r>
                                <w:rPr>
                                  <w:rFonts w:hint="eastAsia" w:ascii="宋体" w:hAnsi="宋体" w:eastAsia="宋体"/>
                                  <w:sz w:val="28"/>
                                </w:rPr>
                                <w:tab/>
                              </w:r>
                              <w:r>
                                <w:rPr>
                                  <w:rFonts w:hint="eastAsia" w:ascii="宋体" w:hAnsi="宋体" w:eastAsia="宋体"/>
                                  <w:sz w:val="28"/>
                                </w:rPr>
                                <w:t>开卷</w:t>
                              </w:r>
                              <w:r>
                                <w:rPr>
                                  <w:rFonts w:hint="eastAsia" w:ascii="宋体" w:hAnsi="宋体" w:eastAsia="宋体"/>
                                  <w:spacing w:val="-3"/>
                                  <w:sz w:val="28"/>
                                </w:rPr>
                                <w:t>笔</w:t>
                              </w:r>
                              <w:r>
                                <w:rPr>
                                  <w:rFonts w:hint="eastAsia" w:ascii="宋体" w:hAnsi="宋体" w:eastAsia="宋体"/>
                                  <w:sz w:val="28"/>
                                </w:rPr>
                                <w:t>试□</w:t>
                              </w:r>
                              <w:r>
                                <w:rPr>
                                  <w:rFonts w:hint="eastAsia" w:ascii="宋体" w:hAnsi="宋体" w:eastAsia="宋体"/>
                                  <w:sz w:val="28"/>
                                </w:rPr>
                                <w:tab/>
                              </w:r>
                              <w:r>
                                <w:rPr>
                                  <w:rFonts w:hint="eastAsia" w:ascii="宋体" w:hAnsi="宋体" w:eastAsia="宋体"/>
                                  <w:sz w:val="28"/>
                                </w:rPr>
                                <w:t>口试□</w:t>
                              </w:r>
                              <w:r>
                                <w:rPr>
                                  <w:rFonts w:hint="eastAsia" w:ascii="宋体" w:hAnsi="宋体" w:eastAsia="宋体"/>
                                  <w:sz w:val="28"/>
                                </w:rPr>
                                <w:tab/>
                              </w:r>
                              <w:r>
                                <w:rPr>
                                  <w:rFonts w:hint="eastAsia" w:ascii="宋体" w:hAnsi="宋体" w:eastAsia="宋体"/>
                                  <w:sz w:val="28"/>
                                </w:rPr>
                                <w:t>其它</w:t>
                              </w:r>
                              <w:r>
                                <w:rPr>
                                  <w:rFonts w:hint="eastAsia" w:ascii="宋体" w:hAnsi="宋体" w:eastAsia="宋体"/>
                                  <w:w w:val="100"/>
                                  <w:sz w:val="28"/>
                                  <w:u w:val="single"/>
                                </w:rPr>
                                <w:t xml:space="preserve"> </w:t>
                              </w:r>
                              <w:r>
                                <w:rPr>
                                  <w:rFonts w:hint="eastAsia" w:ascii="宋体" w:hAnsi="宋体" w:eastAsia="宋体"/>
                                  <w:sz w:val="28"/>
                                  <w:u w:val="single"/>
                                </w:rPr>
                                <w:tab/>
                              </w:r>
                              <w:r>
                                <w:rPr>
                                  <w:rFonts w:hint="eastAsia" w:ascii="宋体" w:hAnsi="宋体" w:eastAsia="宋体"/>
                                  <w:spacing w:val="-2"/>
                                  <w:w w:val="100"/>
                                  <w:sz w:val="28"/>
                                  <w:u w:val="single"/>
                                </w:rPr>
                                <w:t xml:space="preserve">   </w:t>
                              </w:r>
                              <w:r>
                                <w:rPr>
                                  <w:rFonts w:hint="eastAsia" w:ascii="Microsoft JhengHei" w:hAnsi="Microsoft JhengHei" w:eastAsia="Microsoft JhengHei"/>
                                  <w:b/>
                                  <w:w w:val="200"/>
                                  <w:sz w:val="28"/>
                                </w:rPr>
                                <w:t xml:space="preserve"> </w:t>
                              </w:r>
                              <w:r>
                                <w:rPr>
                                  <w:rFonts w:hint="eastAsia" w:ascii="Microsoft JhengHei" w:hAnsi="Microsoft JhengHei" w:eastAsia="Microsoft JhengHei"/>
                                  <w:b/>
                                  <w:sz w:val="24"/>
                                </w:rPr>
                                <w:t>辅助工具：</w:t>
                              </w:r>
                              <w:r>
                                <w:rPr>
                                  <w:rFonts w:hint="eastAsia" w:ascii="宋体" w:hAnsi="宋体" w:eastAsia="宋体"/>
                                  <w:sz w:val="28"/>
                                </w:rPr>
                                <w:t>可用□</w:t>
                              </w:r>
                              <w:r>
                                <w:rPr>
                                  <w:rFonts w:hint="eastAsia" w:ascii="宋体" w:hAnsi="宋体" w:eastAsia="宋体"/>
                                  <w:spacing w:val="2"/>
                                  <w:sz w:val="28"/>
                                </w:rPr>
                                <w:t xml:space="preserve"> </w:t>
                              </w:r>
                              <w:r>
                                <w:rPr>
                                  <w:rFonts w:hint="eastAsia" w:ascii="宋体" w:hAnsi="宋体" w:eastAsia="宋体"/>
                                  <w:sz w:val="28"/>
                                </w:rPr>
                                <w:t>工具名</w:t>
                              </w:r>
                              <w:r>
                                <w:rPr>
                                  <w:rFonts w:hint="eastAsia" w:ascii="宋体" w:hAnsi="宋体" w:eastAsia="宋体"/>
                                  <w:spacing w:val="-3"/>
                                  <w:sz w:val="28"/>
                                </w:rPr>
                                <w:t>称</w:t>
                              </w:r>
                              <w:r>
                                <w:rPr>
                                  <w:rFonts w:hint="eastAsia" w:ascii="宋体" w:hAnsi="宋体" w:eastAsia="宋体"/>
                                  <w:sz w:val="28"/>
                                </w:rPr>
                                <w:t>：</w:t>
                              </w:r>
                              <w:r>
                                <w:rPr>
                                  <w:rFonts w:hint="eastAsia" w:ascii="宋体" w:hAnsi="宋体" w:eastAsia="宋体"/>
                                  <w:sz w:val="28"/>
                                  <w:u w:val="single"/>
                                </w:rPr>
                                <w:t xml:space="preserve"> </w:t>
                              </w:r>
                              <w:r>
                                <w:rPr>
                                  <w:rFonts w:hint="eastAsia" w:ascii="宋体" w:hAnsi="宋体" w:eastAsia="宋体"/>
                                  <w:sz w:val="28"/>
                                  <w:u w:val="single"/>
                                </w:rPr>
                                <w:tab/>
                              </w:r>
                              <w:r>
                                <w:rPr>
                                  <w:rFonts w:hint="eastAsia" w:ascii="宋体" w:hAnsi="宋体" w:eastAsia="宋体"/>
                                  <w:sz w:val="28"/>
                                  <w:u w:val="single"/>
                                </w:rPr>
                                <w:tab/>
                              </w:r>
                              <w:r>
                                <w:rPr>
                                  <w:rFonts w:hint="eastAsia" w:ascii="宋体" w:hAnsi="宋体" w:eastAsia="宋体"/>
                                  <w:sz w:val="28"/>
                                  <w:u w:val="single"/>
                                </w:rPr>
                                <w:tab/>
                              </w:r>
                              <w:r>
                                <w:rPr>
                                  <w:rFonts w:hint="eastAsia" w:ascii="宋体" w:hAnsi="宋体" w:eastAsia="宋体"/>
                                  <w:sz w:val="28"/>
                                </w:rPr>
                                <w:tab/>
                              </w:r>
                              <w:r>
                                <w:rPr>
                                  <w:rFonts w:hint="eastAsia" w:ascii="宋体" w:hAnsi="宋体" w:eastAsia="宋体"/>
                                  <w:sz w:val="28"/>
                                </w:rPr>
                                <w:t>不可用□</w:t>
                              </w:r>
                            </w:p>
                            <w:p>
                              <w:pPr>
                                <w:spacing w:before="166" w:line="496" w:lineRule="exact"/>
                                <w:ind w:left="144" w:right="0" w:firstLine="0"/>
                                <w:jc w:val="left"/>
                                <w:rPr>
                                  <w:rFonts w:hint="eastAsia" w:ascii="Microsoft JhengHei" w:eastAsia="Microsoft JhengHei"/>
                                  <w:b/>
                                  <w:sz w:val="28"/>
                                </w:rPr>
                              </w:pPr>
                              <w:r>
                                <w:rPr>
                                  <w:rFonts w:hint="eastAsia" w:ascii="Microsoft JhengHei" w:eastAsia="Microsoft JhengHei"/>
                                  <w:b/>
                                  <w:sz w:val="28"/>
                                </w:rPr>
                                <w:t>试题内容：</w:t>
                              </w:r>
                              <w:r>
                                <w:rPr>
                                  <w:rFonts w:hint="eastAsia" w:ascii="Microsoft JhengHei" w:eastAsia="Microsoft JhengHei"/>
                                  <w:b/>
                                  <w:w w:val="200"/>
                                  <w:sz w:val="28"/>
                                </w:rPr>
                                <w:t xml:space="preserve"> </w:t>
                              </w:r>
                            </w:p>
                            <w:p>
                              <w:pPr>
                                <w:spacing w:before="0" w:line="250" w:lineRule="exact"/>
                                <w:ind w:left="144" w:right="0" w:firstLine="0"/>
                                <w:jc w:val="left"/>
                                <w:rPr>
                                  <w:rFonts w:hint="eastAsia" w:ascii="宋体" w:eastAsia="宋体"/>
                                  <w:sz w:val="21"/>
                                </w:rPr>
                              </w:pPr>
                              <w:r>
                                <w:rPr>
                                  <w:rFonts w:hint="eastAsia" w:ascii="宋体" w:eastAsia="宋体"/>
                                  <w:sz w:val="21"/>
                                </w:rPr>
                                <w:t>一、单项选择题（15 题，每题 2 分，共 30 分）</w:t>
                              </w:r>
                            </w:p>
                            <w:p>
                              <w:pPr>
                                <w:tabs>
                                  <w:tab w:val="left" w:pos="1479"/>
                                </w:tabs>
                                <w:spacing w:before="58" w:line="336" w:lineRule="auto"/>
                                <w:ind w:left="568" w:right="1997" w:hanging="425"/>
                                <w:jc w:val="left"/>
                                <w:rPr>
                                  <w:rFonts w:hint="eastAsia" w:ascii="宋体" w:eastAsia="宋体"/>
                                  <w:sz w:val="18"/>
                                </w:rPr>
                              </w:pPr>
                              <w:r>
                                <w:rPr>
                                  <w:rFonts w:hint="eastAsia" w:ascii="宋体" w:eastAsia="宋体"/>
                                  <w:sz w:val="18"/>
                                </w:rPr>
                                <w:t>1．</w:t>
                              </w:r>
                              <w:r>
                                <w:rPr>
                                  <w:rFonts w:hint="eastAsia" w:ascii="宋体" w:eastAsia="宋体"/>
                                  <w:color w:val="333333"/>
                                  <w:sz w:val="18"/>
                                </w:rPr>
                                <w:t>已定义字符串</w:t>
                              </w:r>
                              <w:r>
                                <w:rPr>
                                  <w:rFonts w:hint="eastAsia" w:ascii="宋体" w:eastAsia="宋体"/>
                                  <w:color w:val="333333"/>
                                  <w:spacing w:val="-45"/>
                                  <w:sz w:val="18"/>
                                </w:rPr>
                                <w:t xml:space="preserve"> </w:t>
                              </w:r>
                              <w:r>
                                <w:rPr>
                                  <w:color w:val="333333"/>
                                  <w:sz w:val="18"/>
                                </w:rPr>
                                <w:t>char str[5],</w:t>
                              </w:r>
                              <w:r>
                                <w:rPr>
                                  <w:rFonts w:hint="eastAsia" w:ascii="宋体" w:eastAsia="宋体"/>
                                  <w:color w:val="333333"/>
                                  <w:spacing w:val="-3"/>
                                  <w:sz w:val="18"/>
                                </w:rPr>
                                <w:t>则</w:t>
                              </w:r>
                              <w:r>
                                <w:rPr>
                                  <w:rFonts w:hint="eastAsia" w:ascii="宋体" w:eastAsia="宋体"/>
                                  <w:color w:val="333333"/>
                                  <w:sz w:val="18"/>
                                </w:rPr>
                                <w:t>下列表达式中不能表示</w:t>
                              </w:r>
                              <w:r>
                                <w:rPr>
                                  <w:rFonts w:hint="eastAsia" w:ascii="宋体" w:eastAsia="宋体"/>
                                  <w:color w:val="333333"/>
                                  <w:spacing w:val="-45"/>
                                  <w:sz w:val="18"/>
                                </w:rPr>
                                <w:t xml:space="preserve"> </w:t>
                              </w:r>
                              <w:r>
                                <w:rPr>
                                  <w:color w:val="333333"/>
                                  <w:sz w:val="18"/>
                                </w:rPr>
                                <w:t>str[1]</w:t>
                              </w:r>
                              <w:r>
                                <w:rPr>
                                  <w:rFonts w:hint="eastAsia" w:ascii="宋体" w:eastAsia="宋体"/>
                                  <w:color w:val="333333"/>
                                  <w:spacing w:val="-3"/>
                                  <w:sz w:val="18"/>
                                </w:rPr>
                                <w:t>的</w:t>
                              </w:r>
                              <w:r>
                                <w:rPr>
                                  <w:rFonts w:hint="eastAsia" w:ascii="宋体" w:eastAsia="宋体"/>
                                  <w:color w:val="333333"/>
                                  <w:sz w:val="18"/>
                                </w:rPr>
                                <w:t>地址的是</w:t>
                              </w:r>
                              <w:r>
                                <w:rPr>
                                  <w:rFonts w:hint="eastAsia" w:ascii="宋体" w:eastAsia="宋体"/>
                                  <w:sz w:val="18"/>
                                </w:rPr>
                                <w:t xml:space="preserve">（ </w:t>
                              </w:r>
                              <w:r>
                                <w:rPr>
                                  <w:rFonts w:hint="eastAsia" w:ascii="宋体" w:eastAsia="宋体"/>
                                  <w:sz w:val="18"/>
                                  <w:lang w:val="en-US" w:eastAsia="zh-CN"/>
                                </w:rPr>
                                <w:t>B</w:t>
                              </w:r>
                              <w:r>
                                <w:rPr>
                                  <w:rFonts w:hint="eastAsia" w:ascii="宋体" w:eastAsia="宋体"/>
                                  <w:spacing w:val="89"/>
                                  <w:sz w:val="18"/>
                                </w:rPr>
                                <w:t xml:space="preserve"> </w:t>
                              </w:r>
                              <w:r>
                                <w:rPr>
                                  <w:rFonts w:hint="eastAsia" w:ascii="宋体" w:eastAsia="宋体"/>
                                  <w:sz w:val="18"/>
                                </w:rPr>
                                <w:t>）。</w:t>
                              </w:r>
                              <w:r>
                                <w:rPr>
                                  <w:sz w:val="18"/>
                                </w:rPr>
                                <w:t>A.</w:t>
                              </w:r>
                              <w:r>
                                <w:rPr>
                                  <w:spacing w:val="44"/>
                                  <w:sz w:val="18"/>
                                </w:rPr>
                                <w:t xml:space="preserve"> </w:t>
                              </w:r>
                              <w:r>
                                <w:rPr>
                                  <w:color w:val="333333"/>
                                  <w:sz w:val="18"/>
                                </w:rPr>
                                <w:t>str+1</w:t>
                              </w:r>
                              <w:r>
                                <w:rPr>
                                  <w:color w:val="333333"/>
                                  <w:sz w:val="18"/>
                                </w:rPr>
                                <w:tab/>
                              </w:r>
                              <w:r>
                                <w:rPr>
                                  <w:sz w:val="18"/>
                                </w:rPr>
                                <w:t xml:space="preserve">B. </w:t>
                              </w:r>
                              <w:r>
                                <w:rPr>
                                  <w:color w:val="333333"/>
                                  <w:sz w:val="18"/>
                                </w:rPr>
                                <w:t xml:space="preserve">str++ </w:t>
                              </w:r>
                              <w:r>
                                <w:rPr>
                                  <w:sz w:val="18"/>
                                </w:rPr>
                                <w:t xml:space="preserve">C. </w:t>
                              </w:r>
                              <w:r>
                                <w:rPr>
                                  <w:color w:val="333333"/>
                                  <w:sz w:val="18"/>
                                </w:rPr>
                                <w:t xml:space="preserve">&amp;str[0]+1 </w:t>
                              </w:r>
                              <w:r>
                                <w:rPr>
                                  <w:sz w:val="18"/>
                                </w:rPr>
                                <w:t>D.</w:t>
                              </w:r>
                              <w:r>
                                <w:rPr>
                                  <w:spacing w:val="-3"/>
                                  <w:sz w:val="18"/>
                                </w:rPr>
                                <w:t xml:space="preserve"> </w:t>
                              </w:r>
                              <w:r>
                                <w:rPr>
                                  <w:color w:val="333333"/>
                                  <w:sz w:val="18"/>
                                </w:rPr>
                                <w:t>&amp;str[1]</w:t>
                              </w:r>
                              <w:r>
                                <w:rPr>
                                  <w:rFonts w:hint="eastAsia" w:ascii="宋体" w:eastAsia="宋体"/>
                                  <w:sz w:val="18"/>
                                </w:rPr>
                                <w:t xml:space="preserve"> </w:t>
                              </w:r>
                            </w:p>
                            <w:p>
                              <w:pPr>
                                <w:tabs>
                                  <w:tab w:val="left" w:pos="5852"/>
                                </w:tabs>
                                <w:spacing w:before="12"/>
                                <w:ind w:left="144" w:right="0" w:firstLine="0"/>
                                <w:jc w:val="left"/>
                                <w:rPr>
                                  <w:rFonts w:hint="eastAsia" w:ascii="宋体" w:eastAsia="宋体"/>
                                  <w:sz w:val="18"/>
                                </w:rPr>
                              </w:pPr>
                              <w:r>
                                <w:rPr>
                                  <w:sz w:val="18"/>
                                </w:rPr>
                                <w:t>2</w:t>
                              </w:r>
                              <w:r>
                                <w:rPr>
                                  <w:rFonts w:hint="eastAsia" w:ascii="宋体" w:eastAsia="宋体"/>
                                  <w:sz w:val="18"/>
                                </w:rPr>
                                <w:t>．</w:t>
                              </w:r>
                              <w:r>
                                <w:rPr>
                                  <w:rFonts w:hint="eastAsia" w:ascii="宋体" w:eastAsia="宋体"/>
                                  <w:color w:val="333333"/>
                                  <w:sz w:val="18"/>
                                </w:rPr>
                                <w:t>已知：</w:t>
                              </w:r>
                              <w:r>
                                <w:rPr>
                                  <w:color w:val="333333"/>
                                  <w:sz w:val="18"/>
                                </w:rPr>
                                <w:t>int</w:t>
                              </w:r>
                              <w:r>
                                <w:rPr>
                                  <w:color w:val="333333"/>
                                  <w:spacing w:val="-3"/>
                                  <w:sz w:val="18"/>
                                </w:rPr>
                                <w:t xml:space="preserve"> </w:t>
                              </w:r>
                              <w:r>
                                <w:rPr>
                                  <w:color w:val="333333"/>
                                  <w:sz w:val="18"/>
                                </w:rPr>
                                <w:t>a[]={1,2,3,4,5,6},*p=a,x</w:t>
                              </w:r>
                              <w:r>
                                <w:rPr>
                                  <w:rFonts w:hint="eastAsia" w:ascii="宋体" w:eastAsia="宋体"/>
                                  <w:color w:val="333333"/>
                                  <w:sz w:val="18"/>
                                </w:rPr>
                                <w:t>；下面语句中</w:t>
                              </w:r>
                              <w:r>
                                <w:rPr>
                                  <w:rFonts w:hint="eastAsia" w:ascii="宋体" w:eastAsia="宋体"/>
                                  <w:color w:val="333333"/>
                                  <w:spacing w:val="-45"/>
                                  <w:sz w:val="18"/>
                                </w:rPr>
                                <w:t xml:space="preserve"> </w:t>
                              </w:r>
                              <w:r>
                                <w:rPr>
                                  <w:color w:val="333333"/>
                                  <w:sz w:val="18"/>
                                </w:rPr>
                                <w:t>x</w:t>
                              </w:r>
                              <w:r>
                                <w:rPr>
                                  <w:color w:val="333333"/>
                                  <w:spacing w:val="-2"/>
                                  <w:sz w:val="18"/>
                                </w:rPr>
                                <w:t xml:space="preserve"> </w:t>
                              </w:r>
                              <w:r>
                                <w:rPr>
                                  <w:rFonts w:hint="eastAsia" w:ascii="宋体" w:eastAsia="宋体"/>
                                  <w:color w:val="333333"/>
                                  <w:sz w:val="18"/>
                                </w:rPr>
                                <w:t>的值为</w:t>
                              </w:r>
                              <w:r>
                                <w:rPr>
                                  <w:rFonts w:hint="eastAsia" w:ascii="宋体" w:eastAsia="宋体"/>
                                  <w:color w:val="333333"/>
                                  <w:spacing w:val="-46"/>
                                  <w:sz w:val="18"/>
                                </w:rPr>
                                <w:t xml:space="preserve"> </w:t>
                              </w:r>
                              <w:r>
                                <w:rPr>
                                  <w:color w:val="333333"/>
                                  <w:sz w:val="18"/>
                                </w:rPr>
                                <w:t>5</w:t>
                              </w:r>
                              <w:r>
                                <w:rPr>
                                  <w:color w:val="333333"/>
                                  <w:spacing w:val="-1"/>
                                  <w:sz w:val="18"/>
                                </w:rPr>
                                <w:t xml:space="preserve"> </w:t>
                              </w:r>
                              <w:r>
                                <w:rPr>
                                  <w:rFonts w:hint="eastAsia" w:ascii="宋体" w:eastAsia="宋体"/>
                                  <w:color w:val="333333"/>
                                  <w:sz w:val="18"/>
                                </w:rPr>
                                <w:t>的是</w:t>
                              </w:r>
                              <w:r>
                                <w:rPr>
                                  <w:rFonts w:hint="eastAsia" w:ascii="宋体" w:eastAsia="宋体"/>
                                  <w:sz w:val="18"/>
                                </w:rPr>
                                <w:t>（</w:t>
                              </w:r>
                              <w:r>
                                <w:rPr>
                                  <w:rFonts w:hint="eastAsia" w:ascii="宋体" w:eastAsia="宋体"/>
                                  <w:sz w:val="18"/>
                                  <w:lang w:val="en-US" w:eastAsia="zh-CN"/>
                                </w:rPr>
                                <w:t xml:space="preserve"> D </w:t>
                              </w:r>
                              <w:r>
                                <w:rPr>
                                  <w:rFonts w:hint="eastAsia" w:ascii="宋体" w:eastAsia="宋体"/>
                                  <w:sz w:val="18"/>
                                </w:rPr>
                                <w:t>）。</w:t>
                              </w:r>
                            </w:p>
                            <w:p>
                              <w:pPr>
                                <w:spacing w:before="94"/>
                                <w:ind w:left="564" w:right="0" w:firstLine="0"/>
                                <w:jc w:val="left"/>
                                <w:rPr>
                                  <w:sz w:val="18"/>
                                </w:rPr>
                              </w:pPr>
                              <w:r>
                                <w:rPr>
                                  <w:sz w:val="18"/>
                                </w:rPr>
                                <w:t xml:space="preserve">A. </w:t>
                              </w:r>
                              <w:r>
                                <w:rPr>
                                  <w:color w:val="333333"/>
                                  <w:sz w:val="18"/>
                                </w:rPr>
                                <w:t>p+=3; x =</w:t>
                              </w:r>
                              <w:r>
                                <w:rPr>
                                  <w:sz w:val="18"/>
                                </w:rPr>
                                <w:t xml:space="preserve">( </w:t>
                              </w:r>
                              <w:r>
                                <w:rPr>
                                  <w:color w:val="333333"/>
                                  <w:sz w:val="18"/>
                                </w:rPr>
                                <w:t xml:space="preserve">p </w:t>
                              </w:r>
                              <w:r>
                                <w:rPr>
                                  <w:i/>
                                  <w:color w:val="333333"/>
                                  <w:sz w:val="18"/>
                                </w:rPr>
                                <w:t>++</w:t>
                              </w:r>
                              <w:r>
                                <w:rPr>
                                  <w:sz w:val="18"/>
                                </w:rPr>
                                <w:t>)</w:t>
                              </w:r>
                              <w:r>
                                <w:rPr>
                                  <w:color w:val="333333"/>
                                  <w:sz w:val="18"/>
                                </w:rPr>
                                <w:t xml:space="preserve">; </w:t>
                              </w:r>
                              <w:r>
                                <w:rPr>
                                  <w:sz w:val="18"/>
                                </w:rPr>
                                <w:t xml:space="preserve">B. </w:t>
                              </w:r>
                              <w:r>
                                <w:rPr>
                                  <w:color w:val="333333"/>
                                  <w:sz w:val="18"/>
                                </w:rPr>
                                <w:t xml:space="preserve">p </w:t>
                              </w:r>
                              <w:r>
                                <w:rPr>
                                  <w:i/>
                                  <w:color w:val="333333"/>
                                  <w:sz w:val="18"/>
                                </w:rPr>
                                <w:t>+=</w:t>
                              </w:r>
                              <w:r>
                                <w:rPr>
                                  <w:color w:val="333333"/>
                                  <w:sz w:val="18"/>
                                </w:rPr>
                                <w:t xml:space="preserve">5; x </w:t>
                              </w:r>
                              <w:r>
                                <w:rPr>
                                  <w:i/>
                                  <w:color w:val="333333"/>
                                  <w:sz w:val="18"/>
                                </w:rPr>
                                <w:t>=</w:t>
                              </w:r>
                              <w:r>
                                <w:rPr>
                                  <w:color w:val="333333"/>
                                  <w:sz w:val="18"/>
                                </w:rPr>
                                <w:t xml:space="preserve">p++ ; </w:t>
                              </w:r>
                              <w:r>
                                <w:rPr>
                                  <w:sz w:val="18"/>
                                </w:rPr>
                                <w:t xml:space="preserve">C. </w:t>
                              </w:r>
                              <w:r>
                                <w:rPr>
                                  <w:color w:val="333333"/>
                                  <w:sz w:val="18"/>
                                </w:rPr>
                                <w:t>p+=4; x=</w:t>
                              </w:r>
                              <w:r>
                                <w:rPr>
                                  <w:i/>
                                  <w:color w:val="333333"/>
                                  <w:sz w:val="18"/>
                                </w:rPr>
                                <w:t xml:space="preserve">++ </w:t>
                              </w:r>
                              <w:r>
                                <w:rPr>
                                  <w:color w:val="333333"/>
                                  <w:sz w:val="18"/>
                                </w:rPr>
                                <w:t xml:space="preserve">p; </w:t>
                              </w:r>
                              <w:r>
                                <w:rPr>
                                  <w:sz w:val="18"/>
                                </w:rPr>
                                <w:t xml:space="preserve">D. </w:t>
                              </w:r>
                              <w:r>
                                <w:rPr>
                                  <w:color w:val="333333"/>
                                  <w:sz w:val="18"/>
                                </w:rPr>
                                <w:t xml:space="preserve">p </w:t>
                              </w:r>
                              <w:r>
                                <w:rPr>
                                  <w:i/>
                                  <w:color w:val="333333"/>
                                  <w:sz w:val="18"/>
                                </w:rPr>
                                <w:t>+=</w:t>
                              </w:r>
                              <w:r>
                                <w:rPr>
                                  <w:color w:val="333333"/>
                                  <w:sz w:val="18"/>
                                </w:rPr>
                                <w:t>4; x</w:t>
                              </w:r>
                              <w:r>
                                <w:rPr>
                                  <w:i/>
                                  <w:color w:val="333333"/>
                                  <w:sz w:val="18"/>
                                </w:rPr>
                                <w:t>=</w:t>
                              </w:r>
                              <w:r>
                                <w:rPr>
                                  <w:color w:val="333333"/>
                                  <w:sz w:val="18"/>
                                </w:rPr>
                                <w:t>p++;</w:t>
                              </w:r>
                            </w:p>
                            <w:p>
                              <w:pPr>
                                <w:numPr>
                                  <w:ilvl w:val="0"/>
                                  <w:numId w:val="1"/>
                                </w:numPr>
                                <w:tabs>
                                  <w:tab w:val="left" w:pos="417"/>
                                  <w:tab w:val="left" w:pos="4129"/>
                                </w:tabs>
                                <w:spacing w:before="93"/>
                                <w:ind w:left="416" w:right="0" w:hanging="273"/>
                                <w:jc w:val="left"/>
                                <w:rPr>
                                  <w:rFonts w:hint="eastAsia" w:ascii="宋体" w:eastAsia="宋体"/>
                                  <w:sz w:val="18"/>
                                </w:rPr>
                              </w:pPr>
                              <w:r>
                                <w:rPr>
                                  <w:rFonts w:hint="eastAsia" w:ascii="宋体" w:eastAsia="宋体"/>
                                  <w:color w:val="333333"/>
                                  <w:sz w:val="18"/>
                                </w:rPr>
                                <w:t>设有如下定义，下面关于</w:t>
                              </w:r>
                              <w:r>
                                <w:rPr>
                                  <w:rFonts w:hint="eastAsia" w:ascii="宋体" w:eastAsia="宋体"/>
                                  <w:color w:val="333333"/>
                                  <w:spacing w:val="-45"/>
                                  <w:sz w:val="18"/>
                                </w:rPr>
                                <w:t xml:space="preserve"> </w:t>
                              </w:r>
                              <w:r>
                                <w:rPr>
                                  <w:color w:val="333333"/>
                                  <w:sz w:val="18"/>
                                </w:rPr>
                                <w:t xml:space="preserve">ptr </w:t>
                              </w:r>
                              <w:r>
                                <w:rPr>
                                  <w:rFonts w:hint="eastAsia" w:ascii="宋体" w:eastAsia="宋体"/>
                                  <w:color w:val="333333"/>
                                  <w:sz w:val="18"/>
                                </w:rPr>
                                <w:t>正确叙述是</w:t>
                              </w:r>
                              <w:r>
                                <w:rPr>
                                  <w:rFonts w:hint="eastAsia" w:ascii="宋体" w:eastAsia="宋体"/>
                                  <w:sz w:val="18"/>
                                </w:rPr>
                                <w:t>（</w:t>
                              </w:r>
                              <w:r>
                                <w:rPr>
                                  <w:rFonts w:hint="eastAsia" w:ascii="宋体" w:eastAsia="宋体"/>
                                  <w:sz w:val="18"/>
                                  <w:lang w:val="en-US" w:eastAsia="zh-CN"/>
                                </w:rPr>
                                <w:t xml:space="preserve"> C </w:t>
                              </w:r>
                              <w:r>
                                <w:rPr>
                                  <w:rFonts w:hint="eastAsia" w:ascii="宋体" w:eastAsia="宋体"/>
                                  <w:sz w:val="18"/>
                                </w:rPr>
                                <w:t>）。</w:t>
                              </w:r>
                            </w:p>
                            <w:p>
                              <w:pPr>
                                <w:spacing w:before="93"/>
                                <w:ind w:left="568" w:right="0" w:firstLine="0"/>
                                <w:jc w:val="left"/>
                                <w:rPr>
                                  <w:sz w:val="18"/>
                                </w:rPr>
                              </w:pPr>
                              <w:r>
                                <w:rPr>
                                  <w:color w:val="333333"/>
                                  <w:sz w:val="18"/>
                                </w:rPr>
                                <w:t>int (*ptr)();</w:t>
                              </w:r>
                            </w:p>
                            <w:p>
                              <w:pPr>
                                <w:numPr>
                                  <w:ilvl w:val="1"/>
                                  <w:numId w:val="1"/>
                                </w:numPr>
                                <w:tabs>
                                  <w:tab w:val="left" w:pos="788"/>
                                </w:tabs>
                                <w:spacing w:before="93"/>
                                <w:ind w:left="787" w:right="0" w:hanging="220"/>
                                <w:jc w:val="left"/>
                                <w:rPr>
                                  <w:rFonts w:hint="eastAsia" w:ascii="宋体" w:eastAsia="宋体"/>
                                  <w:sz w:val="18"/>
                                </w:rPr>
                              </w:pPr>
                              <w:r>
                                <w:rPr>
                                  <w:sz w:val="18"/>
                                </w:rPr>
                                <w:t>ptr</w:t>
                              </w:r>
                              <w:r>
                                <w:rPr>
                                  <w:spacing w:val="1"/>
                                  <w:sz w:val="18"/>
                                </w:rPr>
                                <w:t xml:space="preserve"> </w:t>
                              </w:r>
                              <w:r>
                                <w:rPr>
                                  <w:rFonts w:hint="eastAsia" w:ascii="宋体" w:eastAsia="宋体"/>
                                  <w:sz w:val="18"/>
                                </w:rPr>
                                <w:t>是指向一维数组的指针变量。</w:t>
                              </w:r>
                            </w:p>
                            <w:p>
                              <w:pPr>
                                <w:numPr>
                                  <w:ilvl w:val="1"/>
                                  <w:numId w:val="1"/>
                                </w:numPr>
                                <w:tabs>
                                  <w:tab w:val="left" w:pos="807"/>
                                </w:tabs>
                                <w:spacing w:before="82"/>
                                <w:ind w:left="806" w:right="0" w:hanging="212"/>
                                <w:jc w:val="left"/>
                                <w:rPr>
                                  <w:rFonts w:hint="eastAsia" w:ascii="宋体" w:eastAsia="宋体"/>
                                  <w:sz w:val="18"/>
                                </w:rPr>
                              </w:pPr>
                              <w:r>
                                <w:rPr>
                                  <w:sz w:val="18"/>
                                </w:rPr>
                                <w:t>ptr</w:t>
                              </w:r>
                              <w:r>
                                <w:rPr>
                                  <w:spacing w:val="2"/>
                                  <w:sz w:val="18"/>
                                </w:rPr>
                                <w:t xml:space="preserve"> </w:t>
                              </w:r>
                              <w:r>
                                <w:rPr>
                                  <w:rFonts w:hint="eastAsia" w:ascii="宋体" w:eastAsia="宋体"/>
                                  <w:spacing w:val="-13"/>
                                  <w:sz w:val="18"/>
                                </w:rPr>
                                <w:t xml:space="preserve">是指向 </w:t>
                              </w:r>
                              <w:r>
                                <w:rPr>
                                  <w:sz w:val="18"/>
                                </w:rPr>
                                <w:t>int</w:t>
                              </w:r>
                              <w:r>
                                <w:rPr>
                                  <w:spacing w:val="44"/>
                                  <w:sz w:val="18"/>
                                </w:rPr>
                                <w:t xml:space="preserve"> </w:t>
                              </w:r>
                              <w:r>
                                <w:rPr>
                                  <w:rFonts w:hint="eastAsia" w:ascii="宋体" w:eastAsia="宋体"/>
                                  <w:spacing w:val="-1"/>
                                  <w:sz w:val="18"/>
                                </w:rPr>
                                <w:t>型数据的指针变量。</w:t>
                              </w:r>
                            </w:p>
                            <w:p>
                              <w:pPr>
                                <w:numPr>
                                  <w:ilvl w:val="1"/>
                                  <w:numId w:val="1"/>
                                </w:numPr>
                                <w:tabs>
                                  <w:tab w:val="left" w:pos="807"/>
                                </w:tabs>
                                <w:spacing w:before="81"/>
                                <w:ind w:left="806" w:right="0" w:hanging="212"/>
                                <w:jc w:val="left"/>
                                <w:rPr>
                                  <w:rFonts w:hint="eastAsia" w:ascii="宋体" w:eastAsia="宋体"/>
                                  <w:sz w:val="18"/>
                                </w:rPr>
                              </w:pPr>
                              <w:r>
                                <w:rPr>
                                  <w:sz w:val="18"/>
                                </w:rPr>
                                <w:t>ptr</w:t>
                              </w:r>
                              <w:r>
                                <w:rPr>
                                  <w:spacing w:val="2"/>
                                  <w:sz w:val="18"/>
                                </w:rPr>
                                <w:t xml:space="preserve"> </w:t>
                              </w:r>
                              <w:r>
                                <w:rPr>
                                  <w:rFonts w:hint="eastAsia" w:ascii="宋体" w:eastAsia="宋体"/>
                                  <w:spacing w:val="-4"/>
                                  <w:sz w:val="18"/>
                                </w:rPr>
                                <w:t xml:space="preserve">是指向函数的指针，该函数返回一个 </w:t>
                              </w:r>
                              <w:r>
                                <w:rPr>
                                  <w:sz w:val="18"/>
                                </w:rPr>
                                <w:t>int</w:t>
                              </w:r>
                              <w:r>
                                <w:rPr>
                                  <w:spacing w:val="1"/>
                                  <w:sz w:val="18"/>
                                </w:rPr>
                                <w:t xml:space="preserve"> </w:t>
                              </w:r>
                              <w:r>
                                <w:rPr>
                                  <w:rFonts w:hint="eastAsia" w:ascii="宋体" w:eastAsia="宋体"/>
                                  <w:sz w:val="18"/>
                                </w:rPr>
                                <w:t>型数据。</w:t>
                              </w:r>
                            </w:p>
                            <w:p>
                              <w:pPr>
                                <w:numPr>
                                  <w:ilvl w:val="1"/>
                                  <w:numId w:val="1"/>
                                </w:numPr>
                                <w:tabs>
                                  <w:tab w:val="left" w:pos="816"/>
                                </w:tabs>
                                <w:spacing w:before="81"/>
                                <w:ind w:left="815" w:right="0" w:hanging="221"/>
                                <w:jc w:val="left"/>
                                <w:rPr>
                                  <w:rFonts w:hint="eastAsia" w:ascii="宋体" w:eastAsia="宋体"/>
                                  <w:sz w:val="18"/>
                                </w:rPr>
                              </w:pPr>
                              <w:r>
                                <w:rPr>
                                  <w:sz w:val="18"/>
                                </w:rPr>
                                <w:t>ptr</w:t>
                              </w:r>
                              <w:r>
                                <w:rPr>
                                  <w:spacing w:val="2"/>
                                  <w:sz w:val="18"/>
                                </w:rPr>
                                <w:t xml:space="preserve"> </w:t>
                              </w:r>
                              <w:r>
                                <w:rPr>
                                  <w:rFonts w:hint="eastAsia" w:ascii="宋体" w:eastAsia="宋体"/>
                                  <w:spacing w:val="-4"/>
                                  <w:sz w:val="18"/>
                                </w:rPr>
                                <w:t xml:space="preserve">是一个函数名，该函数的返回值是指向 </w:t>
                              </w:r>
                              <w:r>
                                <w:rPr>
                                  <w:sz w:val="18"/>
                                </w:rPr>
                                <w:t>int</w:t>
                              </w:r>
                              <w:r>
                                <w:rPr>
                                  <w:spacing w:val="1"/>
                                  <w:sz w:val="18"/>
                                </w:rPr>
                                <w:t xml:space="preserve"> </w:t>
                              </w:r>
                              <w:r>
                                <w:rPr>
                                  <w:rFonts w:hint="eastAsia" w:ascii="宋体" w:eastAsia="宋体"/>
                                  <w:spacing w:val="-1"/>
                                  <w:sz w:val="18"/>
                                </w:rPr>
                                <w:t>型数据的指针。</w:t>
                              </w:r>
                            </w:p>
                            <w:p>
                              <w:pPr>
                                <w:numPr>
                                  <w:ilvl w:val="0"/>
                                  <w:numId w:val="1"/>
                                </w:numPr>
                                <w:tabs>
                                  <w:tab w:val="left" w:pos="417"/>
                                </w:tabs>
                                <w:spacing w:before="82"/>
                                <w:ind w:left="416" w:right="0" w:hanging="273"/>
                                <w:jc w:val="left"/>
                                <w:rPr>
                                  <w:rFonts w:hint="eastAsia" w:ascii="宋体" w:eastAsia="宋体"/>
                                  <w:sz w:val="18"/>
                                </w:rPr>
                              </w:pPr>
                              <w:r>
                                <w:rPr>
                                  <w:rFonts w:hint="eastAsia" w:ascii="宋体" w:eastAsia="宋体"/>
                                  <w:color w:val="333333"/>
                                  <w:spacing w:val="-9"/>
                                  <w:sz w:val="18"/>
                                </w:rPr>
                                <w:t xml:space="preserve">对于定义 </w:t>
                              </w:r>
                              <w:r>
                                <w:rPr>
                                  <w:color w:val="333333"/>
                                  <w:sz w:val="18"/>
                                </w:rPr>
                                <w:t>int</w:t>
                              </w:r>
                              <w:r>
                                <w:rPr>
                                  <w:color w:val="333333"/>
                                  <w:spacing w:val="3"/>
                                  <w:sz w:val="18"/>
                                </w:rPr>
                                <w:t xml:space="preserve"> </w:t>
                              </w:r>
                              <w:r>
                                <w:rPr>
                                  <w:color w:val="333333"/>
                                  <w:sz w:val="18"/>
                                </w:rPr>
                                <w:t>*f()</w:t>
                              </w:r>
                              <w:r>
                                <w:rPr>
                                  <w:rFonts w:hint="eastAsia" w:ascii="宋体" w:eastAsia="宋体"/>
                                  <w:color w:val="333333"/>
                                  <w:spacing w:val="-8"/>
                                  <w:sz w:val="18"/>
                                </w:rPr>
                                <w:t xml:space="preserve">中，标识符 </w:t>
                              </w:r>
                              <w:r>
                                <w:rPr>
                                  <w:color w:val="333333"/>
                                  <w:sz w:val="18"/>
                                </w:rPr>
                                <w:t>f</w:t>
                              </w:r>
                              <w:r>
                                <w:rPr>
                                  <w:color w:val="333333"/>
                                  <w:spacing w:val="-2"/>
                                  <w:sz w:val="18"/>
                                </w:rPr>
                                <w:t xml:space="preserve"> </w:t>
                              </w:r>
                              <w:r>
                                <w:rPr>
                                  <w:rFonts w:hint="eastAsia" w:ascii="宋体" w:eastAsia="宋体"/>
                                  <w:color w:val="333333"/>
                                  <w:sz w:val="18"/>
                                </w:rPr>
                                <w:t>代表的是</w:t>
                              </w:r>
                              <w:r>
                                <w:rPr>
                                  <w:rFonts w:hint="eastAsia" w:ascii="宋体" w:eastAsia="宋体"/>
                                  <w:sz w:val="18"/>
                                </w:rPr>
                                <w:t>（</w:t>
                              </w:r>
                              <w:r>
                                <w:rPr>
                                  <w:rFonts w:hint="eastAsia" w:ascii="宋体" w:eastAsia="宋体"/>
                                  <w:sz w:val="18"/>
                                  <w:lang w:val="en-US" w:eastAsia="zh-CN"/>
                                </w:rPr>
                                <w:t xml:space="preserve"> D </w:t>
                              </w:r>
                              <w:r>
                                <w:rPr>
                                  <w:rFonts w:hint="eastAsia" w:ascii="宋体" w:eastAsia="宋体"/>
                                  <w:sz w:val="18"/>
                                </w:rPr>
                                <w:t>）。</w:t>
                              </w:r>
                            </w:p>
                            <w:p>
                              <w:pPr>
                                <w:tabs>
                                  <w:tab w:val="left" w:pos="3298"/>
                                </w:tabs>
                                <w:spacing w:before="81" w:line="324" w:lineRule="auto"/>
                                <w:ind w:left="564" w:right="1878" w:firstLine="0"/>
                                <w:jc w:val="left"/>
                                <w:rPr>
                                  <w:rFonts w:hint="eastAsia" w:ascii="宋体" w:eastAsia="宋体"/>
                                  <w:sz w:val="18"/>
                                </w:rPr>
                              </w:pPr>
                              <w:r>
                                <w:rPr>
                                  <w:sz w:val="18"/>
                                </w:rPr>
                                <w:t>A</w:t>
                              </w:r>
                              <w:r>
                                <w:rPr>
                                  <w:rFonts w:hint="eastAsia" w:ascii="宋体" w:eastAsia="宋体"/>
                                  <w:sz w:val="18"/>
                                </w:rPr>
                                <w:t>．一个指向函数的指针</w:t>
                              </w:r>
                              <w:r>
                                <w:rPr>
                                  <w:rFonts w:hint="eastAsia" w:ascii="宋体" w:eastAsia="宋体"/>
                                  <w:sz w:val="18"/>
                                </w:rPr>
                                <w:tab/>
                              </w:r>
                              <w:r>
                                <w:rPr>
                                  <w:sz w:val="18"/>
                                </w:rPr>
                                <w:t>B</w:t>
                              </w:r>
                              <w:r>
                                <w:rPr>
                                  <w:rFonts w:hint="eastAsia" w:ascii="宋体" w:eastAsia="宋体"/>
                                  <w:sz w:val="18"/>
                                </w:rPr>
                                <w:t>．一个指针型函数，</w:t>
                              </w:r>
                              <w:r>
                                <w:rPr>
                                  <w:rFonts w:hint="eastAsia" w:ascii="宋体" w:eastAsia="宋体"/>
                                  <w:spacing w:val="-3"/>
                                  <w:sz w:val="18"/>
                                </w:rPr>
                                <w:t>该</w:t>
                              </w:r>
                              <w:r>
                                <w:rPr>
                                  <w:rFonts w:hint="eastAsia" w:ascii="宋体" w:eastAsia="宋体"/>
                                  <w:sz w:val="18"/>
                                </w:rPr>
                                <w:t>函数返回值为指</w:t>
                              </w:r>
                              <w:r>
                                <w:rPr>
                                  <w:rFonts w:hint="eastAsia" w:ascii="宋体" w:eastAsia="宋体"/>
                                  <w:spacing w:val="-15"/>
                                  <w:sz w:val="18"/>
                                </w:rPr>
                                <w:t>针</w:t>
                              </w:r>
                              <w:r>
                                <w:rPr>
                                  <w:sz w:val="18"/>
                                </w:rPr>
                                <w:t>C</w:t>
                              </w:r>
                              <w:r>
                                <w:rPr>
                                  <w:rFonts w:hint="eastAsia" w:ascii="宋体" w:eastAsia="宋体"/>
                                  <w:sz w:val="18"/>
                                </w:rPr>
                                <w:t>．一个指向整型数据的指针</w:t>
                              </w:r>
                              <w:r>
                                <w:rPr>
                                  <w:rFonts w:hint="eastAsia" w:ascii="宋体" w:eastAsia="宋体"/>
                                  <w:sz w:val="18"/>
                                </w:rPr>
                                <w:tab/>
                              </w:r>
                              <w:r>
                                <w:rPr>
                                  <w:sz w:val="18"/>
                                </w:rPr>
                                <w:t>D</w:t>
                              </w:r>
                              <w:r>
                                <w:rPr>
                                  <w:rFonts w:hint="eastAsia" w:ascii="宋体" w:eastAsia="宋体"/>
                                  <w:sz w:val="18"/>
                                </w:rPr>
                                <w:t>．一个指向数组的指针</w:t>
                              </w:r>
                            </w:p>
                            <w:p>
                              <w:pPr>
                                <w:numPr>
                                  <w:ilvl w:val="0"/>
                                  <w:numId w:val="1"/>
                                </w:numPr>
                                <w:tabs>
                                  <w:tab w:val="left" w:pos="417"/>
                                  <w:tab w:val="left" w:pos="2398"/>
                                </w:tabs>
                                <w:spacing w:before="0" w:line="194" w:lineRule="exact"/>
                                <w:ind w:left="416" w:right="0" w:hanging="273"/>
                                <w:jc w:val="left"/>
                                <w:rPr>
                                  <w:rFonts w:hint="eastAsia" w:ascii="宋体" w:eastAsia="宋体"/>
                                  <w:sz w:val="18"/>
                                </w:rPr>
                              </w:pPr>
                              <w:r>
                                <w:rPr>
                                  <w:rFonts w:hint="eastAsia" w:ascii="宋体" w:eastAsia="宋体"/>
                                  <w:sz w:val="18"/>
                                </w:rPr>
                                <w:t>下列说法正确的是（</w:t>
                              </w:r>
                              <w:r>
                                <w:rPr>
                                  <w:rFonts w:hint="eastAsia" w:ascii="宋体" w:eastAsia="宋体"/>
                                  <w:sz w:val="18"/>
                                  <w:lang w:val="en-US" w:eastAsia="zh-CN"/>
                                </w:rPr>
                                <w:t xml:space="preserve"> B </w:t>
                              </w:r>
                              <w:r>
                                <w:rPr>
                                  <w:rFonts w:hint="eastAsia" w:ascii="宋体" w:eastAsia="宋体"/>
                                  <w:spacing w:val="-3"/>
                                  <w:sz w:val="18"/>
                                </w:rPr>
                                <w:t>）。</w:t>
                              </w:r>
                            </w:p>
                            <w:p>
                              <w:pPr>
                                <w:numPr>
                                  <w:ilvl w:val="1"/>
                                  <w:numId w:val="1"/>
                                </w:numPr>
                                <w:tabs>
                                  <w:tab w:val="left" w:pos="829"/>
                                </w:tabs>
                                <w:spacing w:before="3"/>
                                <w:ind w:left="828" w:right="0" w:hanging="265"/>
                                <w:jc w:val="left"/>
                                <w:rPr>
                                  <w:sz w:val="18"/>
                                </w:rPr>
                              </w:pPr>
                              <w:r>
                                <w:rPr>
                                  <w:rFonts w:hint="eastAsia" w:ascii="宋体" w:eastAsia="宋体"/>
                                  <w:sz w:val="18"/>
                                </w:rPr>
                                <w:t>类的构造函数不能重载</w:t>
                              </w:r>
                              <w:r>
                                <w:rPr>
                                  <w:sz w:val="18"/>
                                </w:rPr>
                                <w:t>;</w:t>
                              </w:r>
                            </w:p>
                            <w:p>
                              <w:pPr>
                                <w:numPr>
                                  <w:ilvl w:val="1"/>
                                  <w:numId w:val="1"/>
                                </w:numPr>
                                <w:tabs>
                                  <w:tab w:val="left" w:pos="821"/>
                                </w:tabs>
                                <w:spacing w:before="4"/>
                                <w:ind w:left="820" w:right="0" w:hanging="257"/>
                                <w:jc w:val="left"/>
                                <w:rPr>
                                  <w:sz w:val="18"/>
                                </w:rPr>
                              </w:pPr>
                              <w:r>
                                <w:rPr>
                                  <w:rFonts w:hint="eastAsia" w:ascii="宋体" w:eastAsia="宋体"/>
                                  <w:spacing w:val="-1"/>
                                  <w:sz w:val="18"/>
                                </w:rPr>
                                <w:t>类的析构函数不能带有参数</w:t>
                              </w:r>
                              <w:r>
                                <w:rPr>
                                  <w:sz w:val="18"/>
                                </w:rPr>
                                <w:t>;</w:t>
                              </w:r>
                            </w:p>
                            <w:p>
                              <w:pPr>
                                <w:numPr>
                                  <w:ilvl w:val="1"/>
                                  <w:numId w:val="1"/>
                                </w:numPr>
                                <w:tabs>
                                  <w:tab w:val="left" w:pos="826"/>
                                </w:tabs>
                                <w:spacing w:before="2"/>
                                <w:ind w:left="825" w:right="0" w:hanging="258"/>
                                <w:jc w:val="left"/>
                                <w:rPr>
                                  <w:sz w:val="18"/>
                                </w:rPr>
                              </w:pPr>
                              <w:r>
                                <w:rPr>
                                  <w:rFonts w:hint="eastAsia" w:ascii="宋体" w:eastAsia="宋体"/>
                                  <w:spacing w:val="-1"/>
                                  <w:sz w:val="18"/>
                                </w:rPr>
                                <w:t>基类的私有成员变量可以被派生类中的成员函数访问</w:t>
                              </w:r>
                              <w:r>
                                <w:rPr>
                                  <w:sz w:val="18"/>
                                </w:rPr>
                                <w:t>;</w:t>
                              </w:r>
                            </w:p>
                            <w:p>
                              <w:pPr>
                                <w:numPr>
                                  <w:ilvl w:val="1"/>
                                  <w:numId w:val="1"/>
                                </w:numPr>
                                <w:tabs>
                                  <w:tab w:val="left" w:pos="836"/>
                                </w:tabs>
                                <w:spacing w:before="5"/>
                                <w:ind w:left="835" w:right="0" w:hanging="268"/>
                                <w:jc w:val="left"/>
                                <w:rPr>
                                  <w:sz w:val="18"/>
                                </w:rPr>
                              </w:pPr>
                              <w:r>
                                <w:rPr>
                                  <w:rFonts w:hint="eastAsia" w:ascii="宋体" w:eastAsia="宋体"/>
                                  <w:spacing w:val="-1"/>
                                  <w:sz w:val="18"/>
                                </w:rPr>
                                <w:t>将函数的形参定义为类的引用，将触发类的拷贝构造函数的调用</w:t>
                              </w:r>
                              <w:r>
                                <w:rPr>
                                  <w:sz w:val="18"/>
                                </w:rPr>
                                <w:t>;</w:t>
                              </w:r>
                            </w:p>
                            <w:p>
                              <w:pPr>
                                <w:numPr>
                                  <w:ilvl w:val="0"/>
                                  <w:numId w:val="1"/>
                                </w:numPr>
                                <w:tabs>
                                  <w:tab w:val="left" w:pos="373"/>
                                  <w:tab w:val="left" w:pos="4961"/>
                                </w:tabs>
                                <w:spacing w:before="41"/>
                                <w:ind w:left="372" w:right="0" w:hanging="229"/>
                                <w:jc w:val="left"/>
                                <w:rPr>
                                  <w:rFonts w:hint="eastAsia" w:ascii="宋体" w:hAnsi="宋体" w:eastAsia="宋体"/>
                                  <w:sz w:val="18"/>
                                </w:rPr>
                              </w:pPr>
                              <w:r>
                                <w:rPr>
                                  <w:rFonts w:hint="eastAsia" w:ascii="宋体" w:hAnsi="宋体" w:eastAsia="宋体"/>
                                  <w:color w:val="333333"/>
                                  <w:sz w:val="18"/>
                                </w:rPr>
                                <w:t>有关</w:t>
                              </w:r>
                              <w:r>
                                <w:rPr>
                                  <w:rFonts w:hint="eastAsia" w:ascii="宋体" w:hAnsi="宋体" w:eastAsia="宋体"/>
                                  <w:color w:val="333333"/>
                                  <w:spacing w:val="-47"/>
                                  <w:sz w:val="18"/>
                                </w:rPr>
                                <w:t xml:space="preserve"> </w:t>
                              </w:r>
                              <w:r>
                                <w:rPr>
                                  <w:color w:val="333333"/>
                                  <w:sz w:val="18"/>
                                </w:rPr>
                                <w:t>main</w:t>
                              </w:r>
                              <w:r>
                                <w:rPr>
                                  <w:color w:val="333333"/>
                                  <w:spacing w:val="1"/>
                                  <w:sz w:val="18"/>
                                </w:rPr>
                                <w:t xml:space="preserve"> </w:t>
                              </w:r>
                              <w:r>
                                <w:rPr>
                                  <w:rFonts w:hint="eastAsia" w:ascii="宋体" w:hAnsi="宋体" w:eastAsia="宋体"/>
                                  <w:color w:val="333333"/>
                                  <w:sz w:val="18"/>
                                </w:rPr>
                                <w:t>函数中的语句</w:t>
                              </w:r>
                              <w:r>
                                <w:rPr>
                                  <w:rFonts w:hint="eastAsia" w:ascii="宋体" w:hAnsi="宋体" w:eastAsia="宋体"/>
                                  <w:color w:val="333333"/>
                                  <w:spacing w:val="-3"/>
                                  <w:sz w:val="18"/>
                                </w:rPr>
                                <w:t>①</w:t>
                              </w:r>
                              <w:r>
                                <w:rPr>
                                  <w:rFonts w:hint="eastAsia" w:ascii="宋体" w:hAnsi="宋体" w:eastAsia="宋体"/>
                                  <w:color w:val="333333"/>
                                  <w:sz w:val="18"/>
                                </w:rPr>
                                <w:t>和语句②的说法正确的是</w:t>
                              </w:r>
                              <w:r>
                                <w:rPr>
                                  <w:rFonts w:hint="eastAsia" w:ascii="宋体" w:hAnsi="宋体" w:eastAsia="宋体"/>
                                  <w:sz w:val="18"/>
                                </w:rPr>
                                <w:t>（</w:t>
                              </w:r>
                              <w:r>
                                <w:rPr>
                                  <w:rFonts w:hint="eastAsia" w:ascii="宋体" w:hAnsi="宋体" w:eastAsia="宋体"/>
                                  <w:sz w:val="18"/>
                                  <w:lang w:val="en-US" w:eastAsia="zh-CN"/>
                                </w:rPr>
                                <w:t xml:space="preserve"> D </w:t>
                              </w:r>
                              <w:r>
                                <w:rPr>
                                  <w:rFonts w:hint="eastAsia" w:ascii="宋体" w:hAnsi="宋体" w:eastAsia="宋体"/>
                                  <w:sz w:val="18"/>
                                </w:rPr>
                                <w:t>）。</w:t>
                              </w:r>
                            </w:p>
                            <w:p>
                              <w:pPr>
                                <w:spacing w:before="0" w:line="240" w:lineRule="auto"/>
                                <w:rPr>
                                  <w:rFonts w:ascii="Microsoft JhengHei"/>
                                  <w:b/>
                                  <w:sz w:val="20"/>
                                </w:rPr>
                              </w:pPr>
                            </w:p>
                            <w:p>
                              <w:pPr>
                                <w:spacing w:before="0" w:line="240" w:lineRule="auto"/>
                                <w:rPr>
                                  <w:rFonts w:ascii="Microsoft JhengHei"/>
                                  <w:b/>
                                  <w:sz w:val="20"/>
                                </w:rPr>
                              </w:pPr>
                            </w:p>
                            <w:p>
                              <w:pPr>
                                <w:spacing w:before="0" w:line="240" w:lineRule="auto"/>
                                <w:rPr>
                                  <w:rFonts w:ascii="Microsoft JhengHei"/>
                                  <w:b/>
                                  <w:sz w:val="20"/>
                                </w:rPr>
                              </w:pPr>
                            </w:p>
                            <w:p>
                              <w:pPr>
                                <w:spacing w:before="0" w:line="240" w:lineRule="auto"/>
                                <w:rPr>
                                  <w:rFonts w:ascii="Microsoft JhengHei"/>
                                  <w:b/>
                                  <w:sz w:val="20"/>
                                </w:rPr>
                              </w:pPr>
                            </w:p>
                            <w:p>
                              <w:pPr>
                                <w:spacing w:before="0" w:line="240" w:lineRule="auto"/>
                                <w:rPr>
                                  <w:rFonts w:ascii="Microsoft JhengHei"/>
                                  <w:b/>
                                  <w:sz w:val="20"/>
                                </w:rPr>
                              </w:pPr>
                            </w:p>
                            <w:p>
                              <w:pPr>
                                <w:spacing w:before="0" w:line="240" w:lineRule="auto"/>
                                <w:rPr>
                                  <w:rFonts w:ascii="Microsoft JhengHei"/>
                                  <w:b/>
                                  <w:sz w:val="20"/>
                                </w:rPr>
                              </w:pPr>
                            </w:p>
                            <w:p>
                              <w:pPr>
                                <w:spacing w:before="0" w:line="240" w:lineRule="auto"/>
                                <w:rPr>
                                  <w:rFonts w:ascii="Microsoft JhengHei"/>
                                  <w:b/>
                                  <w:sz w:val="20"/>
                                </w:rPr>
                              </w:pPr>
                            </w:p>
                            <w:p>
                              <w:pPr>
                                <w:spacing w:before="2" w:line="240" w:lineRule="auto"/>
                                <w:rPr>
                                  <w:rFonts w:ascii="Microsoft JhengHei"/>
                                  <w:b/>
                                  <w:sz w:val="17"/>
                                </w:rPr>
                              </w:pPr>
                            </w:p>
                            <w:p>
                              <w:pPr>
                                <w:spacing w:before="1" w:line="324" w:lineRule="auto"/>
                                <w:ind w:left="564" w:right="5068" w:firstLine="0"/>
                                <w:jc w:val="left"/>
                                <w:rPr>
                                  <w:sz w:val="18"/>
                                </w:rPr>
                              </w:pPr>
                              <w:r>
                                <w:rPr>
                                  <w:sz w:val="18"/>
                                </w:rPr>
                                <w:t>A</w:t>
                              </w:r>
                              <w:r>
                                <w:rPr>
                                  <w:rFonts w:hint="eastAsia" w:ascii="宋体" w:hAnsi="宋体" w:eastAsia="宋体"/>
                                  <w:sz w:val="18"/>
                                </w:rPr>
                                <w:t>．语句①和语句②中</w:t>
                              </w:r>
                              <w:r>
                                <w:rPr>
                                  <w:sz w:val="18"/>
                                </w:rPr>
                                <w:t>“=”</w:t>
                              </w:r>
                              <w:r>
                                <w:rPr>
                                  <w:rFonts w:hint="eastAsia" w:ascii="宋体" w:hAnsi="宋体" w:eastAsia="宋体"/>
                                  <w:sz w:val="18"/>
                                </w:rPr>
                                <w:t>的语义相同</w:t>
                              </w:r>
                              <w:r>
                                <w:rPr>
                                  <w:sz w:val="18"/>
                                </w:rPr>
                                <w:t>B</w:t>
                              </w:r>
                              <w:r>
                                <w:rPr>
                                  <w:rFonts w:hint="eastAsia" w:ascii="宋体" w:hAnsi="宋体" w:eastAsia="宋体"/>
                                  <w:sz w:val="18"/>
                                </w:rPr>
                                <w:t xml:space="preserve">．语句①会调用 </w:t>
                              </w:r>
                              <w:r>
                                <w:rPr>
                                  <w:sz w:val="18"/>
                                </w:rPr>
                                <w:t>operator=</w:t>
                              </w:r>
                            </w:p>
                            <w:p>
                              <w:pPr>
                                <w:numPr>
                                  <w:ilvl w:val="0"/>
                                  <w:numId w:val="2"/>
                                </w:numPr>
                                <w:tabs>
                                  <w:tab w:val="left" w:pos="866"/>
                                </w:tabs>
                                <w:spacing w:before="1"/>
                                <w:ind w:left="865" w:right="0" w:hanging="302"/>
                                <w:jc w:val="left"/>
                                <w:rPr>
                                  <w:sz w:val="18"/>
                                </w:rPr>
                              </w:pPr>
                              <w:r>
                                <w:rPr>
                                  <w:rFonts w:hint="eastAsia" w:ascii="宋体" w:hAnsi="宋体" w:eastAsia="宋体"/>
                                  <w:spacing w:val="-6"/>
                                  <w:sz w:val="18"/>
                                </w:rPr>
                                <w:t xml:space="preserve">语句②只会调用 </w:t>
                              </w:r>
                              <w:r>
                                <w:rPr>
                                  <w:sz w:val="18"/>
                                </w:rPr>
                                <w:t>operator=</w:t>
                              </w:r>
                            </w:p>
                            <w:p>
                              <w:pPr>
                                <w:numPr>
                                  <w:ilvl w:val="0"/>
                                  <w:numId w:val="2"/>
                                </w:numPr>
                                <w:tabs>
                                  <w:tab w:val="left" w:pos="875"/>
                                </w:tabs>
                                <w:spacing w:before="81"/>
                                <w:ind w:left="874" w:right="0" w:hanging="311"/>
                                <w:jc w:val="left"/>
                                <w:rPr>
                                  <w:sz w:val="18"/>
                                </w:rPr>
                              </w:pPr>
                              <w:r>
                                <w:rPr>
                                  <w:rFonts w:hint="eastAsia" w:ascii="宋体" w:hAnsi="宋体" w:eastAsia="宋体"/>
                                  <w:spacing w:val="-4"/>
                                  <w:sz w:val="18"/>
                                </w:rPr>
                                <w:t xml:space="preserve">语句②会调用拷贝构造函数和 </w:t>
                              </w:r>
                              <w:r>
                                <w:rPr>
                                  <w:sz w:val="18"/>
                                </w:rPr>
                                <w:t>operator=</w:t>
                              </w:r>
                            </w:p>
                          </w:txbxContent>
                        </wps:txbx>
                        <wps:bodyPr lIns="0" tIns="0" rIns="0" bIns="0" upright="1"/>
                      </wps:wsp>
                    </wpg:wgp>
                  </a:graphicData>
                </a:graphic>
              </wp:anchor>
            </w:drawing>
          </mc:Choice>
          <mc:Fallback>
            <w:pict>
              <v:group id="组合 3" o:spid="_x0000_s1026" o:spt="203" style="position:absolute;left:0pt;margin-left:134.6pt;margin-top:102.8pt;height:627.3pt;width:428.8pt;mso-position-horizontal-relative:page;mso-position-vertical-relative:page;z-index:251660288;mso-width-relative:page;mso-height-relative:page;" coordorigin="2693,2056" coordsize="8576,12546" o:gfxdata="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">
                <o:lock v:ext="edit" aspectratio="f"/>
                <v:shape id="图片 4" o:spid="_x0000_s1026" o:spt="75" alt="" type="#_x0000_t75" style="position:absolute;left:3276;top:10164;height:2561;width:2741;" filled="f" o:preferrelative="t" stroked="f" coordsize="21600,21600" o:gfxdata="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W1OfrgAAADbAAAA&#10;DwAAAAAAAAABACAAAAAiAAAAZHJzL2Rvd25yZXYueG1sUEsBAhQAFAAAAAgAh07iQDMvBZ47AAAA&#10;OQAAABAAAAAAAAAAAQAgAAAABwEAAGRycy9zaGFwZXhtbC54bWxQSwUGAAAAAAYABgBbAQAAsQMA&#10;AAAA&#10;">
                  <v:fill on="f" focussize="0,0"/>
                  <v:stroke on="f"/>
                  <v:imagedata r:id="rId7" o:title=""/>
                  <o:lock v:ext="edit" aspectratio="t"/>
                </v:shape>
                <v:shape id="文本框 5" o:spid="_x0000_s1026" o:spt="202" type="#_x0000_t202" style="position:absolute;left:2700;top:2064;height:12531;width:8561;" filled="f" stroked="t" coordsize="21600,21600" o:gfxdata="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zyME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inset="0mm,0mm,0mm,0mm">
                    <w:txbxContent>
                      <w:p>
                        <w:pPr>
                          <w:tabs>
                            <w:tab w:val="left" w:pos="3339"/>
                            <w:tab w:val="left" w:pos="5158"/>
                            <w:tab w:val="left" w:pos="6280"/>
                            <w:tab w:val="left" w:pos="6486"/>
                            <w:tab w:val="left" w:pos="6700"/>
                            <w:tab w:val="left" w:pos="7962"/>
                          </w:tabs>
                          <w:spacing w:before="48" w:line="182" w:lineRule="auto"/>
                          <w:ind w:left="316" w:right="23" w:firstLine="0"/>
                          <w:jc w:val="left"/>
                          <w:rPr>
                            <w:rFonts w:hint="eastAsia" w:ascii="宋体" w:hAnsi="宋体" w:eastAsia="宋体"/>
                            <w:sz w:val="28"/>
                          </w:rPr>
                        </w:pPr>
                        <w:r>
                          <w:rPr>
                            <w:rFonts w:hint="eastAsia" w:ascii="Microsoft JhengHei" w:hAnsi="Microsoft JhengHei" w:eastAsia="Microsoft JhengHei"/>
                            <w:b/>
                            <w:sz w:val="24"/>
                          </w:rPr>
                          <w:t>课程名称</w:t>
                        </w:r>
                        <w:r>
                          <w:rPr>
                            <w:rFonts w:hint="eastAsia" w:ascii="Microsoft JhengHei" w:hAnsi="Microsoft JhengHei" w:eastAsia="Microsoft JhengHei"/>
                            <w:b/>
                            <w:spacing w:val="3"/>
                            <w:sz w:val="24"/>
                          </w:rPr>
                          <w:t>：</w:t>
                        </w:r>
                        <w:r>
                          <w:rPr>
                            <w:rFonts w:hint="eastAsia" w:ascii="Microsoft JhengHei" w:hAnsi="Microsoft JhengHei" w:eastAsia="Microsoft JhengHei"/>
                            <w:b/>
                            <w:spacing w:val="3"/>
                            <w:sz w:val="24"/>
                            <w:u w:val="single"/>
                          </w:rPr>
                          <w:t xml:space="preserve">             </w:t>
                        </w:r>
                        <w:r>
                          <w:rPr>
                            <w:rFonts w:hint="eastAsia" w:ascii="Microsoft JhengHei" w:hAnsi="Microsoft JhengHei" w:eastAsia="Microsoft JhengHei"/>
                            <w:b/>
                            <w:spacing w:val="52"/>
                            <w:sz w:val="24"/>
                            <w:u w:val="single"/>
                          </w:rPr>
                          <w:t xml:space="preserve"> </w:t>
                        </w:r>
                        <w:r>
                          <w:rPr>
                            <w:rFonts w:hint="eastAsia" w:ascii="Microsoft JhengHei" w:hAnsi="Microsoft JhengHei" w:eastAsia="Microsoft JhengHei"/>
                            <w:b/>
                            <w:spacing w:val="-3"/>
                            <w:sz w:val="28"/>
                            <w:u w:val="single"/>
                          </w:rPr>
                          <w:t>面</w:t>
                        </w:r>
                        <w:r>
                          <w:rPr>
                            <w:rFonts w:hint="eastAsia" w:ascii="Microsoft JhengHei" w:hAnsi="Microsoft JhengHei" w:eastAsia="Microsoft JhengHei"/>
                            <w:b/>
                            <w:sz w:val="28"/>
                            <w:u w:val="single"/>
                          </w:rPr>
                          <w:t>向对象程序设计（</w:t>
                        </w:r>
                        <w:r>
                          <w:rPr>
                            <w:b/>
                            <w:sz w:val="28"/>
                            <w:u w:val="single"/>
                          </w:rPr>
                          <w:t>C++</w:t>
                        </w:r>
                        <w:r>
                          <w:rPr>
                            <w:rFonts w:hint="eastAsia" w:ascii="Microsoft JhengHei" w:hAnsi="Microsoft JhengHei" w:eastAsia="Microsoft JhengHei"/>
                            <w:b/>
                            <w:sz w:val="28"/>
                            <w:u w:val="single"/>
                          </w:rPr>
                          <w:t xml:space="preserve">）         </w:t>
                        </w:r>
                        <w:r>
                          <w:rPr>
                            <w:rFonts w:hint="eastAsia" w:ascii="Microsoft JhengHei" w:hAnsi="Microsoft JhengHei" w:eastAsia="Microsoft JhengHei"/>
                            <w:b/>
                            <w:spacing w:val="58"/>
                            <w:sz w:val="28"/>
                            <w:u w:val="single"/>
                          </w:rPr>
                          <w:t xml:space="preserve"> </w:t>
                        </w:r>
                        <w:r>
                          <w:rPr>
                            <w:rFonts w:hint="eastAsia" w:ascii="Microsoft JhengHei" w:hAnsi="Microsoft JhengHei" w:eastAsia="Microsoft JhengHei"/>
                            <w:b/>
                            <w:sz w:val="24"/>
                          </w:rPr>
                          <w:t>学时：</w:t>
                        </w:r>
                        <w:r>
                          <w:rPr>
                            <w:rFonts w:hint="eastAsia" w:ascii="Microsoft JhengHei" w:hAnsi="Microsoft JhengHei" w:eastAsia="Microsoft JhengHei"/>
                            <w:b/>
                            <w:sz w:val="24"/>
                            <w:u w:val="single"/>
                          </w:rPr>
                          <w:t xml:space="preserve">         </w:t>
                        </w:r>
                        <w:r>
                          <w:rPr>
                            <w:rFonts w:hint="eastAsia" w:ascii="Microsoft JhengHei" w:hAnsi="Microsoft JhengHei" w:eastAsia="Microsoft JhengHei"/>
                            <w:b/>
                            <w:spacing w:val="40"/>
                            <w:sz w:val="24"/>
                            <w:u w:val="single"/>
                          </w:rPr>
                          <w:t xml:space="preserve"> </w:t>
                        </w:r>
                        <w:r>
                          <w:rPr>
                            <w:rFonts w:hint="eastAsia" w:ascii="Microsoft JhengHei" w:hAnsi="Microsoft JhengHei" w:eastAsia="Microsoft JhengHei"/>
                            <w:b/>
                            <w:sz w:val="28"/>
                            <w:u w:val="single"/>
                          </w:rPr>
                          <w:t>48</w:t>
                        </w:r>
                        <w:r>
                          <w:rPr>
                            <w:rFonts w:hint="eastAsia" w:ascii="Microsoft JhengHei" w:hAnsi="Microsoft JhengHei" w:eastAsia="Microsoft JhengHei"/>
                            <w:b/>
                            <w:sz w:val="28"/>
                          </w:rPr>
                          <w:t xml:space="preserve"> </w:t>
                        </w:r>
                        <w:r>
                          <w:rPr>
                            <w:rFonts w:hint="eastAsia" w:ascii="Microsoft JhengHei" w:hAnsi="Microsoft JhengHei" w:eastAsia="Microsoft JhengHei"/>
                            <w:b/>
                            <w:sz w:val="24"/>
                          </w:rPr>
                          <w:t xml:space="preserve">考 试 时 </w:t>
                        </w:r>
                        <w:r>
                          <w:rPr>
                            <w:rFonts w:hint="eastAsia" w:ascii="Microsoft JhengHei" w:hAnsi="Microsoft JhengHei" w:eastAsia="Microsoft JhengHei"/>
                            <w:b/>
                            <w:spacing w:val="3"/>
                            <w:sz w:val="24"/>
                          </w:rPr>
                          <w:t xml:space="preserve">长 </w:t>
                        </w:r>
                        <w:r>
                          <w:rPr>
                            <w:rFonts w:hint="eastAsia" w:ascii="Microsoft JhengHei" w:hAnsi="Microsoft JhengHei" w:eastAsia="Microsoft JhengHei"/>
                            <w:b/>
                            <w:sz w:val="24"/>
                          </w:rPr>
                          <w:t>：</w:t>
                        </w:r>
                        <w:r>
                          <w:rPr>
                            <w:rFonts w:hint="eastAsia" w:ascii="Microsoft JhengHei" w:hAnsi="Microsoft JhengHei" w:eastAsia="Microsoft JhengHei"/>
                            <w:b/>
                            <w:sz w:val="24"/>
                            <w:u w:val="single"/>
                          </w:rPr>
                          <w:t xml:space="preserve">     </w:t>
                        </w:r>
                        <w:r>
                          <w:rPr>
                            <w:rFonts w:hint="eastAsia" w:ascii="Microsoft JhengHei" w:hAnsi="Microsoft JhengHei" w:eastAsia="Microsoft JhengHei"/>
                            <w:b/>
                            <w:sz w:val="28"/>
                            <w:u w:val="single"/>
                          </w:rPr>
                          <w:t xml:space="preserve">120      </w:t>
                        </w:r>
                        <w:r>
                          <w:rPr>
                            <w:rFonts w:hint="eastAsia" w:ascii="宋体" w:hAnsi="宋体" w:eastAsia="宋体"/>
                            <w:sz w:val="28"/>
                            <w:u w:val="single"/>
                          </w:rPr>
                          <w:t>分 钟</w:t>
                        </w:r>
                        <w:r>
                          <w:rPr>
                            <w:rFonts w:hint="eastAsia" w:ascii="宋体" w:hAnsi="宋体" w:eastAsia="宋体"/>
                            <w:sz w:val="28"/>
                          </w:rPr>
                          <w:t xml:space="preserve">           </w:t>
                        </w:r>
                        <w:r>
                          <w:rPr>
                            <w:rFonts w:hint="eastAsia" w:ascii="宋体" w:hAnsi="宋体" w:eastAsia="宋体"/>
                            <w:spacing w:val="105"/>
                            <w:sz w:val="28"/>
                          </w:rPr>
                          <w:t xml:space="preserve"> </w:t>
                        </w:r>
                        <w:r>
                          <w:rPr>
                            <w:rFonts w:hint="eastAsia" w:ascii="Microsoft JhengHei" w:hAnsi="Microsoft JhengHei" w:eastAsia="Microsoft JhengHei"/>
                            <w:b/>
                            <w:sz w:val="24"/>
                          </w:rPr>
                          <w:t xml:space="preserve">卷 面 总 分 </w:t>
                        </w:r>
                        <w:r>
                          <w:rPr>
                            <w:rFonts w:hint="eastAsia" w:ascii="Microsoft JhengHei" w:hAnsi="Microsoft JhengHei" w:eastAsia="Microsoft JhengHei"/>
                            <w:b/>
                            <w:spacing w:val="3"/>
                            <w:sz w:val="24"/>
                          </w:rPr>
                          <w:t>：</w:t>
                        </w:r>
                        <w:r>
                          <w:rPr>
                            <w:rFonts w:hint="eastAsia" w:ascii="Microsoft JhengHei" w:hAnsi="Microsoft JhengHei" w:eastAsia="Microsoft JhengHei"/>
                            <w:b/>
                            <w:spacing w:val="3"/>
                            <w:sz w:val="24"/>
                            <w:u w:val="single"/>
                          </w:rPr>
                          <w:t xml:space="preserve">     </w:t>
                        </w:r>
                        <w:r>
                          <w:rPr>
                            <w:rFonts w:hint="eastAsia" w:ascii="Microsoft JhengHei" w:hAnsi="Microsoft JhengHei" w:eastAsia="Microsoft JhengHei"/>
                            <w:b/>
                            <w:sz w:val="28"/>
                            <w:u w:val="single"/>
                          </w:rPr>
                          <w:t xml:space="preserve">100    </w:t>
                        </w:r>
                        <w:r>
                          <w:rPr>
                            <w:rFonts w:hint="eastAsia" w:ascii="宋体" w:hAnsi="宋体" w:eastAsia="宋体"/>
                            <w:spacing w:val="-3"/>
                            <w:sz w:val="28"/>
                            <w:u w:val="single"/>
                          </w:rPr>
                          <w:t>分</w:t>
                        </w:r>
                        <w:r>
                          <w:rPr>
                            <w:rFonts w:hint="eastAsia" w:ascii="Microsoft JhengHei" w:hAnsi="Microsoft JhengHei" w:eastAsia="Microsoft JhengHei"/>
                            <w:b/>
                            <w:sz w:val="24"/>
                          </w:rPr>
                          <w:t>考试方式：</w:t>
                        </w:r>
                        <w:r>
                          <w:rPr>
                            <w:rFonts w:hint="eastAsia" w:ascii="宋体" w:hAnsi="宋体" w:eastAsia="宋体"/>
                            <w:sz w:val="28"/>
                          </w:rPr>
                          <w:t>闭卷</w:t>
                        </w:r>
                        <w:r>
                          <w:rPr>
                            <w:rFonts w:hint="eastAsia" w:ascii="宋体" w:hAnsi="宋体" w:eastAsia="宋体"/>
                            <w:spacing w:val="-3"/>
                            <w:sz w:val="28"/>
                          </w:rPr>
                          <w:t>笔试</w:t>
                        </w:r>
                        <w:r>
                          <w:rPr>
                            <w:rFonts w:hint="eastAsia" w:ascii="宋体" w:hAnsi="宋体" w:eastAsia="宋体"/>
                            <w:sz w:val="28"/>
                          </w:rPr>
                          <w:t>■</w:t>
                        </w:r>
                        <w:r>
                          <w:rPr>
                            <w:rFonts w:hint="eastAsia" w:ascii="宋体" w:hAnsi="宋体" w:eastAsia="宋体"/>
                            <w:sz w:val="28"/>
                          </w:rPr>
                          <w:tab/>
                        </w:r>
                        <w:r>
                          <w:rPr>
                            <w:rFonts w:hint="eastAsia" w:ascii="宋体" w:hAnsi="宋体" w:eastAsia="宋体"/>
                            <w:sz w:val="28"/>
                          </w:rPr>
                          <w:t>开卷</w:t>
                        </w:r>
                        <w:r>
                          <w:rPr>
                            <w:rFonts w:hint="eastAsia" w:ascii="宋体" w:hAnsi="宋体" w:eastAsia="宋体"/>
                            <w:spacing w:val="-3"/>
                            <w:sz w:val="28"/>
                          </w:rPr>
                          <w:t>笔</w:t>
                        </w:r>
                        <w:r>
                          <w:rPr>
                            <w:rFonts w:hint="eastAsia" w:ascii="宋体" w:hAnsi="宋体" w:eastAsia="宋体"/>
                            <w:sz w:val="28"/>
                          </w:rPr>
                          <w:t>试□</w:t>
                        </w:r>
                        <w:r>
                          <w:rPr>
                            <w:rFonts w:hint="eastAsia" w:ascii="宋体" w:hAnsi="宋体" w:eastAsia="宋体"/>
                            <w:sz w:val="28"/>
                          </w:rPr>
                          <w:tab/>
                        </w:r>
                        <w:r>
                          <w:rPr>
                            <w:rFonts w:hint="eastAsia" w:ascii="宋体" w:hAnsi="宋体" w:eastAsia="宋体"/>
                            <w:sz w:val="28"/>
                          </w:rPr>
                          <w:t>口试□</w:t>
                        </w:r>
                        <w:r>
                          <w:rPr>
                            <w:rFonts w:hint="eastAsia" w:ascii="宋体" w:hAnsi="宋体" w:eastAsia="宋体"/>
                            <w:sz w:val="28"/>
                          </w:rPr>
                          <w:tab/>
                        </w:r>
                        <w:r>
                          <w:rPr>
                            <w:rFonts w:hint="eastAsia" w:ascii="宋体" w:hAnsi="宋体" w:eastAsia="宋体"/>
                            <w:sz w:val="28"/>
                          </w:rPr>
                          <w:t>其它</w:t>
                        </w:r>
                        <w:r>
                          <w:rPr>
                            <w:rFonts w:hint="eastAsia" w:ascii="宋体" w:hAnsi="宋体" w:eastAsia="宋体"/>
                            <w:w w:val="100"/>
                            <w:sz w:val="28"/>
                            <w:u w:val="single"/>
                          </w:rPr>
                          <w:t xml:space="preserve"> </w:t>
                        </w:r>
                        <w:r>
                          <w:rPr>
                            <w:rFonts w:hint="eastAsia" w:ascii="宋体" w:hAnsi="宋体" w:eastAsia="宋体"/>
                            <w:sz w:val="28"/>
                            <w:u w:val="single"/>
                          </w:rPr>
                          <w:tab/>
                        </w:r>
                        <w:r>
                          <w:rPr>
                            <w:rFonts w:hint="eastAsia" w:ascii="宋体" w:hAnsi="宋体" w:eastAsia="宋体"/>
                            <w:spacing w:val="-2"/>
                            <w:w w:val="100"/>
                            <w:sz w:val="28"/>
                            <w:u w:val="single"/>
                          </w:rPr>
                          <w:t xml:space="preserve">   </w:t>
                        </w:r>
                        <w:r>
                          <w:rPr>
                            <w:rFonts w:hint="eastAsia" w:ascii="Microsoft JhengHei" w:hAnsi="Microsoft JhengHei" w:eastAsia="Microsoft JhengHei"/>
                            <w:b/>
                            <w:w w:val="200"/>
                            <w:sz w:val="28"/>
                          </w:rPr>
                          <w:t xml:space="preserve"> </w:t>
                        </w:r>
                        <w:r>
                          <w:rPr>
                            <w:rFonts w:hint="eastAsia" w:ascii="Microsoft JhengHei" w:hAnsi="Microsoft JhengHei" w:eastAsia="Microsoft JhengHei"/>
                            <w:b/>
                            <w:sz w:val="24"/>
                          </w:rPr>
                          <w:t>辅助工具：</w:t>
                        </w:r>
                        <w:r>
                          <w:rPr>
                            <w:rFonts w:hint="eastAsia" w:ascii="宋体" w:hAnsi="宋体" w:eastAsia="宋体"/>
                            <w:sz w:val="28"/>
                          </w:rPr>
                          <w:t>可用□</w:t>
                        </w:r>
                        <w:r>
                          <w:rPr>
                            <w:rFonts w:hint="eastAsia" w:ascii="宋体" w:hAnsi="宋体" w:eastAsia="宋体"/>
                            <w:spacing w:val="2"/>
                            <w:sz w:val="28"/>
                          </w:rPr>
                          <w:t xml:space="preserve"> </w:t>
                        </w:r>
                        <w:r>
                          <w:rPr>
                            <w:rFonts w:hint="eastAsia" w:ascii="宋体" w:hAnsi="宋体" w:eastAsia="宋体"/>
                            <w:sz w:val="28"/>
                          </w:rPr>
                          <w:t>工具名</w:t>
                        </w:r>
                        <w:r>
                          <w:rPr>
                            <w:rFonts w:hint="eastAsia" w:ascii="宋体" w:hAnsi="宋体" w:eastAsia="宋体"/>
                            <w:spacing w:val="-3"/>
                            <w:sz w:val="28"/>
                          </w:rPr>
                          <w:t>称</w:t>
                        </w:r>
                        <w:r>
                          <w:rPr>
                            <w:rFonts w:hint="eastAsia" w:ascii="宋体" w:hAnsi="宋体" w:eastAsia="宋体"/>
                            <w:sz w:val="28"/>
                          </w:rPr>
                          <w:t>：</w:t>
                        </w:r>
                        <w:r>
                          <w:rPr>
                            <w:rFonts w:hint="eastAsia" w:ascii="宋体" w:hAnsi="宋体" w:eastAsia="宋体"/>
                            <w:sz w:val="28"/>
                            <w:u w:val="single"/>
                          </w:rPr>
                          <w:t xml:space="preserve"> </w:t>
                        </w:r>
                        <w:r>
                          <w:rPr>
                            <w:rFonts w:hint="eastAsia" w:ascii="宋体" w:hAnsi="宋体" w:eastAsia="宋体"/>
                            <w:sz w:val="28"/>
                            <w:u w:val="single"/>
                          </w:rPr>
                          <w:tab/>
                        </w:r>
                        <w:r>
                          <w:rPr>
                            <w:rFonts w:hint="eastAsia" w:ascii="宋体" w:hAnsi="宋体" w:eastAsia="宋体"/>
                            <w:sz w:val="28"/>
                            <w:u w:val="single"/>
                          </w:rPr>
                          <w:tab/>
                        </w:r>
                        <w:r>
                          <w:rPr>
                            <w:rFonts w:hint="eastAsia" w:ascii="宋体" w:hAnsi="宋体" w:eastAsia="宋体"/>
                            <w:sz w:val="28"/>
                            <w:u w:val="single"/>
                          </w:rPr>
                          <w:tab/>
                        </w:r>
                        <w:r>
                          <w:rPr>
                            <w:rFonts w:hint="eastAsia" w:ascii="宋体" w:hAnsi="宋体" w:eastAsia="宋体"/>
                            <w:sz w:val="28"/>
                          </w:rPr>
                          <w:tab/>
                        </w:r>
                        <w:r>
                          <w:rPr>
                            <w:rFonts w:hint="eastAsia" w:ascii="宋体" w:hAnsi="宋体" w:eastAsia="宋体"/>
                            <w:sz w:val="28"/>
                          </w:rPr>
                          <w:t>不可用□</w:t>
                        </w:r>
                      </w:p>
                      <w:p>
                        <w:pPr>
                          <w:spacing w:before="166" w:line="496" w:lineRule="exact"/>
                          <w:ind w:left="144" w:right="0" w:firstLine="0"/>
                          <w:jc w:val="left"/>
                          <w:rPr>
                            <w:rFonts w:hint="eastAsia" w:ascii="Microsoft JhengHei" w:eastAsia="Microsoft JhengHei"/>
                            <w:b/>
                            <w:sz w:val="28"/>
                          </w:rPr>
                        </w:pPr>
                        <w:r>
                          <w:rPr>
                            <w:rFonts w:hint="eastAsia" w:ascii="Microsoft JhengHei" w:eastAsia="Microsoft JhengHei"/>
                            <w:b/>
                            <w:sz w:val="28"/>
                          </w:rPr>
                          <w:t>试题内容：</w:t>
                        </w:r>
                        <w:r>
                          <w:rPr>
                            <w:rFonts w:hint="eastAsia" w:ascii="Microsoft JhengHei" w:eastAsia="Microsoft JhengHei"/>
                            <w:b/>
                            <w:w w:val="200"/>
                            <w:sz w:val="28"/>
                          </w:rPr>
                          <w:t xml:space="preserve"> </w:t>
                        </w:r>
                      </w:p>
                      <w:p>
                        <w:pPr>
                          <w:spacing w:before="0" w:line="250" w:lineRule="exact"/>
                          <w:ind w:left="144" w:right="0" w:firstLine="0"/>
                          <w:jc w:val="left"/>
                          <w:rPr>
                            <w:rFonts w:hint="eastAsia" w:ascii="宋体" w:eastAsia="宋体"/>
                            <w:sz w:val="21"/>
                          </w:rPr>
                        </w:pPr>
                        <w:r>
                          <w:rPr>
                            <w:rFonts w:hint="eastAsia" w:ascii="宋体" w:eastAsia="宋体"/>
                            <w:sz w:val="21"/>
                          </w:rPr>
                          <w:t>一、单项选择题（15 题，每题 2 分，共 30 分）</w:t>
                        </w:r>
                      </w:p>
                      <w:p>
                        <w:pPr>
                          <w:tabs>
                            <w:tab w:val="left" w:pos="1479"/>
                          </w:tabs>
                          <w:spacing w:before="58" w:line="336" w:lineRule="auto"/>
                          <w:ind w:left="568" w:right="1997" w:hanging="425"/>
                          <w:jc w:val="left"/>
                          <w:rPr>
                            <w:rFonts w:hint="eastAsia" w:ascii="宋体" w:eastAsia="宋体"/>
                            <w:sz w:val="18"/>
                          </w:rPr>
                        </w:pPr>
                        <w:r>
                          <w:rPr>
                            <w:rFonts w:hint="eastAsia" w:ascii="宋体" w:eastAsia="宋体"/>
                            <w:sz w:val="18"/>
                          </w:rPr>
                          <w:t>1．</w:t>
                        </w:r>
                        <w:r>
                          <w:rPr>
                            <w:rFonts w:hint="eastAsia" w:ascii="宋体" w:eastAsia="宋体"/>
                            <w:color w:val="333333"/>
                            <w:sz w:val="18"/>
                          </w:rPr>
                          <w:t>已定义字符串</w:t>
                        </w:r>
                        <w:r>
                          <w:rPr>
                            <w:rFonts w:hint="eastAsia" w:ascii="宋体" w:eastAsia="宋体"/>
                            <w:color w:val="333333"/>
                            <w:spacing w:val="-45"/>
                            <w:sz w:val="18"/>
                          </w:rPr>
                          <w:t xml:space="preserve"> </w:t>
                        </w:r>
                        <w:r>
                          <w:rPr>
                            <w:color w:val="333333"/>
                            <w:sz w:val="18"/>
                          </w:rPr>
                          <w:t>char str[5],</w:t>
                        </w:r>
                        <w:r>
                          <w:rPr>
                            <w:rFonts w:hint="eastAsia" w:ascii="宋体" w:eastAsia="宋体"/>
                            <w:color w:val="333333"/>
                            <w:spacing w:val="-3"/>
                            <w:sz w:val="18"/>
                          </w:rPr>
                          <w:t>则</w:t>
                        </w:r>
                        <w:r>
                          <w:rPr>
                            <w:rFonts w:hint="eastAsia" w:ascii="宋体" w:eastAsia="宋体"/>
                            <w:color w:val="333333"/>
                            <w:sz w:val="18"/>
                          </w:rPr>
                          <w:t>下列表达式中不能表示</w:t>
                        </w:r>
                        <w:r>
                          <w:rPr>
                            <w:rFonts w:hint="eastAsia" w:ascii="宋体" w:eastAsia="宋体"/>
                            <w:color w:val="333333"/>
                            <w:spacing w:val="-45"/>
                            <w:sz w:val="18"/>
                          </w:rPr>
                          <w:t xml:space="preserve"> </w:t>
                        </w:r>
                        <w:r>
                          <w:rPr>
                            <w:color w:val="333333"/>
                            <w:sz w:val="18"/>
                          </w:rPr>
                          <w:t>str[1]</w:t>
                        </w:r>
                        <w:r>
                          <w:rPr>
                            <w:rFonts w:hint="eastAsia" w:ascii="宋体" w:eastAsia="宋体"/>
                            <w:color w:val="333333"/>
                            <w:spacing w:val="-3"/>
                            <w:sz w:val="18"/>
                          </w:rPr>
                          <w:t>的</w:t>
                        </w:r>
                        <w:r>
                          <w:rPr>
                            <w:rFonts w:hint="eastAsia" w:ascii="宋体" w:eastAsia="宋体"/>
                            <w:color w:val="333333"/>
                            <w:sz w:val="18"/>
                          </w:rPr>
                          <w:t>地址的是</w:t>
                        </w:r>
                        <w:r>
                          <w:rPr>
                            <w:rFonts w:hint="eastAsia" w:ascii="宋体" w:eastAsia="宋体"/>
                            <w:sz w:val="18"/>
                          </w:rPr>
                          <w:t xml:space="preserve">（ </w:t>
                        </w:r>
                        <w:r>
                          <w:rPr>
                            <w:rFonts w:hint="eastAsia" w:ascii="宋体" w:eastAsia="宋体"/>
                            <w:sz w:val="18"/>
                            <w:lang w:val="en-US" w:eastAsia="zh-CN"/>
                          </w:rPr>
                          <w:t>B</w:t>
                        </w:r>
                        <w:r>
                          <w:rPr>
                            <w:rFonts w:hint="eastAsia" w:ascii="宋体" w:eastAsia="宋体"/>
                            <w:spacing w:val="89"/>
                            <w:sz w:val="18"/>
                          </w:rPr>
                          <w:t xml:space="preserve"> </w:t>
                        </w:r>
                        <w:r>
                          <w:rPr>
                            <w:rFonts w:hint="eastAsia" w:ascii="宋体" w:eastAsia="宋体"/>
                            <w:sz w:val="18"/>
                          </w:rPr>
                          <w:t>）。</w:t>
                        </w:r>
                        <w:r>
                          <w:rPr>
                            <w:sz w:val="18"/>
                          </w:rPr>
                          <w:t>A.</w:t>
                        </w:r>
                        <w:r>
                          <w:rPr>
                            <w:spacing w:val="44"/>
                            <w:sz w:val="18"/>
                          </w:rPr>
                          <w:t xml:space="preserve"> </w:t>
                        </w:r>
                        <w:r>
                          <w:rPr>
                            <w:color w:val="333333"/>
                            <w:sz w:val="18"/>
                          </w:rPr>
                          <w:t>str+1</w:t>
                        </w:r>
                        <w:r>
                          <w:rPr>
                            <w:color w:val="333333"/>
                            <w:sz w:val="18"/>
                          </w:rPr>
                          <w:tab/>
                        </w:r>
                        <w:r>
                          <w:rPr>
                            <w:sz w:val="18"/>
                          </w:rPr>
                          <w:t xml:space="preserve">B. </w:t>
                        </w:r>
                        <w:r>
                          <w:rPr>
                            <w:color w:val="333333"/>
                            <w:sz w:val="18"/>
                          </w:rPr>
                          <w:t xml:space="preserve">str++ </w:t>
                        </w:r>
                        <w:r>
                          <w:rPr>
                            <w:sz w:val="18"/>
                          </w:rPr>
                          <w:t xml:space="preserve">C. </w:t>
                        </w:r>
                        <w:r>
                          <w:rPr>
                            <w:color w:val="333333"/>
                            <w:sz w:val="18"/>
                          </w:rPr>
                          <w:t xml:space="preserve">&amp;str[0]+1 </w:t>
                        </w:r>
                        <w:r>
                          <w:rPr>
                            <w:sz w:val="18"/>
                          </w:rPr>
                          <w:t>D.</w:t>
                        </w:r>
                        <w:r>
                          <w:rPr>
                            <w:spacing w:val="-3"/>
                            <w:sz w:val="18"/>
                          </w:rPr>
                          <w:t xml:space="preserve"> </w:t>
                        </w:r>
                        <w:r>
                          <w:rPr>
                            <w:color w:val="333333"/>
                            <w:sz w:val="18"/>
                          </w:rPr>
                          <w:t>&amp;str[1]</w:t>
                        </w:r>
                        <w:r>
                          <w:rPr>
                            <w:rFonts w:hint="eastAsia" w:ascii="宋体" w:eastAsia="宋体"/>
                            <w:sz w:val="18"/>
                          </w:rPr>
                          <w:t xml:space="preserve"> </w:t>
                        </w:r>
                      </w:p>
                      <w:p>
                        <w:pPr>
                          <w:tabs>
                            <w:tab w:val="left" w:pos="5852"/>
                          </w:tabs>
                          <w:spacing w:before="12"/>
                          <w:ind w:left="144" w:right="0" w:firstLine="0"/>
                          <w:jc w:val="left"/>
                          <w:rPr>
                            <w:rFonts w:hint="eastAsia" w:ascii="宋体" w:eastAsia="宋体"/>
                            <w:sz w:val="18"/>
                          </w:rPr>
                        </w:pPr>
                        <w:r>
                          <w:rPr>
                            <w:sz w:val="18"/>
                          </w:rPr>
                          <w:t>2</w:t>
                        </w:r>
                        <w:r>
                          <w:rPr>
                            <w:rFonts w:hint="eastAsia" w:ascii="宋体" w:eastAsia="宋体"/>
                            <w:sz w:val="18"/>
                          </w:rPr>
                          <w:t>．</w:t>
                        </w:r>
                        <w:r>
                          <w:rPr>
                            <w:rFonts w:hint="eastAsia" w:ascii="宋体" w:eastAsia="宋体"/>
                            <w:color w:val="333333"/>
                            <w:sz w:val="18"/>
                          </w:rPr>
                          <w:t>已知：</w:t>
                        </w:r>
                        <w:r>
                          <w:rPr>
                            <w:color w:val="333333"/>
                            <w:sz w:val="18"/>
                          </w:rPr>
                          <w:t>int</w:t>
                        </w:r>
                        <w:r>
                          <w:rPr>
                            <w:color w:val="333333"/>
                            <w:spacing w:val="-3"/>
                            <w:sz w:val="18"/>
                          </w:rPr>
                          <w:t xml:space="preserve"> </w:t>
                        </w:r>
                        <w:r>
                          <w:rPr>
                            <w:color w:val="333333"/>
                            <w:sz w:val="18"/>
                          </w:rPr>
                          <w:t>a[]={1,2,3,4,5,6},*p=a,x</w:t>
                        </w:r>
                        <w:r>
                          <w:rPr>
                            <w:rFonts w:hint="eastAsia" w:ascii="宋体" w:eastAsia="宋体"/>
                            <w:color w:val="333333"/>
                            <w:sz w:val="18"/>
                          </w:rPr>
                          <w:t>；下面语句中</w:t>
                        </w:r>
                        <w:r>
                          <w:rPr>
                            <w:rFonts w:hint="eastAsia" w:ascii="宋体" w:eastAsia="宋体"/>
                            <w:color w:val="333333"/>
                            <w:spacing w:val="-45"/>
                            <w:sz w:val="18"/>
                          </w:rPr>
                          <w:t xml:space="preserve"> </w:t>
                        </w:r>
                        <w:r>
                          <w:rPr>
                            <w:color w:val="333333"/>
                            <w:sz w:val="18"/>
                          </w:rPr>
                          <w:t>x</w:t>
                        </w:r>
                        <w:r>
                          <w:rPr>
                            <w:color w:val="333333"/>
                            <w:spacing w:val="-2"/>
                            <w:sz w:val="18"/>
                          </w:rPr>
                          <w:t xml:space="preserve"> </w:t>
                        </w:r>
                        <w:r>
                          <w:rPr>
                            <w:rFonts w:hint="eastAsia" w:ascii="宋体" w:eastAsia="宋体"/>
                            <w:color w:val="333333"/>
                            <w:sz w:val="18"/>
                          </w:rPr>
                          <w:t>的值为</w:t>
                        </w:r>
                        <w:r>
                          <w:rPr>
                            <w:rFonts w:hint="eastAsia" w:ascii="宋体" w:eastAsia="宋体"/>
                            <w:color w:val="333333"/>
                            <w:spacing w:val="-46"/>
                            <w:sz w:val="18"/>
                          </w:rPr>
                          <w:t xml:space="preserve"> </w:t>
                        </w:r>
                        <w:r>
                          <w:rPr>
                            <w:color w:val="333333"/>
                            <w:sz w:val="18"/>
                          </w:rPr>
                          <w:t>5</w:t>
                        </w:r>
                        <w:r>
                          <w:rPr>
                            <w:color w:val="333333"/>
                            <w:spacing w:val="-1"/>
                            <w:sz w:val="18"/>
                          </w:rPr>
                          <w:t xml:space="preserve"> </w:t>
                        </w:r>
                        <w:r>
                          <w:rPr>
                            <w:rFonts w:hint="eastAsia" w:ascii="宋体" w:eastAsia="宋体"/>
                            <w:color w:val="333333"/>
                            <w:sz w:val="18"/>
                          </w:rPr>
                          <w:t>的是</w:t>
                        </w:r>
                        <w:r>
                          <w:rPr>
                            <w:rFonts w:hint="eastAsia" w:ascii="宋体" w:eastAsia="宋体"/>
                            <w:sz w:val="18"/>
                          </w:rPr>
                          <w:t>（</w:t>
                        </w:r>
                        <w:r>
                          <w:rPr>
                            <w:rFonts w:hint="eastAsia" w:ascii="宋体" w:eastAsia="宋体"/>
                            <w:sz w:val="18"/>
                            <w:lang w:val="en-US" w:eastAsia="zh-CN"/>
                          </w:rPr>
                          <w:t xml:space="preserve"> D </w:t>
                        </w:r>
                        <w:r>
                          <w:rPr>
                            <w:rFonts w:hint="eastAsia" w:ascii="宋体" w:eastAsia="宋体"/>
                            <w:sz w:val="18"/>
                          </w:rPr>
                          <w:t>）。</w:t>
                        </w:r>
                      </w:p>
                      <w:p>
                        <w:pPr>
                          <w:spacing w:before="94"/>
                          <w:ind w:left="564" w:right="0" w:firstLine="0"/>
                          <w:jc w:val="left"/>
                          <w:rPr>
                            <w:sz w:val="18"/>
                          </w:rPr>
                        </w:pPr>
                        <w:r>
                          <w:rPr>
                            <w:sz w:val="18"/>
                          </w:rPr>
                          <w:t xml:space="preserve">A. </w:t>
                        </w:r>
                        <w:r>
                          <w:rPr>
                            <w:color w:val="333333"/>
                            <w:sz w:val="18"/>
                          </w:rPr>
                          <w:t>p+=3; x =</w:t>
                        </w:r>
                        <w:r>
                          <w:rPr>
                            <w:sz w:val="18"/>
                          </w:rPr>
                          <w:t xml:space="preserve">( </w:t>
                        </w:r>
                        <w:r>
                          <w:rPr>
                            <w:color w:val="333333"/>
                            <w:sz w:val="18"/>
                          </w:rPr>
                          <w:t xml:space="preserve">p </w:t>
                        </w:r>
                        <w:r>
                          <w:rPr>
                            <w:i/>
                            <w:color w:val="333333"/>
                            <w:sz w:val="18"/>
                          </w:rPr>
                          <w:t>++</w:t>
                        </w:r>
                        <w:r>
                          <w:rPr>
                            <w:sz w:val="18"/>
                          </w:rPr>
                          <w:t>)</w:t>
                        </w:r>
                        <w:r>
                          <w:rPr>
                            <w:color w:val="333333"/>
                            <w:sz w:val="18"/>
                          </w:rPr>
                          <w:t xml:space="preserve">; </w:t>
                        </w:r>
                        <w:r>
                          <w:rPr>
                            <w:sz w:val="18"/>
                          </w:rPr>
                          <w:t xml:space="preserve">B. </w:t>
                        </w:r>
                        <w:r>
                          <w:rPr>
                            <w:color w:val="333333"/>
                            <w:sz w:val="18"/>
                          </w:rPr>
                          <w:t xml:space="preserve">p </w:t>
                        </w:r>
                        <w:r>
                          <w:rPr>
                            <w:i/>
                            <w:color w:val="333333"/>
                            <w:sz w:val="18"/>
                          </w:rPr>
                          <w:t>+=</w:t>
                        </w:r>
                        <w:r>
                          <w:rPr>
                            <w:color w:val="333333"/>
                            <w:sz w:val="18"/>
                          </w:rPr>
                          <w:t xml:space="preserve">5; x </w:t>
                        </w:r>
                        <w:r>
                          <w:rPr>
                            <w:i/>
                            <w:color w:val="333333"/>
                            <w:sz w:val="18"/>
                          </w:rPr>
                          <w:t>=</w:t>
                        </w:r>
                        <w:r>
                          <w:rPr>
                            <w:color w:val="333333"/>
                            <w:sz w:val="18"/>
                          </w:rPr>
                          <w:t xml:space="preserve">p++ ; </w:t>
                        </w:r>
                        <w:r>
                          <w:rPr>
                            <w:sz w:val="18"/>
                          </w:rPr>
                          <w:t xml:space="preserve">C. </w:t>
                        </w:r>
                        <w:r>
                          <w:rPr>
                            <w:color w:val="333333"/>
                            <w:sz w:val="18"/>
                          </w:rPr>
                          <w:t>p+=4; x=</w:t>
                        </w:r>
                        <w:r>
                          <w:rPr>
                            <w:i/>
                            <w:color w:val="333333"/>
                            <w:sz w:val="18"/>
                          </w:rPr>
                          <w:t xml:space="preserve">++ </w:t>
                        </w:r>
                        <w:r>
                          <w:rPr>
                            <w:color w:val="333333"/>
                            <w:sz w:val="18"/>
                          </w:rPr>
                          <w:t xml:space="preserve">p; </w:t>
                        </w:r>
                        <w:r>
                          <w:rPr>
                            <w:sz w:val="18"/>
                          </w:rPr>
                          <w:t xml:space="preserve">D. </w:t>
                        </w:r>
                        <w:r>
                          <w:rPr>
                            <w:color w:val="333333"/>
                            <w:sz w:val="18"/>
                          </w:rPr>
                          <w:t xml:space="preserve">p </w:t>
                        </w:r>
                        <w:r>
                          <w:rPr>
                            <w:i/>
                            <w:color w:val="333333"/>
                            <w:sz w:val="18"/>
                          </w:rPr>
                          <w:t>+=</w:t>
                        </w:r>
                        <w:r>
                          <w:rPr>
                            <w:color w:val="333333"/>
                            <w:sz w:val="18"/>
                          </w:rPr>
                          <w:t>4; x</w:t>
                        </w:r>
                        <w:r>
                          <w:rPr>
                            <w:i/>
                            <w:color w:val="333333"/>
                            <w:sz w:val="18"/>
                          </w:rPr>
                          <w:t>=</w:t>
                        </w:r>
                        <w:r>
                          <w:rPr>
                            <w:color w:val="333333"/>
                            <w:sz w:val="18"/>
                          </w:rPr>
                          <w:t>p++;</w:t>
                        </w:r>
                      </w:p>
                      <w:p>
                        <w:pPr>
                          <w:numPr>
                            <w:ilvl w:val="0"/>
                            <w:numId w:val="1"/>
                          </w:numPr>
                          <w:tabs>
                            <w:tab w:val="left" w:pos="417"/>
                            <w:tab w:val="left" w:pos="4129"/>
                          </w:tabs>
                          <w:spacing w:before="93"/>
                          <w:ind w:left="416" w:right="0" w:hanging="273"/>
                          <w:jc w:val="left"/>
                          <w:rPr>
                            <w:rFonts w:hint="eastAsia" w:ascii="宋体" w:eastAsia="宋体"/>
                            <w:sz w:val="18"/>
                          </w:rPr>
                        </w:pPr>
                        <w:r>
                          <w:rPr>
                            <w:rFonts w:hint="eastAsia" w:ascii="宋体" w:eastAsia="宋体"/>
                            <w:color w:val="333333"/>
                            <w:sz w:val="18"/>
                          </w:rPr>
                          <w:t>设有如下定义，下面关于</w:t>
                        </w:r>
                        <w:r>
                          <w:rPr>
                            <w:rFonts w:hint="eastAsia" w:ascii="宋体" w:eastAsia="宋体"/>
                            <w:color w:val="333333"/>
                            <w:spacing w:val="-45"/>
                            <w:sz w:val="18"/>
                          </w:rPr>
                          <w:t xml:space="preserve"> </w:t>
                        </w:r>
                        <w:r>
                          <w:rPr>
                            <w:color w:val="333333"/>
                            <w:sz w:val="18"/>
                          </w:rPr>
                          <w:t xml:space="preserve">ptr </w:t>
                        </w:r>
                        <w:r>
                          <w:rPr>
                            <w:rFonts w:hint="eastAsia" w:ascii="宋体" w:eastAsia="宋体"/>
                            <w:color w:val="333333"/>
                            <w:sz w:val="18"/>
                          </w:rPr>
                          <w:t>正确叙述是</w:t>
                        </w:r>
                        <w:r>
                          <w:rPr>
                            <w:rFonts w:hint="eastAsia" w:ascii="宋体" w:eastAsia="宋体"/>
                            <w:sz w:val="18"/>
                          </w:rPr>
                          <w:t>（</w:t>
                        </w:r>
                        <w:r>
                          <w:rPr>
                            <w:rFonts w:hint="eastAsia" w:ascii="宋体" w:eastAsia="宋体"/>
                            <w:sz w:val="18"/>
                            <w:lang w:val="en-US" w:eastAsia="zh-CN"/>
                          </w:rPr>
                          <w:t xml:space="preserve"> C </w:t>
                        </w:r>
                        <w:r>
                          <w:rPr>
                            <w:rFonts w:hint="eastAsia" w:ascii="宋体" w:eastAsia="宋体"/>
                            <w:sz w:val="18"/>
                          </w:rPr>
                          <w:t>）。</w:t>
                        </w:r>
                      </w:p>
                      <w:p>
                        <w:pPr>
                          <w:spacing w:before="93"/>
                          <w:ind w:left="568" w:right="0" w:firstLine="0"/>
                          <w:jc w:val="left"/>
                          <w:rPr>
                            <w:sz w:val="18"/>
                          </w:rPr>
                        </w:pPr>
                        <w:r>
                          <w:rPr>
                            <w:color w:val="333333"/>
                            <w:sz w:val="18"/>
                          </w:rPr>
                          <w:t>int (*ptr)();</w:t>
                        </w:r>
                      </w:p>
                      <w:p>
                        <w:pPr>
                          <w:numPr>
                            <w:ilvl w:val="1"/>
                            <w:numId w:val="1"/>
                          </w:numPr>
                          <w:tabs>
                            <w:tab w:val="left" w:pos="788"/>
                          </w:tabs>
                          <w:spacing w:before="93"/>
                          <w:ind w:left="787" w:right="0" w:hanging="220"/>
                          <w:jc w:val="left"/>
                          <w:rPr>
                            <w:rFonts w:hint="eastAsia" w:ascii="宋体" w:eastAsia="宋体"/>
                            <w:sz w:val="18"/>
                          </w:rPr>
                        </w:pPr>
                        <w:r>
                          <w:rPr>
                            <w:sz w:val="18"/>
                          </w:rPr>
                          <w:t>ptr</w:t>
                        </w:r>
                        <w:r>
                          <w:rPr>
                            <w:spacing w:val="1"/>
                            <w:sz w:val="18"/>
                          </w:rPr>
                          <w:t xml:space="preserve"> </w:t>
                        </w:r>
                        <w:r>
                          <w:rPr>
                            <w:rFonts w:hint="eastAsia" w:ascii="宋体" w:eastAsia="宋体"/>
                            <w:sz w:val="18"/>
                          </w:rPr>
                          <w:t>是指向一维数组的指针变量。</w:t>
                        </w:r>
                      </w:p>
                      <w:p>
                        <w:pPr>
                          <w:numPr>
                            <w:ilvl w:val="1"/>
                            <w:numId w:val="1"/>
                          </w:numPr>
                          <w:tabs>
                            <w:tab w:val="left" w:pos="807"/>
                          </w:tabs>
                          <w:spacing w:before="82"/>
                          <w:ind w:left="806" w:right="0" w:hanging="212"/>
                          <w:jc w:val="left"/>
                          <w:rPr>
                            <w:rFonts w:hint="eastAsia" w:ascii="宋体" w:eastAsia="宋体"/>
                            <w:sz w:val="18"/>
                          </w:rPr>
                        </w:pPr>
                        <w:r>
                          <w:rPr>
                            <w:sz w:val="18"/>
                          </w:rPr>
                          <w:t>ptr</w:t>
                        </w:r>
                        <w:r>
                          <w:rPr>
                            <w:spacing w:val="2"/>
                            <w:sz w:val="18"/>
                          </w:rPr>
                          <w:t xml:space="preserve"> </w:t>
                        </w:r>
                        <w:r>
                          <w:rPr>
                            <w:rFonts w:hint="eastAsia" w:ascii="宋体" w:eastAsia="宋体"/>
                            <w:spacing w:val="-13"/>
                            <w:sz w:val="18"/>
                          </w:rPr>
                          <w:t xml:space="preserve">是指向 </w:t>
                        </w:r>
                        <w:r>
                          <w:rPr>
                            <w:sz w:val="18"/>
                          </w:rPr>
                          <w:t>int</w:t>
                        </w:r>
                        <w:r>
                          <w:rPr>
                            <w:spacing w:val="44"/>
                            <w:sz w:val="18"/>
                          </w:rPr>
                          <w:t xml:space="preserve"> </w:t>
                        </w:r>
                        <w:r>
                          <w:rPr>
                            <w:rFonts w:hint="eastAsia" w:ascii="宋体" w:eastAsia="宋体"/>
                            <w:spacing w:val="-1"/>
                            <w:sz w:val="18"/>
                          </w:rPr>
                          <w:t>型数据的指针变量。</w:t>
                        </w:r>
                      </w:p>
                      <w:p>
                        <w:pPr>
                          <w:numPr>
                            <w:ilvl w:val="1"/>
                            <w:numId w:val="1"/>
                          </w:numPr>
                          <w:tabs>
                            <w:tab w:val="left" w:pos="807"/>
                          </w:tabs>
                          <w:spacing w:before="81"/>
                          <w:ind w:left="806" w:right="0" w:hanging="212"/>
                          <w:jc w:val="left"/>
                          <w:rPr>
                            <w:rFonts w:hint="eastAsia" w:ascii="宋体" w:eastAsia="宋体"/>
                            <w:sz w:val="18"/>
                          </w:rPr>
                        </w:pPr>
                        <w:r>
                          <w:rPr>
                            <w:sz w:val="18"/>
                          </w:rPr>
                          <w:t>ptr</w:t>
                        </w:r>
                        <w:r>
                          <w:rPr>
                            <w:spacing w:val="2"/>
                            <w:sz w:val="18"/>
                          </w:rPr>
                          <w:t xml:space="preserve"> </w:t>
                        </w:r>
                        <w:r>
                          <w:rPr>
                            <w:rFonts w:hint="eastAsia" w:ascii="宋体" w:eastAsia="宋体"/>
                            <w:spacing w:val="-4"/>
                            <w:sz w:val="18"/>
                          </w:rPr>
                          <w:t xml:space="preserve">是指向函数的指针，该函数返回一个 </w:t>
                        </w:r>
                        <w:r>
                          <w:rPr>
                            <w:sz w:val="18"/>
                          </w:rPr>
                          <w:t>int</w:t>
                        </w:r>
                        <w:r>
                          <w:rPr>
                            <w:spacing w:val="1"/>
                            <w:sz w:val="18"/>
                          </w:rPr>
                          <w:t xml:space="preserve"> </w:t>
                        </w:r>
                        <w:r>
                          <w:rPr>
                            <w:rFonts w:hint="eastAsia" w:ascii="宋体" w:eastAsia="宋体"/>
                            <w:sz w:val="18"/>
                          </w:rPr>
                          <w:t>型数据。</w:t>
                        </w:r>
                      </w:p>
                      <w:p>
                        <w:pPr>
                          <w:numPr>
                            <w:ilvl w:val="1"/>
                            <w:numId w:val="1"/>
                          </w:numPr>
                          <w:tabs>
                            <w:tab w:val="left" w:pos="816"/>
                          </w:tabs>
                          <w:spacing w:before="81"/>
                          <w:ind w:left="815" w:right="0" w:hanging="221"/>
                          <w:jc w:val="left"/>
                          <w:rPr>
                            <w:rFonts w:hint="eastAsia" w:ascii="宋体" w:eastAsia="宋体"/>
                            <w:sz w:val="18"/>
                          </w:rPr>
                        </w:pPr>
                        <w:r>
                          <w:rPr>
                            <w:sz w:val="18"/>
                          </w:rPr>
                          <w:t>ptr</w:t>
                        </w:r>
                        <w:r>
                          <w:rPr>
                            <w:spacing w:val="2"/>
                            <w:sz w:val="18"/>
                          </w:rPr>
                          <w:t xml:space="preserve"> </w:t>
                        </w:r>
                        <w:r>
                          <w:rPr>
                            <w:rFonts w:hint="eastAsia" w:ascii="宋体" w:eastAsia="宋体"/>
                            <w:spacing w:val="-4"/>
                            <w:sz w:val="18"/>
                          </w:rPr>
                          <w:t xml:space="preserve">是一个函数名，该函数的返回值是指向 </w:t>
                        </w:r>
                        <w:r>
                          <w:rPr>
                            <w:sz w:val="18"/>
                          </w:rPr>
                          <w:t>int</w:t>
                        </w:r>
                        <w:r>
                          <w:rPr>
                            <w:spacing w:val="1"/>
                            <w:sz w:val="18"/>
                          </w:rPr>
                          <w:t xml:space="preserve"> </w:t>
                        </w:r>
                        <w:r>
                          <w:rPr>
                            <w:rFonts w:hint="eastAsia" w:ascii="宋体" w:eastAsia="宋体"/>
                            <w:spacing w:val="-1"/>
                            <w:sz w:val="18"/>
                          </w:rPr>
                          <w:t>型数据的指针。</w:t>
                        </w:r>
                      </w:p>
                      <w:p>
                        <w:pPr>
                          <w:numPr>
                            <w:ilvl w:val="0"/>
                            <w:numId w:val="1"/>
                          </w:numPr>
                          <w:tabs>
                            <w:tab w:val="left" w:pos="417"/>
                          </w:tabs>
                          <w:spacing w:before="82"/>
                          <w:ind w:left="416" w:right="0" w:hanging="273"/>
                          <w:jc w:val="left"/>
                          <w:rPr>
                            <w:rFonts w:hint="eastAsia" w:ascii="宋体" w:eastAsia="宋体"/>
                            <w:sz w:val="18"/>
                          </w:rPr>
                        </w:pPr>
                        <w:r>
                          <w:rPr>
                            <w:rFonts w:hint="eastAsia" w:ascii="宋体" w:eastAsia="宋体"/>
                            <w:color w:val="333333"/>
                            <w:spacing w:val="-9"/>
                            <w:sz w:val="18"/>
                          </w:rPr>
                          <w:t xml:space="preserve">对于定义 </w:t>
                        </w:r>
                        <w:r>
                          <w:rPr>
                            <w:color w:val="333333"/>
                            <w:sz w:val="18"/>
                          </w:rPr>
                          <w:t>int</w:t>
                        </w:r>
                        <w:r>
                          <w:rPr>
                            <w:color w:val="333333"/>
                            <w:spacing w:val="3"/>
                            <w:sz w:val="18"/>
                          </w:rPr>
                          <w:t xml:space="preserve"> </w:t>
                        </w:r>
                        <w:r>
                          <w:rPr>
                            <w:color w:val="333333"/>
                            <w:sz w:val="18"/>
                          </w:rPr>
                          <w:t>*f()</w:t>
                        </w:r>
                        <w:r>
                          <w:rPr>
                            <w:rFonts w:hint="eastAsia" w:ascii="宋体" w:eastAsia="宋体"/>
                            <w:color w:val="333333"/>
                            <w:spacing w:val="-8"/>
                            <w:sz w:val="18"/>
                          </w:rPr>
                          <w:t xml:space="preserve">中，标识符 </w:t>
                        </w:r>
                        <w:r>
                          <w:rPr>
                            <w:color w:val="333333"/>
                            <w:sz w:val="18"/>
                          </w:rPr>
                          <w:t>f</w:t>
                        </w:r>
                        <w:r>
                          <w:rPr>
                            <w:color w:val="333333"/>
                            <w:spacing w:val="-2"/>
                            <w:sz w:val="18"/>
                          </w:rPr>
                          <w:t xml:space="preserve"> </w:t>
                        </w:r>
                        <w:r>
                          <w:rPr>
                            <w:rFonts w:hint="eastAsia" w:ascii="宋体" w:eastAsia="宋体"/>
                            <w:color w:val="333333"/>
                            <w:sz w:val="18"/>
                          </w:rPr>
                          <w:t>代表的是</w:t>
                        </w:r>
                        <w:r>
                          <w:rPr>
                            <w:rFonts w:hint="eastAsia" w:ascii="宋体" w:eastAsia="宋体"/>
                            <w:sz w:val="18"/>
                          </w:rPr>
                          <w:t>（</w:t>
                        </w:r>
                        <w:r>
                          <w:rPr>
                            <w:rFonts w:hint="eastAsia" w:ascii="宋体" w:eastAsia="宋体"/>
                            <w:sz w:val="18"/>
                            <w:lang w:val="en-US" w:eastAsia="zh-CN"/>
                          </w:rPr>
                          <w:t xml:space="preserve"> D </w:t>
                        </w:r>
                        <w:r>
                          <w:rPr>
                            <w:rFonts w:hint="eastAsia" w:ascii="宋体" w:eastAsia="宋体"/>
                            <w:sz w:val="18"/>
                          </w:rPr>
                          <w:t>）。</w:t>
                        </w:r>
                      </w:p>
                      <w:p>
                        <w:pPr>
                          <w:tabs>
                            <w:tab w:val="left" w:pos="3298"/>
                          </w:tabs>
                          <w:spacing w:before="81" w:line="324" w:lineRule="auto"/>
                          <w:ind w:left="564" w:right="1878" w:firstLine="0"/>
                          <w:jc w:val="left"/>
                          <w:rPr>
                            <w:rFonts w:hint="eastAsia" w:ascii="宋体" w:eastAsia="宋体"/>
                            <w:sz w:val="18"/>
                          </w:rPr>
                        </w:pPr>
                        <w:r>
                          <w:rPr>
                            <w:sz w:val="18"/>
                          </w:rPr>
                          <w:t>A</w:t>
                        </w:r>
                        <w:r>
                          <w:rPr>
                            <w:rFonts w:hint="eastAsia" w:ascii="宋体" w:eastAsia="宋体"/>
                            <w:sz w:val="18"/>
                          </w:rPr>
                          <w:t>．一个指向函数的指针</w:t>
                        </w:r>
                        <w:r>
                          <w:rPr>
                            <w:rFonts w:hint="eastAsia" w:ascii="宋体" w:eastAsia="宋体"/>
                            <w:sz w:val="18"/>
                          </w:rPr>
                          <w:tab/>
                        </w:r>
                        <w:r>
                          <w:rPr>
                            <w:sz w:val="18"/>
                          </w:rPr>
                          <w:t>B</w:t>
                        </w:r>
                        <w:r>
                          <w:rPr>
                            <w:rFonts w:hint="eastAsia" w:ascii="宋体" w:eastAsia="宋体"/>
                            <w:sz w:val="18"/>
                          </w:rPr>
                          <w:t>．一个指针型函数，</w:t>
                        </w:r>
                        <w:r>
                          <w:rPr>
                            <w:rFonts w:hint="eastAsia" w:ascii="宋体" w:eastAsia="宋体"/>
                            <w:spacing w:val="-3"/>
                            <w:sz w:val="18"/>
                          </w:rPr>
                          <w:t>该</w:t>
                        </w:r>
                        <w:r>
                          <w:rPr>
                            <w:rFonts w:hint="eastAsia" w:ascii="宋体" w:eastAsia="宋体"/>
                            <w:sz w:val="18"/>
                          </w:rPr>
                          <w:t>函数返回值为指</w:t>
                        </w:r>
                        <w:r>
                          <w:rPr>
                            <w:rFonts w:hint="eastAsia" w:ascii="宋体" w:eastAsia="宋体"/>
                            <w:spacing w:val="-15"/>
                            <w:sz w:val="18"/>
                          </w:rPr>
                          <w:t>针</w:t>
                        </w:r>
                        <w:r>
                          <w:rPr>
                            <w:sz w:val="18"/>
                          </w:rPr>
                          <w:t>C</w:t>
                        </w:r>
                        <w:r>
                          <w:rPr>
                            <w:rFonts w:hint="eastAsia" w:ascii="宋体" w:eastAsia="宋体"/>
                            <w:sz w:val="18"/>
                          </w:rPr>
                          <w:t>．一个指向整型数据的指针</w:t>
                        </w:r>
                        <w:r>
                          <w:rPr>
                            <w:rFonts w:hint="eastAsia" w:ascii="宋体" w:eastAsia="宋体"/>
                            <w:sz w:val="18"/>
                          </w:rPr>
                          <w:tab/>
                        </w:r>
                        <w:r>
                          <w:rPr>
                            <w:sz w:val="18"/>
                          </w:rPr>
                          <w:t>D</w:t>
                        </w:r>
                        <w:r>
                          <w:rPr>
                            <w:rFonts w:hint="eastAsia" w:ascii="宋体" w:eastAsia="宋体"/>
                            <w:sz w:val="18"/>
                          </w:rPr>
                          <w:t>．一个指向数组的指针</w:t>
                        </w:r>
                      </w:p>
                      <w:p>
                        <w:pPr>
                          <w:numPr>
                            <w:ilvl w:val="0"/>
                            <w:numId w:val="1"/>
                          </w:numPr>
                          <w:tabs>
                            <w:tab w:val="left" w:pos="417"/>
                            <w:tab w:val="left" w:pos="2398"/>
                          </w:tabs>
                          <w:spacing w:before="0" w:line="194" w:lineRule="exact"/>
                          <w:ind w:left="416" w:right="0" w:hanging="273"/>
                          <w:jc w:val="left"/>
                          <w:rPr>
                            <w:rFonts w:hint="eastAsia" w:ascii="宋体" w:eastAsia="宋体"/>
                            <w:sz w:val="18"/>
                          </w:rPr>
                        </w:pPr>
                        <w:r>
                          <w:rPr>
                            <w:rFonts w:hint="eastAsia" w:ascii="宋体" w:eastAsia="宋体"/>
                            <w:sz w:val="18"/>
                          </w:rPr>
                          <w:t>下列说法正确的是（</w:t>
                        </w:r>
                        <w:r>
                          <w:rPr>
                            <w:rFonts w:hint="eastAsia" w:ascii="宋体" w:eastAsia="宋体"/>
                            <w:sz w:val="18"/>
                            <w:lang w:val="en-US" w:eastAsia="zh-CN"/>
                          </w:rPr>
                          <w:t xml:space="preserve"> B </w:t>
                        </w:r>
                        <w:r>
                          <w:rPr>
                            <w:rFonts w:hint="eastAsia" w:ascii="宋体" w:eastAsia="宋体"/>
                            <w:spacing w:val="-3"/>
                            <w:sz w:val="18"/>
                          </w:rPr>
                          <w:t>）。</w:t>
                        </w:r>
                      </w:p>
                      <w:p>
                        <w:pPr>
                          <w:numPr>
                            <w:ilvl w:val="1"/>
                            <w:numId w:val="1"/>
                          </w:numPr>
                          <w:tabs>
                            <w:tab w:val="left" w:pos="829"/>
                          </w:tabs>
                          <w:spacing w:before="3"/>
                          <w:ind w:left="828" w:right="0" w:hanging="265"/>
                          <w:jc w:val="left"/>
                          <w:rPr>
                            <w:sz w:val="18"/>
                          </w:rPr>
                        </w:pPr>
                        <w:r>
                          <w:rPr>
                            <w:rFonts w:hint="eastAsia" w:ascii="宋体" w:eastAsia="宋体"/>
                            <w:sz w:val="18"/>
                          </w:rPr>
                          <w:t>类的构造函数不能重载</w:t>
                        </w:r>
                        <w:r>
                          <w:rPr>
                            <w:sz w:val="18"/>
                          </w:rPr>
                          <w:t>;</w:t>
                        </w:r>
                      </w:p>
                      <w:p>
                        <w:pPr>
                          <w:numPr>
                            <w:ilvl w:val="1"/>
                            <w:numId w:val="1"/>
                          </w:numPr>
                          <w:tabs>
                            <w:tab w:val="left" w:pos="821"/>
                          </w:tabs>
                          <w:spacing w:before="4"/>
                          <w:ind w:left="820" w:right="0" w:hanging="257"/>
                          <w:jc w:val="left"/>
                          <w:rPr>
                            <w:sz w:val="18"/>
                          </w:rPr>
                        </w:pPr>
                        <w:r>
                          <w:rPr>
                            <w:rFonts w:hint="eastAsia" w:ascii="宋体" w:eastAsia="宋体"/>
                            <w:spacing w:val="-1"/>
                            <w:sz w:val="18"/>
                          </w:rPr>
                          <w:t>类的析构函数不能带有参数</w:t>
                        </w:r>
                        <w:r>
                          <w:rPr>
                            <w:sz w:val="18"/>
                          </w:rPr>
                          <w:t>;</w:t>
                        </w:r>
                      </w:p>
                      <w:p>
                        <w:pPr>
                          <w:numPr>
                            <w:ilvl w:val="1"/>
                            <w:numId w:val="1"/>
                          </w:numPr>
                          <w:tabs>
                            <w:tab w:val="left" w:pos="826"/>
                          </w:tabs>
                          <w:spacing w:before="2"/>
                          <w:ind w:left="825" w:right="0" w:hanging="258"/>
                          <w:jc w:val="left"/>
                          <w:rPr>
                            <w:sz w:val="18"/>
                          </w:rPr>
                        </w:pPr>
                        <w:r>
                          <w:rPr>
                            <w:rFonts w:hint="eastAsia" w:ascii="宋体" w:eastAsia="宋体"/>
                            <w:spacing w:val="-1"/>
                            <w:sz w:val="18"/>
                          </w:rPr>
                          <w:t>基类的私有成员变量可以被派生类中的成员函数访问</w:t>
                        </w:r>
                        <w:r>
                          <w:rPr>
                            <w:sz w:val="18"/>
                          </w:rPr>
                          <w:t>;</w:t>
                        </w:r>
                      </w:p>
                      <w:p>
                        <w:pPr>
                          <w:numPr>
                            <w:ilvl w:val="1"/>
                            <w:numId w:val="1"/>
                          </w:numPr>
                          <w:tabs>
                            <w:tab w:val="left" w:pos="836"/>
                          </w:tabs>
                          <w:spacing w:before="5"/>
                          <w:ind w:left="835" w:right="0" w:hanging="268"/>
                          <w:jc w:val="left"/>
                          <w:rPr>
                            <w:sz w:val="18"/>
                          </w:rPr>
                        </w:pPr>
                        <w:r>
                          <w:rPr>
                            <w:rFonts w:hint="eastAsia" w:ascii="宋体" w:eastAsia="宋体"/>
                            <w:spacing w:val="-1"/>
                            <w:sz w:val="18"/>
                          </w:rPr>
                          <w:t>将函数的形参定义为类的引用，将触发类的拷贝构造函数的调用</w:t>
                        </w:r>
                        <w:r>
                          <w:rPr>
                            <w:sz w:val="18"/>
                          </w:rPr>
                          <w:t>;</w:t>
                        </w:r>
                      </w:p>
                      <w:p>
                        <w:pPr>
                          <w:numPr>
                            <w:ilvl w:val="0"/>
                            <w:numId w:val="1"/>
                          </w:numPr>
                          <w:tabs>
                            <w:tab w:val="left" w:pos="373"/>
                            <w:tab w:val="left" w:pos="4961"/>
                          </w:tabs>
                          <w:spacing w:before="41"/>
                          <w:ind w:left="372" w:right="0" w:hanging="229"/>
                          <w:jc w:val="left"/>
                          <w:rPr>
                            <w:rFonts w:hint="eastAsia" w:ascii="宋体" w:hAnsi="宋体" w:eastAsia="宋体"/>
                            <w:sz w:val="18"/>
                          </w:rPr>
                        </w:pPr>
                        <w:r>
                          <w:rPr>
                            <w:rFonts w:hint="eastAsia" w:ascii="宋体" w:hAnsi="宋体" w:eastAsia="宋体"/>
                            <w:color w:val="333333"/>
                            <w:sz w:val="18"/>
                          </w:rPr>
                          <w:t>有关</w:t>
                        </w:r>
                        <w:r>
                          <w:rPr>
                            <w:rFonts w:hint="eastAsia" w:ascii="宋体" w:hAnsi="宋体" w:eastAsia="宋体"/>
                            <w:color w:val="333333"/>
                            <w:spacing w:val="-47"/>
                            <w:sz w:val="18"/>
                          </w:rPr>
                          <w:t xml:space="preserve"> </w:t>
                        </w:r>
                        <w:r>
                          <w:rPr>
                            <w:color w:val="333333"/>
                            <w:sz w:val="18"/>
                          </w:rPr>
                          <w:t>main</w:t>
                        </w:r>
                        <w:r>
                          <w:rPr>
                            <w:color w:val="333333"/>
                            <w:spacing w:val="1"/>
                            <w:sz w:val="18"/>
                          </w:rPr>
                          <w:t xml:space="preserve"> </w:t>
                        </w:r>
                        <w:r>
                          <w:rPr>
                            <w:rFonts w:hint="eastAsia" w:ascii="宋体" w:hAnsi="宋体" w:eastAsia="宋体"/>
                            <w:color w:val="333333"/>
                            <w:sz w:val="18"/>
                          </w:rPr>
                          <w:t>函数中的语句</w:t>
                        </w:r>
                        <w:r>
                          <w:rPr>
                            <w:rFonts w:hint="eastAsia" w:ascii="宋体" w:hAnsi="宋体" w:eastAsia="宋体"/>
                            <w:color w:val="333333"/>
                            <w:spacing w:val="-3"/>
                            <w:sz w:val="18"/>
                          </w:rPr>
                          <w:t>①</w:t>
                        </w:r>
                        <w:r>
                          <w:rPr>
                            <w:rFonts w:hint="eastAsia" w:ascii="宋体" w:hAnsi="宋体" w:eastAsia="宋体"/>
                            <w:color w:val="333333"/>
                            <w:sz w:val="18"/>
                          </w:rPr>
                          <w:t>和语句②的说法正确的是</w:t>
                        </w:r>
                        <w:r>
                          <w:rPr>
                            <w:rFonts w:hint="eastAsia" w:ascii="宋体" w:hAnsi="宋体" w:eastAsia="宋体"/>
                            <w:sz w:val="18"/>
                          </w:rPr>
                          <w:t>（</w:t>
                        </w:r>
                        <w:r>
                          <w:rPr>
                            <w:rFonts w:hint="eastAsia" w:ascii="宋体" w:hAnsi="宋体" w:eastAsia="宋体"/>
                            <w:sz w:val="18"/>
                            <w:lang w:val="en-US" w:eastAsia="zh-CN"/>
                          </w:rPr>
                          <w:t xml:space="preserve"> D </w:t>
                        </w:r>
                        <w:r>
                          <w:rPr>
                            <w:rFonts w:hint="eastAsia" w:ascii="宋体" w:hAnsi="宋体" w:eastAsia="宋体"/>
                            <w:sz w:val="18"/>
                          </w:rPr>
                          <w:t>）。</w:t>
                        </w:r>
                      </w:p>
                      <w:p>
                        <w:pPr>
                          <w:spacing w:before="0" w:line="240" w:lineRule="auto"/>
                          <w:rPr>
                            <w:rFonts w:ascii="Microsoft JhengHei"/>
                            <w:b/>
                            <w:sz w:val="20"/>
                          </w:rPr>
                        </w:pPr>
                      </w:p>
                      <w:p>
                        <w:pPr>
                          <w:spacing w:before="0" w:line="240" w:lineRule="auto"/>
                          <w:rPr>
                            <w:rFonts w:ascii="Microsoft JhengHei"/>
                            <w:b/>
                            <w:sz w:val="20"/>
                          </w:rPr>
                        </w:pPr>
                      </w:p>
                      <w:p>
                        <w:pPr>
                          <w:spacing w:before="0" w:line="240" w:lineRule="auto"/>
                          <w:rPr>
                            <w:rFonts w:ascii="Microsoft JhengHei"/>
                            <w:b/>
                            <w:sz w:val="20"/>
                          </w:rPr>
                        </w:pPr>
                      </w:p>
                      <w:p>
                        <w:pPr>
                          <w:spacing w:before="0" w:line="240" w:lineRule="auto"/>
                          <w:rPr>
                            <w:rFonts w:ascii="Microsoft JhengHei"/>
                            <w:b/>
                            <w:sz w:val="20"/>
                          </w:rPr>
                        </w:pPr>
                      </w:p>
                      <w:p>
                        <w:pPr>
                          <w:spacing w:before="0" w:line="240" w:lineRule="auto"/>
                          <w:rPr>
                            <w:rFonts w:ascii="Microsoft JhengHei"/>
                            <w:b/>
                            <w:sz w:val="20"/>
                          </w:rPr>
                        </w:pPr>
                      </w:p>
                      <w:p>
                        <w:pPr>
                          <w:spacing w:before="0" w:line="240" w:lineRule="auto"/>
                          <w:rPr>
                            <w:rFonts w:ascii="Microsoft JhengHei"/>
                            <w:b/>
                            <w:sz w:val="20"/>
                          </w:rPr>
                        </w:pPr>
                      </w:p>
                      <w:p>
                        <w:pPr>
                          <w:spacing w:before="0" w:line="240" w:lineRule="auto"/>
                          <w:rPr>
                            <w:rFonts w:ascii="Microsoft JhengHei"/>
                            <w:b/>
                            <w:sz w:val="20"/>
                          </w:rPr>
                        </w:pPr>
                      </w:p>
                      <w:p>
                        <w:pPr>
                          <w:spacing w:before="2" w:line="240" w:lineRule="auto"/>
                          <w:rPr>
                            <w:rFonts w:ascii="Microsoft JhengHei"/>
                            <w:b/>
                            <w:sz w:val="17"/>
                          </w:rPr>
                        </w:pPr>
                      </w:p>
                      <w:p>
                        <w:pPr>
                          <w:spacing w:before="1" w:line="324" w:lineRule="auto"/>
                          <w:ind w:left="564" w:right="5068" w:firstLine="0"/>
                          <w:jc w:val="left"/>
                          <w:rPr>
                            <w:sz w:val="18"/>
                          </w:rPr>
                        </w:pPr>
                        <w:r>
                          <w:rPr>
                            <w:sz w:val="18"/>
                          </w:rPr>
                          <w:t>A</w:t>
                        </w:r>
                        <w:r>
                          <w:rPr>
                            <w:rFonts w:hint="eastAsia" w:ascii="宋体" w:hAnsi="宋体" w:eastAsia="宋体"/>
                            <w:sz w:val="18"/>
                          </w:rPr>
                          <w:t>．语句①和语句②中</w:t>
                        </w:r>
                        <w:r>
                          <w:rPr>
                            <w:sz w:val="18"/>
                          </w:rPr>
                          <w:t>“=”</w:t>
                        </w:r>
                        <w:r>
                          <w:rPr>
                            <w:rFonts w:hint="eastAsia" w:ascii="宋体" w:hAnsi="宋体" w:eastAsia="宋体"/>
                            <w:sz w:val="18"/>
                          </w:rPr>
                          <w:t>的语义相同</w:t>
                        </w:r>
                        <w:r>
                          <w:rPr>
                            <w:sz w:val="18"/>
                          </w:rPr>
                          <w:t>B</w:t>
                        </w:r>
                        <w:r>
                          <w:rPr>
                            <w:rFonts w:hint="eastAsia" w:ascii="宋体" w:hAnsi="宋体" w:eastAsia="宋体"/>
                            <w:sz w:val="18"/>
                          </w:rPr>
                          <w:t xml:space="preserve">．语句①会调用 </w:t>
                        </w:r>
                        <w:r>
                          <w:rPr>
                            <w:sz w:val="18"/>
                          </w:rPr>
                          <w:t>operator=</w:t>
                        </w:r>
                      </w:p>
                      <w:p>
                        <w:pPr>
                          <w:numPr>
                            <w:ilvl w:val="0"/>
                            <w:numId w:val="2"/>
                          </w:numPr>
                          <w:tabs>
                            <w:tab w:val="left" w:pos="866"/>
                          </w:tabs>
                          <w:spacing w:before="1"/>
                          <w:ind w:left="865" w:right="0" w:hanging="302"/>
                          <w:jc w:val="left"/>
                          <w:rPr>
                            <w:sz w:val="18"/>
                          </w:rPr>
                        </w:pPr>
                        <w:r>
                          <w:rPr>
                            <w:rFonts w:hint="eastAsia" w:ascii="宋体" w:hAnsi="宋体" w:eastAsia="宋体"/>
                            <w:spacing w:val="-6"/>
                            <w:sz w:val="18"/>
                          </w:rPr>
                          <w:t xml:space="preserve">语句②只会调用 </w:t>
                        </w:r>
                        <w:r>
                          <w:rPr>
                            <w:sz w:val="18"/>
                          </w:rPr>
                          <w:t>operator=</w:t>
                        </w:r>
                      </w:p>
                      <w:p>
                        <w:pPr>
                          <w:numPr>
                            <w:ilvl w:val="0"/>
                            <w:numId w:val="2"/>
                          </w:numPr>
                          <w:tabs>
                            <w:tab w:val="left" w:pos="875"/>
                          </w:tabs>
                          <w:spacing w:before="81"/>
                          <w:ind w:left="874" w:right="0" w:hanging="311"/>
                          <w:jc w:val="left"/>
                          <w:rPr>
                            <w:sz w:val="18"/>
                          </w:rPr>
                        </w:pPr>
                        <w:r>
                          <w:rPr>
                            <w:rFonts w:hint="eastAsia" w:ascii="宋体" w:hAnsi="宋体" w:eastAsia="宋体"/>
                            <w:spacing w:val="-4"/>
                            <w:sz w:val="18"/>
                          </w:rPr>
                          <w:t xml:space="preserve">语句②会调用拷贝构造函数和 </w:t>
                        </w:r>
                        <w:r>
                          <w:rPr>
                            <w:sz w:val="18"/>
                          </w:rPr>
                          <w:t>operator=</w:t>
                        </w:r>
                      </w:p>
                    </w:txbxContent>
                  </v:textbox>
                </v:shape>
              </v:group>
            </w:pict>
          </mc:Fallback>
        </mc:AlternateContent>
      </w:r>
      <w:r>
        <w:rPr>
          <w:rFonts w:hint="eastAsia" w:ascii="Microsoft JhengHei" w:eastAsia="Microsoft JhengHei"/>
          <w:b/>
          <w:sz w:val="32"/>
        </w:rPr>
        <w:t>中国地质大</w:t>
      </w:r>
      <w:r>
        <w:rPr>
          <w:rFonts w:hint="eastAsia" w:ascii="Microsoft JhengHei" w:eastAsia="Microsoft JhengHei"/>
          <w:b/>
          <w:spacing w:val="-75"/>
          <w:sz w:val="32"/>
        </w:rPr>
        <w:t>学</w:t>
      </w:r>
      <w:r>
        <w:rPr>
          <w:rFonts w:hint="eastAsia" w:ascii="Microsoft JhengHei" w:eastAsia="Microsoft JhengHei"/>
          <w:b/>
          <w:sz w:val="32"/>
        </w:rPr>
        <w:t>（武汉</w:t>
      </w:r>
      <w:r>
        <w:rPr>
          <w:rFonts w:hint="eastAsia" w:ascii="Microsoft JhengHei" w:eastAsia="Microsoft JhengHei"/>
          <w:b/>
          <w:spacing w:val="-71"/>
          <w:sz w:val="32"/>
        </w:rPr>
        <w:t>）</w:t>
      </w:r>
      <w:r>
        <w:rPr>
          <w:rFonts w:hint="eastAsia" w:ascii="Microsoft JhengHei" w:eastAsia="Microsoft JhengHei"/>
          <w:b/>
          <w:sz w:val="32"/>
        </w:rPr>
        <w:t>课程考核结课考试试卷</w:t>
      </w:r>
      <w:r>
        <w:rPr>
          <w:rFonts w:hint="eastAsia" w:ascii="Microsoft JhengHei" w:eastAsia="Microsoft JhengHei"/>
          <w:b/>
          <w:sz w:val="32"/>
        </w:rPr>
        <w:tab/>
      </w:r>
      <w:r>
        <w:rPr>
          <w:rFonts w:hint="eastAsia" w:ascii="宋体" w:eastAsia="宋体"/>
          <w:spacing w:val="-3"/>
          <w:sz w:val="18"/>
        </w:rPr>
        <w:t>教</w:t>
      </w:r>
      <w:r>
        <w:rPr>
          <w:rFonts w:hint="eastAsia" w:ascii="宋体" w:eastAsia="宋体"/>
          <w:sz w:val="18"/>
        </w:rPr>
        <w:t>务处制</w:t>
      </w:r>
      <w:r>
        <w:rPr>
          <w:rFonts w:hint="eastAsia" w:ascii="宋体" w:eastAsia="宋体"/>
          <w:spacing w:val="86"/>
          <w:sz w:val="18"/>
        </w:rPr>
        <w:t xml:space="preserve"> </w:t>
      </w:r>
      <w:r>
        <w:rPr>
          <w:rFonts w:hint="eastAsia" w:ascii="宋体" w:eastAsia="宋体"/>
          <w:sz w:val="18"/>
        </w:rPr>
        <w:t>版</w:t>
      </w:r>
      <w:r>
        <w:rPr>
          <w:rFonts w:hint="eastAsia" w:ascii="宋体" w:eastAsia="宋体"/>
          <w:spacing w:val="-149"/>
          <w:sz w:val="18"/>
        </w:rPr>
        <w:t>本</w:t>
      </w:r>
      <w:r>
        <w:rPr>
          <w:rFonts w:hint="eastAsia" w:ascii="宋体" w:eastAsia="宋体"/>
          <w:spacing w:val="57"/>
          <w:position w:val="1"/>
          <w:sz w:val="18"/>
        </w:rPr>
        <w:t xml:space="preserve"> </w:t>
      </w:r>
      <w:r>
        <w:rPr>
          <w:rFonts w:hint="eastAsia" w:ascii="宋体" w:eastAsia="宋体"/>
          <w:sz w:val="18"/>
        </w:rPr>
        <w:t>：2014.12</w:t>
      </w:r>
    </w:p>
    <w:p>
      <w:pPr>
        <w:pStyle w:val="2"/>
        <w:spacing w:line="415" w:lineRule="exact"/>
        <w:ind w:right="8988"/>
      </w:pPr>
      <w:r>
        <w:t>试卷类别</w:t>
      </w:r>
      <w:r>
        <w:rPr>
          <w:w w:val="200"/>
        </w:rPr>
        <w:t xml:space="preserve"> </w:t>
      </w:r>
    </w:p>
    <w:p>
      <w:pPr>
        <w:spacing w:before="0" w:line="290" w:lineRule="auto"/>
        <w:ind w:left="580" w:right="9549" w:firstLine="0"/>
        <w:jc w:val="center"/>
        <w:rPr>
          <w:rFonts w:ascii="Microsoft JhengHei" w:hAnsi="Microsoft JhengHei"/>
          <w:b/>
          <w:sz w:val="28"/>
        </w:rPr>
      </w:pPr>
      <w:r>
        <w:rPr>
          <w:rFonts w:ascii="Microsoft JhengHei" w:hAnsi="Microsoft JhengHei"/>
          <w:b/>
          <w:w w:val="120"/>
          <w:sz w:val="28"/>
        </w:rPr>
        <w:t xml:space="preserve">A </w:t>
      </w:r>
      <w:r>
        <w:rPr>
          <w:rFonts w:ascii="Microsoft JhengHei" w:hAnsi="Microsoft JhengHei"/>
          <w:b/>
          <w:w w:val="150"/>
          <w:sz w:val="28"/>
        </w:rPr>
        <w:t xml:space="preserve">■ </w:t>
      </w:r>
      <w:r>
        <w:rPr>
          <w:rFonts w:ascii="Microsoft JhengHei" w:hAnsi="Microsoft JhengHei"/>
          <w:b/>
          <w:w w:val="120"/>
          <w:sz w:val="28"/>
        </w:rPr>
        <w:t xml:space="preserve">B </w:t>
      </w:r>
      <w:r>
        <w:rPr>
          <w:rFonts w:ascii="Microsoft JhengHei" w:hAnsi="Microsoft JhengHei"/>
          <w:b/>
          <w:w w:val="150"/>
          <w:sz w:val="28"/>
        </w:rPr>
        <w:t>□</w:t>
      </w:r>
      <w:r>
        <w:rPr>
          <w:rFonts w:ascii="Microsoft JhengHei" w:hAnsi="Microsoft JhengHei"/>
          <w:b/>
          <w:w w:val="200"/>
          <w:sz w:val="28"/>
        </w:rPr>
        <w:t xml:space="preserve"> </w:t>
      </w:r>
    </w:p>
    <w:p>
      <w:pPr>
        <w:spacing w:before="0" w:line="259" w:lineRule="exact"/>
        <w:ind w:left="0" w:right="8988" w:firstLine="0"/>
        <w:jc w:val="center"/>
        <w:rPr>
          <w:rFonts w:ascii="Microsoft JhengHei"/>
          <w:b/>
          <w:sz w:val="24"/>
        </w:rPr>
      </w:pPr>
      <w:r>
        <mc:AlternateContent>
          <mc:Choice Requires="wps">
            <w:drawing>
              <wp:anchor distT="0" distB="0" distL="114300" distR="114300" simplePos="0" relativeHeight="251661312" behindDoc="0" locked="0" layoutInCell="1" allowOverlap="1">
                <wp:simplePos x="0" y="0"/>
                <wp:positionH relativeFrom="page">
                  <wp:posOffset>1943100</wp:posOffset>
                </wp:positionH>
                <wp:positionV relativeFrom="paragraph">
                  <wp:posOffset>45720</wp:posOffset>
                </wp:positionV>
                <wp:extent cx="5076825" cy="0"/>
                <wp:effectExtent l="0" t="0" r="0" b="0"/>
                <wp:wrapNone/>
                <wp:docPr id="23" name="直线 6"/>
                <wp:cNvGraphicFramePr/>
                <a:graphic xmlns:a="http://schemas.openxmlformats.org/drawingml/2006/main">
                  <a:graphicData uri="http://schemas.microsoft.com/office/word/2010/wordprocessingShape">
                    <wps:wsp>
                      <wps:cNvSpPr/>
                      <wps:spPr>
                        <a:xfrm>
                          <a:off x="0" y="0"/>
                          <a:ext cx="5076825" cy="0"/>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margin-left:153pt;margin-top:3.6pt;height:0pt;width:399.75pt;mso-position-horizontal-relative:page;z-index:251661312;mso-width-relative:page;mso-height-relative:page;" filled="f" stroked="t" coordsize="21600,21600" o:gfxdata="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l8q5Z1wAAAAgBAAAPAAAAAAAAAAEAIAAAACIAAABk&#10;cnMvZG93bnJldi54bWxQSwECFAAUAAAACACHTuJARFm/ds4BAACPAwAADgAAAAAAAAABACAAAAAm&#10;AQAAZHJzL2Uyb0RvYy54bWxQSwUGAAAAAAYABgBZAQAAZgUAAAAA&#10;">
                <v:fill on="f" focussize="0,0"/>
                <v:stroke weight="1.25pt" color="#000000" joinstyle="round"/>
                <v:imagedata o:title=""/>
                <o:lock v:ext="edit" aspectratio="f"/>
              </v:line>
            </w:pict>
          </mc:Fallback>
        </mc:AlternateContent>
      </w:r>
      <w:r>
        <w:rPr>
          <w:rFonts w:ascii="Microsoft JhengHei"/>
          <w:b/>
          <w:w w:val="200"/>
          <w:sz w:val="24"/>
        </w:rPr>
        <w:t xml:space="preserve"> </w:t>
      </w:r>
    </w:p>
    <w:p>
      <w:pPr>
        <w:spacing w:before="0" w:line="377" w:lineRule="exact"/>
        <w:ind w:left="0" w:right="8988" w:firstLine="0"/>
        <w:jc w:val="center"/>
        <w:rPr>
          <w:rFonts w:hint="eastAsia" w:ascii="Microsoft JhengHei" w:eastAsia="Microsoft JhengHei"/>
          <w:b/>
          <w:sz w:val="24"/>
        </w:rPr>
      </w:pPr>
      <w:r>
        <w:rPr>
          <w:rFonts w:hint="eastAsia" w:ascii="Microsoft JhengHei" w:eastAsia="Microsoft JhengHei"/>
          <w:b/>
          <w:sz w:val="24"/>
        </w:rPr>
        <w:t>使用学期</w:t>
      </w:r>
      <w:r>
        <w:rPr>
          <w:rFonts w:hint="eastAsia" w:ascii="Microsoft JhengHei" w:eastAsia="Microsoft JhengHei"/>
          <w:b/>
          <w:w w:val="200"/>
          <w:sz w:val="24"/>
        </w:rPr>
        <w:t xml:space="preserve"> </w:t>
      </w:r>
    </w:p>
    <w:p>
      <w:pPr>
        <w:spacing w:before="78" w:line="305" w:lineRule="exact"/>
        <w:ind w:left="100" w:right="0" w:firstLine="0"/>
        <w:jc w:val="left"/>
        <w:rPr>
          <w:rFonts w:hint="eastAsia" w:ascii="Microsoft JhengHei" w:eastAsia="Microsoft JhengHei"/>
          <w:b/>
          <w:sz w:val="24"/>
        </w:rPr>
      </w:pPr>
      <w:r>
        <w:rPr>
          <w:rFonts w:hint="eastAsia" w:ascii="宋体" w:eastAsia="宋体"/>
          <w:spacing w:val="1"/>
          <w:w w:val="100"/>
          <w:sz w:val="28"/>
          <w:u w:val="single"/>
        </w:rPr>
        <w:t xml:space="preserve"> </w:t>
      </w:r>
      <w:r>
        <w:rPr>
          <w:rFonts w:hint="eastAsia" w:ascii="宋体" w:eastAsia="宋体"/>
          <w:spacing w:val="-2"/>
          <w:w w:val="100"/>
          <w:sz w:val="28"/>
          <w:u w:val="single"/>
        </w:rPr>
        <w:t xml:space="preserve"> </w:t>
      </w:r>
      <w:r>
        <w:rPr>
          <w:rFonts w:hint="eastAsia" w:ascii="宋体" w:eastAsia="宋体"/>
          <w:sz w:val="28"/>
          <w:u w:val="single"/>
        </w:rPr>
        <w:t>2019</w:t>
      </w:r>
      <w:r>
        <w:rPr>
          <w:rFonts w:hint="eastAsia" w:ascii="宋体" w:eastAsia="宋体"/>
          <w:spacing w:val="-3"/>
          <w:sz w:val="28"/>
          <w:u w:val="single"/>
        </w:rPr>
        <w:t xml:space="preserve"> 年</w:t>
      </w:r>
      <w:r>
        <w:rPr>
          <w:rFonts w:hint="eastAsia" w:ascii="Microsoft JhengHei" w:eastAsia="Microsoft JhengHei"/>
          <w:b/>
          <w:w w:val="200"/>
          <w:sz w:val="24"/>
        </w:rPr>
        <w:t xml:space="preserve"> </w:t>
      </w:r>
    </w:p>
    <w:p>
      <w:pPr>
        <w:spacing w:before="0" w:line="254" w:lineRule="exact"/>
        <w:ind w:left="1605" w:right="0" w:firstLine="0"/>
        <w:jc w:val="left"/>
        <w:rPr>
          <w:rFonts w:hint="eastAsia" w:ascii="宋体" w:eastAsia="宋体"/>
          <w:sz w:val="24"/>
        </w:rPr>
      </w:pPr>
      <w:r>
        <w:rPr>
          <w:rFonts w:hint="eastAsia" w:ascii="宋体" w:eastAsia="宋体"/>
          <w:sz w:val="24"/>
        </w:rPr>
        <w:t>装</w:t>
      </w:r>
    </w:p>
    <w:p>
      <w:pPr>
        <w:spacing w:before="65"/>
        <w:ind w:left="100" w:right="0" w:firstLine="0"/>
        <w:jc w:val="left"/>
        <w:rPr>
          <w:rFonts w:hint="eastAsia" w:ascii="Microsoft JhengHei" w:hAnsi="Microsoft JhengHei" w:eastAsia="Microsoft JhengHei"/>
          <w:b/>
          <w:sz w:val="28"/>
        </w:rPr>
      </w:pPr>
      <w:r>
        <w:rPr>
          <w:rFonts w:hint="eastAsia" w:ascii="宋体" w:hAnsi="宋体" w:eastAsia="宋体"/>
          <w:spacing w:val="-1"/>
          <w:sz w:val="28"/>
        </w:rPr>
        <w:t>春■ 秋□</w:t>
      </w:r>
      <w:r>
        <w:rPr>
          <w:rFonts w:hint="eastAsia" w:ascii="Microsoft JhengHei" w:hAnsi="Microsoft JhengHei" w:eastAsia="Microsoft JhengHei"/>
          <w:b/>
          <w:w w:val="200"/>
          <w:sz w:val="28"/>
        </w:rPr>
        <w:t xml:space="preserve"> </w:t>
      </w:r>
    </w:p>
    <w:p>
      <w:pPr>
        <w:spacing w:before="54" w:line="377" w:lineRule="exact"/>
        <w:ind w:left="0" w:right="8988" w:firstLine="0"/>
        <w:jc w:val="center"/>
        <w:rPr>
          <w:rFonts w:ascii="Microsoft JhengHei"/>
          <w:b/>
          <w:sz w:val="24"/>
        </w:rPr>
      </w:pPr>
      <w:r>
        <w:rPr>
          <w:rFonts w:ascii="Microsoft JhengHei"/>
          <w:b/>
          <w:w w:val="200"/>
          <w:sz w:val="24"/>
        </w:rPr>
        <w:t xml:space="preserve"> </w:t>
      </w:r>
    </w:p>
    <w:p>
      <w:pPr>
        <w:spacing w:before="0" w:line="372" w:lineRule="exact"/>
        <w:ind w:left="0" w:right="8991" w:firstLine="0"/>
        <w:jc w:val="center"/>
        <w:rPr>
          <w:rFonts w:hint="eastAsia" w:ascii="Microsoft JhengHei" w:eastAsia="Microsoft JhengHei"/>
          <w:b/>
          <w:sz w:val="24"/>
        </w:rPr>
      </w:pPr>
      <w:r>
        <w:rPr>
          <w:rFonts w:hint="eastAsia" w:ascii="Microsoft JhengHei" w:eastAsia="Microsoft JhengHei"/>
          <w:b/>
          <w:sz w:val="24"/>
        </w:rPr>
        <w:t>命题人签字</w:t>
      </w:r>
      <w:r>
        <w:rPr>
          <w:rFonts w:hint="eastAsia" w:ascii="Microsoft JhengHei" w:eastAsia="Microsoft JhengHei"/>
          <w:b/>
          <w:w w:val="200"/>
          <w:sz w:val="24"/>
        </w:rPr>
        <w:t xml:space="preserve"> </w:t>
      </w:r>
    </w:p>
    <w:p>
      <w:pPr>
        <w:spacing w:before="0" w:line="510" w:lineRule="exact"/>
        <w:ind w:left="0" w:right="8967" w:firstLine="0"/>
        <w:jc w:val="center"/>
        <w:rPr>
          <w:rFonts w:ascii="Microsoft JhengHei"/>
          <w:b/>
          <w:sz w:val="28"/>
        </w:rPr>
      </w:pPr>
      <w:r>
        <w:rPr>
          <w:rFonts w:ascii="Microsoft JhengHei"/>
          <w:b/>
          <w:w w:val="200"/>
          <w:sz w:val="28"/>
        </w:rPr>
        <w:t xml:space="preserve"> </w:t>
      </w:r>
    </w:p>
    <w:p>
      <w:pPr>
        <w:spacing w:before="0" w:line="366" w:lineRule="exact"/>
        <w:ind w:left="0" w:right="9024" w:firstLine="0"/>
        <w:jc w:val="center"/>
        <w:rPr>
          <w:rFonts w:ascii="Microsoft JhengHei"/>
          <w:b/>
          <w:sz w:val="24"/>
        </w:rPr>
      </w:pP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spacing w:val="-1"/>
          <w:w w:val="100"/>
          <w:sz w:val="28"/>
          <w:u w:val="single"/>
        </w:rPr>
        <w:t xml:space="preserve"> </w:t>
      </w:r>
      <w:r>
        <w:rPr>
          <w:rFonts w:ascii="Microsoft JhengHei"/>
          <w:b/>
          <w:w w:val="200"/>
          <w:sz w:val="24"/>
        </w:rPr>
        <w:t xml:space="preserve"> </w:t>
      </w:r>
    </w:p>
    <w:p>
      <w:pPr>
        <w:spacing w:before="0" w:line="312" w:lineRule="exact"/>
        <w:ind w:left="0" w:right="8988" w:firstLine="0"/>
        <w:jc w:val="center"/>
        <w:rPr>
          <w:rFonts w:ascii="Microsoft JhengHei"/>
          <w:b/>
          <w:sz w:val="24"/>
        </w:rPr>
      </w:pPr>
      <w:r>
        <w:rPr>
          <w:rFonts w:ascii="Microsoft JhengHei"/>
          <w:b/>
          <w:w w:val="200"/>
          <w:sz w:val="24"/>
        </w:rPr>
        <w:t xml:space="preserve"> </w:t>
      </w:r>
    </w:p>
    <w:p>
      <w:pPr>
        <w:spacing w:before="0" w:line="279" w:lineRule="exact"/>
        <w:ind w:left="0" w:right="8991" w:firstLine="0"/>
        <w:jc w:val="center"/>
        <w:rPr>
          <w:rFonts w:hint="eastAsia" w:ascii="Microsoft JhengHei" w:eastAsia="Microsoft JhengHei"/>
          <w:b/>
          <w:sz w:val="24"/>
        </w:rPr>
      </w:pPr>
      <w:r>
        <w:rPr>
          <w:rFonts w:hint="eastAsia" w:ascii="Microsoft JhengHei" w:eastAsia="Microsoft JhengHei"/>
          <w:b/>
          <w:sz w:val="24"/>
        </w:rPr>
        <w:t>审题人签字</w:t>
      </w:r>
      <w:r>
        <w:rPr>
          <w:rFonts w:hint="eastAsia" w:ascii="Microsoft JhengHei" w:eastAsia="Microsoft JhengHei"/>
          <w:b/>
          <w:w w:val="200"/>
          <w:sz w:val="24"/>
        </w:rPr>
        <w:t xml:space="preserve"> </w:t>
      </w:r>
    </w:p>
    <w:p>
      <w:pPr>
        <w:spacing w:before="0" w:line="274" w:lineRule="exact"/>
        <w:ind w:left="1605" w:right="0" w:firstLine="0"/>
        <w:jc w:val="left"/>
        <w:rPr>
          <w:rFonts w:hint="eastAsia" w:ascii="宋体" w:eastAsia="宋体"/>
          <w:sz w:val="24"/>
        </w:rPr>
      </w:pPr>
      <w:r>
        <w:rPr>
          <w:rFonts w:hint="eastAsia" w:ascii="宋体" w:eastAsia="宋体"/>
          <w:sz w:val="24"/>
        </w:rPr>
        <w:t>订</w:t>
      </w:r>
    </w:p>
    <w:p>
      <w:pPr>
        <w:pStyle w:val="4"/>
        <w:spacing w:before="2"/>
        <w:rPr>
          <w:sz w:val="23"/>
        </w:rPr>
      </w:pPr>
    </w:p>
    <w:p>
      <w:pPr>
        <w:spacing w:before="22" w:line="377" w:lineRule="exact"/>
        <w:ind w:left="0" w:right="9024" w:firstLine="0"/>
        <w:jc w:val="center"/>
        <w:rPr>
          <w:rFonts w:ascii="Microsoft JhengHei"/>
          <w:b/>
          <w:sz w:val="24"/>
        </w:rPr>
      </w:pP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spacing w:val="-1"/>
          <w:w w:val="100"/>
          <w:sz w:val="28"/>
          <w:u w:val="single"/>
        </w:rPr>
        <w:t xml:space="preserve"> </w:t>
      </w:r>
      <w:r>
        <w:rPr>
          <w:rFonts w:ascii="Microsoft JhengHei"/>
          <w:b/>
          <w:w w:val="200"/>
          <w:sz w:val="24"/>
        </w:rPr>
        <w:t xml:space="preserve"> </w:t>
      </w:r>
    </w:p>
    <w:p>
      <w:pPr>
        <w:spacing w:before="0" w:line="312" w:lineRule="exact"/>
        <w:ind w:left="0" w:right="8988" w:firstLine="0"/>
        <w:jc w:val="center"/>
        <w:rPr>
          <w:rFonts w:ascii="Microsoft JhengHei"/>
          <w:b/>
          <w:sz w:val="24"/>
        </w:rPr>
      </w:pPr>
      <w:r>
        <w:rPr>
          <w:rFonts w:ascii="Microsoft JhengHei"/>
          <w:b/>
          <w:w w:val="200"/>
          <w:sz w:val="24"/>
        </w:rPr>
        <w:t xml:space="preserve"> </w:t>
      </w:r>
    </w:p>
    <w:p>
      <w:pPr>
        <w:spacing w:before="0" w:line="372" w:lineRule="exact"/>
        <w:ind w:left="0" w:right="8991" w:firstLine="0"/>
        <w:jc w:val="center"/>
        <w:rPr>
          <w:rFonts w:hint="eastAsia" w:ascii="Microsoft JhengHei" w:eastAsia="Microsoft JhengHei"/>
          <w:b/>
          <w:sz w:val="24"/>
        </w:rPr>
      </w:pPr>
      <w:r>
        <w:rPr>
          <w:rFonts w:hint="eastAsia" w:ascii="Microsoft JhengHei" w:eastAsia="Microsoft JhengHei"/>
          <w:b/>
          <w:sz w:val="24"/>
        </w:rPr>
        <w:t>审定人签字</w:t>
      </w:r>
      <w:r>
        <w:rPr>
          <w:rFonts w:hint="eastAsia" w:ascii="Microsoft JhengHei" w:eastAsia="Microsoft JhengHei"/>
          <w:b/>
          <w:w w:val="200"/>
          <w:sz w:val="24"/>
        </w:rPr>
        <w:t xml:space="preserve"> </w:t>
      </w:r>
    </w:p>
    <w:p>
      <w:pPr>
        <w:spacing w:before="0" w:line="505" w:lineRule="exact"/>
        <w:ind w:left="0" w:right="8967" w:firstLine="0"/>
        <w:jc w:val="center"/>
        <w:rPr>
          <w:rFonts w:ascii="Microsoft JhengHei"/>
          <w:b/>
          <w:sz w:val="28"/>
        </w:rPr>
      </w:pPr>
      <w:r>
        <w:rPr>
          <w:rFonts w:ascii="Microsoft JhengHei"/>
          <w:b/>
          <w:w w:val="200"/>
          <w:sz w:val="28"/>
        </w:rPr>
        <w:t xml:space="preserve"> </w:t>
      </w:r>
    </w:p>
    <w:p>
      <w:pPr>
        <w:spacing w:before="0" w:line="371" w:lineRule="exact"/>
        <w:ind w:left="0" w:right="9024" w:firstLine="0"/>
        <w:jc w:val="center"/>
        <w:rPr>
          <w:rFonts w:ascii="Microsoft JhengHei"/>
          <w:b/>
          <w:sz w:val="24"/>
        </w:rPr>
      </w:pP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spacing w:val="-1"/>
          <w:w w:val="100"/>
          <w:sz w:val="28"/>
          <w:u w:val="single"/>
        </w:rPr>
        <w:t xml:space="preserve"> </w:t>
      </w:r>
      <w:r>
        <w:rPr>
          <w:rFonts w:ascii="Microsoft JhengHei"/>
          <w:b/>
          <w:w w:val="200"/>
          <w:sz w:val="24"/>
        </w:rPr>
        <w:t xml:space="preserve"> </w:t>
      </w:r>
    </w:p>
    <w:p>
      <w:pPr>
        <w:spacing w:before="0" w:line="312" w:lineRule="exact"/>
        <w:ind w:left="0" w:right="8988" w:firstLine="0"/>
        <w:jc w:val="center"/>
        <w:rPr>
          <w:rFonts w:ascii="Microsoft JhengHei"/>
          <w:b/>
          <w:sz w:val="24"/>
        </w:rPr>
      </w:pPr>
      <w:r>
        <w:rPr>
          <w:rFonts w:ascii="Microsoft JhengHei"/>
          <w:b/>
          <w:w w:val="200"/>
          <w:sz w:val="24"/>
        </w:rPr>
        <w:t xml:space="preserve"> </w:t>
      </w:r>
    </w:p>
    <w:p>
      <w:pPr>
        <w:spacing w:before="0" w:line="360" w:lineRule="exact"/>
        <w:ind w:left="0" w:right="8988" w:firstLine="0"/>
        <w:jc w:val="center"/>
        <w:rPr>
          <w:rFonts w:ascii="Microsoft JhengHei"/>
          <w:b/>
          <w:sz w:val="24"/>
        </w:rPr>
      </w:pPr>
      <w:r>
        <w:rPr>
          <w:rFonts w:ascii="Microsoft JhengHei"/>
          <w:b/>
          <w:w w:val="200"/>
          <w:sz w:val="24"/>
        </w:rPr>
        <w:t xml:space="preserve"> </w:t>
      </w:r>
    </w:p>
    <w:p>
      <w:pPr>
        <w:tabs>
          <w:tab w:val="left" w:pos="1605"/>
        </w:tabs>
        <w:spacing w:before="36" w:line="235" w:lineRule="exact"/>
        <w:ind w:left="818" w:right="0" w:firstLine="0"/>
        <w:jc w:val="left"/>
        <w:rPr>
          <w:rFonts w:hint="eastAsia" w:ascii="宋体" w:eastAsia="宋体"/>
          <w:sz w:val="24"/>
        </w:rPr>
      </w:pPr>
      <w:r>
        <w:rPr>
          <w:rFonts w:hint="eastAsia" w:ascii="Microsoft JhengHei" w:eastAsia="Microsoft JhengHei"/>
          <w:b/>
          <w:w w:val="200"/>
          <w:sz w:val="24"/>
        </w:rPr>
        <w:t xml:space="preserve"> </w:t>
      </w:r>
      <w:r>
        <w:rPr>
          <w:rFonts w:hint="eastAsia" w:ascii="Microsoft JhengHei" w:eastAsia="Microsoft JhengHei"/>
          <w:b/>
          <w:sz w:val="24"/>
        </w:rPr>
        <w:tab/>
      </w:r>
      <w:r>
        <w:rPr>
          <w:rFonts w:hint="eastAsia" w:ascii="宋体" w:eastAsia="宋体"/>
          <w:position w:val="-6"/>
          <w:sz w:val="24"/>
        </w:rPr>
        <w:t>线</w:t>
      </w:r>
    </w:p>
    <w:p>
      <w:pPr>
        <w:pStyle w:val="2"/>
        <w:spacing w:line="344" w:lineRule="exact"/>
        <w:ind w:right="8988"/>
      </w:pPr>
      <w:r>
        <w:t>考生学号</w:t>
      </w:r>
      <w:r>
        <w:rPr>
          <w:w w:val="200"/>
        </w:rPr>
        <w:t xml:space="preserve"> </w:t>
      </w:r>
    </w:p>
    <w:p>
      <w:pPr>
        <w:spacing w:before="0" w:line="282" w:lineRule="exact"/>
        <w:ind w:left="0" w:right="8988" w:firstLine="0"/>
        <w:jc w:val="center"/>
        <w:rPr>
          <w:rFonts w:ascii="宋体"/>
          <w:sz w:val="24"/>
        </w:rPr>
      </w:pPr>
      <w:r>
        <w:rPr>
          <w:rFonts w:ascii="宋体"/>
          <w:sz w:val="24"/>
        </w:rPr>
        <w:t xml:space="preserve"> </w:t>
      </w:r>
    </w:p>
    <w:p>
      <w:pPr>
        <w:spacing w:before="0" w:line="302" w:lineRule="exact"/>
        <w:ind w:left="100" w:right="0" w:firstLine="0"/>
        <w:jc w:val="left"/>
        <w:rPr>
          <w:rFonts w:ascii="Microsoft JhengHei"/>
          <w:b/>
          <w:sz w:val="24"/>
        </w:rPr>
      </w:pP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spacing w:val="-1"/>
          <w:w w:val="100"/>
          <w:sz w:val="28"/>
          <w:u w:val="single"/>
        </w:rPr>
        <w:t xml:space="preserve"> </w:t>
      </w:r>
      <w:r>
        <w:rPr>
          <w:rFonts w:ascii="Microsoft JhengHei"/>
          <w:b/>
          <w:w w:val="200"/>
          <w:sz w:val="24"/>
        </w:rPr>
        <w:t xml:space="preserve"> </w:t>
      </w:r>
    </w:p>
    <w:p>
      <w:pPr>
        <w:spacing w:before="0" w:line="312" w:lineRule="exact"/>
        <w:ind w:left="0" w:right="8988" w:firstLine="0"/>
        <w:jc w:val="center"/>
        <w:rPr>
          <w:rFonts w:ascii="Microsoft JhengHei"/>
          <w:b/>
          <w:sz w:val="24"/>
        </w:rPr>
      </w:pPr>
      <w:r>
        <w:rPr>
          <w:rFonts w:ascii="Microsoft JhengHei"/>
          <w:b/>
          <w:w w:val="200"/>
          <w:sz w:val="24"/>
        </w:rPr>
        <w:t xml:space="preserve"> </w:t>
      </w:r>
    </w:p>
    <w:p>
      <w:pPr>
        <w:spacing w:before="0" w:line="312" w:lineRule="exact"/>
        <w:ind w:left="0" w:right="8988" w:firstLine="0"/>
        <w:jc w:val="center"/>
        <w:rPr>
          <w:rFonts w:hint="eastAsia" w:ascii="Microsoft JhengHei" w:eastAsia="Microsoft JhengHei"/>
          <w:b/>
          <w:sz w:val="24"/>
        </w:rPr>
      </w:pPr>
      <w:r>
        <w:rPr>
          <w:rFonts w:hint="eastAsia" w:ascii="Microsoft JhengHei" w:eastAsia="Microsoft JhengHei"/>
          <w:b/>
          <w:sz w:val="24"/>
        </w:rPr>
        <w:t>考生姓名</w:t>
      </w:r>
      <w:r>
        <w:rPr>
          <w:rFonts w:hint="eastAsia" w:ascii="Microsoft JhengHei" w:eastAsia="Microsoft JhengHei"/>
          <w:b/>
          <w:w w:val="200"/>
          <w:sz w:val="24"/>
        </w:rPr>
        <w:t xml:space="preserve"> </w:t>
      </w:r>
    </w:p>
    <w:p>
      <w:pPr>
        <w:spacing w:before="0" w:line="312" w:lineRule="exact"/>
        <w:ind w:left="0" w:right="8988" w:firstLine="0"/>
        <w:jc w:val="center"/>
        <w:rPr>
          <w:rFonts w:ascii="Microsoft JhengHei"/>
          <w:b/>
          <w:sz w:val="24"/>
        </w:rPr>
      </w:pPr>
      <w:r>
        <w:rPr>
          <w:rFonts w:ascii="Microsoft JhengHei"/>
          <w:b/>
          <w:w w:val="200"/>
          <w:sz w:val="24"/>
        </w:rPr>
        <w:t xml:space="preserve"> </w:t>
      </w:r>
    </w:p>
    <w:p>
      <w:pPr>
        <w:spacing w:before="0" w:line="312" w:lineRule="exact"/>
        <w:ind w:left="100" w:right="0" w:firstLine="0"/>
        <w:jc w:val="left"/>
        <w:rPr>
          <w:rFonts w:ascii="Microsoft JhengHei"/>
          <w:b/>
          <w:sz w:val="24"/>
        </w:rPr>
      </w:pP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spacing w:val="-1"/>
          <w:w w:val="100"/>
          <w:sz w:val="28"/>
          <w:u w:val="single"/>
        </w:rPr>
        <w:t xml:space="preserve"> </w:t>
      </w:r>
      <w:r>
        <w:rPr>
          <w:rFonts w:ascii="Microsoft JhengHei"/>
          <w:b/>
          <w:w w:val="200"/>
          <w:sz w:val="24"/>
        </w:rPr>
        <w:t xml:space="preserve"> </w:t>
      </w:r>
    </w:p>
    <w:p>
      <w:pPr>
        <w:spacing w:before="0" w:line="312" w:lineRule="exact"/>
        <w:ind w:left="0" w:right="8988" w:firstLine="0"/>
        <w:jc w:val="center"/>
        <w:rPr>
          <w:rFonts w:ascii="Microsoft JhengHei"/>
          <w:b/>
          <w:sz w:val="24"/>
        </w:rPr>
      </w:pPr>
      <w:r>
        <w:rPr>
          <w:rFonts w:ascii="Microsoft JhengHei"/>
          <w:b/>
          <w:w w:val="200"/>
          <w:sz w:val="24"/>
        </w:rPr>
        <w:t xml:space="preserve"> </w:t>
      </w:r>
    </w:p>
    <w:p>
      <w:pPr>
        <w:spacing w:before="0" w:line="312" w:lineRule="exact"/>
        <w:ind w:left="0" w:right="8988" w:firstLine="0"/>
        <w:jc w:val="center"/>
        <w:rPr>
          <w:rFonts w:hint="eastAsia" w:ascii="Microsoft JhengHei" w:eastAsia="Microsoft JhengHei"/>
          <w:b/>
          <w:sz w:val="24"/>
        </w:rPr>
      </w:pPr>
      <w:r>
        <w:rPr>
          <w:rFonts w:hint="eastAsia" w:ascii="Microsoft JhengHei" w:eastAsia="Microsoft JhengHei"/>
          <w:b/>
          <w:sz w:val="24"/>
        </w:rPr>
        <w:t>所在班级</w:t>
      </w:r>
      <w:r>
        <w:rPr>
          <w:rFonts w:hint="eastAsia" w:ascii="Microsoft JhengHei" w:eastAsia="Microsoft JhengHei"/>
          <w:b/>
          <w:w w:val="200"/>
          <w:sz w:val="24"/>
        </w:rPr>
        <w:t xml:space="preserve"> </w:t>
      </w:r>
    </w:p>
    <w:p>
      <w:pPr>
        <w:spacing w:before="0" w:line="312" w:lineRule="exact"/>
        <w:ind w:left="0" w:right="8988" w:firstLine="0"/>
        <w:jc w:val="center"/>
        <w:rPr>
          <w:rFonts w:ascii="Microsoft JhengHei"/>
          <w:b/>
          <w:sz w:val="24"/>
        </w:rPr>
      </w:pPr>
      <w:r>
        <w:rPr>
          <w:rFonts w:ascii="Microsoft JhengHei"/>
          <w:b/>
          <w:w w:val="200"/>
          <w:sz w:val="24"/>
        </w:rPr>
        <w:t xml:space="preserve"> </w:t>
      </w:r>
    </w:p>
    <w:p>
      <w:pPr>
        <w:spacing w:before="0" w:line="377" w:lineRule="exact"/>
        <w:ind w:left="100" w:right="0" w:firstLine="0"/>
        <w:jc w:val="left"/>
        <w:rPr>
          <w:rFonts w:ascii="Microsoft JhengHei"/>
          <w:b/>
          <w:sz w:val="24"/>
        </w:rPr>
      </w:pP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spacing w:val="-1"/>
          <w:w w:val="100"/>
          <w:sz w:val="28"/>
          <w:u w:val="single"/>
        </w:rPr>
        <w:t xml:space="preserve"> </w:t>
      </w:r>
      <w:r>
        <w:rPr>
          <w:rFonts w:ascii="Microsoft JhengHei"/>
          <w:b/>
          <w:w w:val="200"/>
          <w:sz w:val="24"/>
        </w:rPr>
        <w:t xml:space="preserve"> </w:t>
      </w:r>
    </w:p>
    <w:p>
      <w:pPr>
        <w:spacing w:after="0" w:line="377" w:lineRule="exact"/>
        <w:jc w:val="left"/>
        <w:rPr>
          <w:rFonts w:ascii="Microsoft JhengHei"/>
          <w:sz w:val="24"/>
        </w:rPr>
        <w:sectPr>
          <w:footerReference r:id="rId3" w:type="default"/>
          <w:type w:val="continuous"/>
          <w:pgSz w:w="11910" w:h="16840"/>
          <w:pgMar w:top="1500" w:right="540" w:bottom="1820" w:left="620" w:header="720" w:footer="1628" w:gutter="0"/>
        </w:sectPr>
      </w:pPr>
    </w:p>
    <w:p>
      <w:pPr>
        <w:pStyle w:val="10"/>
        <w:numPr>
          <w:ilvl w:val="0"/>
          <w:numId w:val="3"/>
        </w:numPr>
        <w:tabs>
          <w:tab w:val="left" w:pos="1244"/>
          <w:tab w:val="left" w:pos="5025"/>
        </w:tabs>
        <w:spacing w:before="87" w:after="0" w:line="240" w:lineRule="auto"/>
        <w:ind w:left="1243" w:right="0" w:hanging="273"/>
        <w:jc w:val="left"/>
        <w:rPr>
          <w:sz w:val="18"/>
        </w:rPr>
      </w:pPr>
      <w:r>
        <mc:AlternateContent>
          <mc:Choice Requires="wps">
            <w:drawing>
              <wp:anchor distT="0" distB="0" distL="114300" distR="114300" simplePos="0" relativeHeight="251171840" behindDoc="1" locked="0" layoutInCell="1" allowOverlap="1">
                <wp:simplePos x="0" y="0"/>
                <wp:positionH relativeFrom="page">
                  <wp:posOffset>914400</wp:posOffset>
                </wp:positionH>
                <wp:positionV relativeFrom="page">
                  <wp:posOffset>1018540</wp:posOffset>
                </wp:positionV>
                <wp:extent cx="6286500" cy="8414385"/>
                <wp:effectExtent l="4445" t="4445" r="14605" b="20320"/>
                <wp:wrapNone/>
                <wp:docPr id="2" name="矩形 7"/>
                <wp:cNvGraphicFramePr/>
                <a:graphic xmlns:a="http://schemas.openxmlformats.org/drawingml/2006/main">
                  <a:graphicData uri="http://schemas.microsoft.com/office/word/2010/wordprocessingShape">
                    <wps:wsp>
                      <wps:cNvSpPr/>
                      <wps:spPr>
                        <a:xfrm>
                          <a:off x="0" y="0"/>
                          <a:ext cx="6286500" cy="841438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矩形 7" o:spid="_x0000_s1026" o:spt="1" style="position:absolute;left:0pt;margin-left:72pt;margin-top:80.2pt;height:662.55pt;width:495pt;mso-position-horizontal-relative:page;mso-position-vertical-relative:page;z-index:-252144640;mso-width-relative:page;mso-height-relative:page;" filled="f" stroked="t" coordsize="21600,21600" o:gfxdata="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K3tW1gAAAA0BAAAPAAAA&#10;AAAAAAEAIAAAACIAAABkcnMvZG93bnJldi54bWxQSwECFAAUAAAACACHTuJASRrwBN4BAACoAwAA&#10;DgAAAAAAAAABACAAAAAlAQAAZHJzL2Uyb0RvYy54bWxQSwUGAAAAAAYABgBZAQAAdQUAAAAA&#10;">
                <v:fill on="f" focussize="0,0"/>
                <v:stroke color="#000000" joinstyle="miter"/>
                <v:imagedata o:title=""/>
                <o:lock v:ext="edit" aspectratio="f"/>
              </v:rect>
            </w:pict>
          </mc:Fallback>
        </mc:AlternateContent>
      </w:r>
      <w:r>
        <w:rPr>
          <w:color w:val="333333"/>
          <w:sz w:val="18"/>
        </w:rPr>
        <w:t>在下列哪种情况下</w:t>
      </w:r>
      <w:r>
        <w:rPr>
          <w:rFonts w:hint="eastAsia" w:ascii="Microsoft JhengHei" w:eastAsia="Microsoft JhengHei"/>
          <w:b/>
          <w:color w:val="333333"/>
          <w:sz w:val="18"/>
        </w:rPr>
        <w:t>不会</w:t>
      </w:r>
      <w:r>
        <w:rPr>
          <w:color w:val="333333"/>
          <w:sz w:val="18"/>
        </w:rPr>
        <w:t>调</w:t>
      </w:r>
      <w:r>
        <w:rPr>
          <w:color w:val="333333"/>
          <w:spacing w:val="-3"/>
          <w:sz w:val="18"/>
        </w:rPr>
        <w:t>用</w:t>
      </w:r>
      <w:r>
        <w:rPr>
          <w:color w:val="333333"/>
          <w:sz w:val="18"/>
        </w:rPr>
        <w:t>拷贝构造函数</w:t>
      </w:r>
      <w:r>
        <w:rPr>
          <w:sz w:val="18"/>
        </w:rPr>
        <w:t>（</w:t>
      </w:r>
      <w:r>
        <w:rPr>
          <w:rFonts w:hint="eastAsia"/>
          <w:sz w:val="18"/>
          <w:lang w:val="en-US" w:eastAsia="zh-CN"/>
        </w:rPr>
        <w:t xml:space="preserve"> A </w:t>
      </w:r>
      <w:r>
        <w:rPr>
          <w:sz w:val="18"/>
        </w:rPr>
        <w:t>）。</w:t>
      </w:r>
    </w:p>
    <w:p>
      <w:pPr>
        <w:pStyle w:val="10"/>
        <w:numPr>
          <w:ilvl w:val="1"/>
          <w:numId w:val="3"/>
        </w:numPr>
        <w:tabs>
          <w:tab w:val="left" w:pos="1705"/>
        </w:tabs>
        <w:spacing w:before="2" w:after="0" w:line="240" w:lineRule="auto"/>
        <w:ind w:left="1704" w:right="0" w:hanging="309"/>
        <w:jc w:val="left"/>
        <w:rPr>
          <w:sz w:val="18"/>
        </w:rPr>
      </w:pPr>
      <w:r>
        <w:rPr>
          <w:sz w:val="18"/>
        </w:rPr>
        <w:t>用一个对象去初始化本类的另一个对象时。</w:t>
      </w:r>
    </w:p>
    <w:p>
      <w:pPr>
        <w:pStyle w:val="10"/>
        <w:numPr>
          <w:ilvl w:val="1"/>
          <w:numId w:val="3"/>
        </w:numPr>
        <w:tabs>
          <w:tab w:val="left" w:pos="1698"/>
        </w:tabs>
        <w:spacing w:before="81" w:after="0" w:line="324" w:lineRule="auto"/>
        <w:ind w:left="1396" w:right="4729" w:firstLine="0"/>
        <w:jc w:val="left"/>
        <w:rPr>
          <w:sz w:val="18"/>
        </w:rPr>
      </w:pPr>
      <w:r>
        <w:rPr>
          <w:spacing w:val="-1"/>
          <w:sz w:val="18"/>
        </w:rPr>
        <w:t>函数的形参是类的对象，在进行形参和实参的结合时。</w:t>
      </w:r>
      <w:r>
        <w:rPr>
          <w:rFonts w:ascii="Times New Roman" w:eastAsia="Times New Roman"/>
          <w:sz w:val="18"/>
        </w:rPr>
        <w:t>C</w:t>
      </w:r>
      <w:r>
        <w:rPr>
          <w:sz w:val="18"/>
        </w:rPr>
        <w:t>．函数的返回值是类的对象，函数执行完返回时。</w:t>
      </w:r>
    </w:p>
    <w:p>
      <w:pPr>
        <w:pStyle w:val="4"/>
        <w:tabs>
          <w:tab w:val="left" w:pos="4125"/>
        </w:tabs>
        <w:spacing w:before="2" w:line="324" w:lineRule="auto"/>
        <w:ind w:left="971" w:right="5437" w:firstLine="424"/>
      </w:pPr>
      <w:r>
        <w:rPr>
          <w:rFonts w:ascii="Times New Roman" w:eastAsia="Times New Roman"/>
        </w:rPr>
        <w:t>D</w:t>
      </w:r>
      <w:r>
        <w:t>．将类的一个对象赋值给另一个本类的对象时</w:t>
      </w:r>
      <w:r>
        <w:rPr>
          <w:spacing w:val="-15"/>
        </w:rPr>
        <w:t>。</w:t>
      </w:r>
      <w:r>
        <w:rPr>
          <w:rFonts w:ascii="Times New Roman" w:eastAsia="Times New Roman"/>
        </w:rPr>
        <w:t>8</w:t>
      </w:r>
      <w:r>
        <w:t>．</w:t>
      </w:r>
      <w:r>
        <w:rPr>
          <w:color w:val="333333"/>
        </w:rPr>
        <w:t>下列关于友元的描述错误的是</w:t>
      </w:r>
      <w:r>
        <w:t>（</w:t>
      </w:r>
      <w:r>
        <w:rPr>
          <w:rFonts w:hint="eastAsia"/>
          <w:lang w:val="en-US" w:eastAsia="zh-CN"/>
        </w:rPr>
        <w:t xml:space="preserve"> B </w:t>
      </w:r>
      <w:r>
        <w:t>）。</w:t>
      </w:r>
    </w:p>
    <w:p>
      <w:pPr>
        <w:pStyle w:val="10"/>
        <w:numPr>
          <w:ilvl w:val="0"/>
          <w:numId w:val="4"/>
        </w:numPr>
        <w:tabs>
          <w:tab w:val="left" w:pos="1705"/>
        </w:tabs>
        <w:spacing w:before="0" w:after="0" w:line="194" w:lineRule="exact"/>
        <w:ind w:left="1704" w:right="0" w:hanging="309"/>
        <w:jc w:val="left"/>
        <w:rPr>
          <w:sz w:val="18"/>
        </w:rPr>
      </w:pPr>
      <w:r>
        <w:rPr>
          <w:sz w:val="18"/>
        </w:rPr>
        <w:t>友元关系是单向的且不可传递。</w:t>
      </w:r>
    </w:p>
    <w:p>
      <w:pPr>
        <w:pStyle w:val="10"/>
        <w:numPr>
          <w:ilvl w:val="0"/>
          <w:numId w:val="4"/>
        </w:numPr>
        <w:tabs>
          <w:tab w:val="left" w:pos="1698"/>
        </w:tabs>
        <w:spacing w:before="2" w:after="0" w:line="242" w:lineRule="auto"/>
        <w:ind w:left="1396" w:right="4369" w:firstLine="0"/>
        <w:jc w:val="both"/>
        <w:rPr>
          <w:sz w:val="18"/>
        </w:rPr>
      </w:pPr>
      <w:r>
        <w:rPr>
          <w:spacing w:val="-4"/>
          <w:sz w:val="18"/>
        </w:rPr>
        <w:t xml:space="preserve">在友元函数中可以通过 </w:t>
      </w:r>
      <w:r>
        <w:rPr>
          <w:rFonts w:ascii="Times New Roman" w:eastAsia="Times New Roman"/>
          <w:sz w:val="18"/>
        </w:rPr>
        <w:t>this</w:t>
      </w:r>
      <w:r>
        <w:rPr>
          <w:rFonts w:ascii="Times New Roman" w:eastAsia="Times New Roman"/>
          <w:spacing w:val="-2"/>
          <w:sz w:val="18"/>
        </w:rPr>
        <w:t xml:space="preserve"> </w:t>
      </w:r>
      <w:r>
        <w:rPr>
          <w:sz w:val="18"/>
        </w:rPr>
        <w:t>指针直接引用对象的私有成员。</w:t>
      </w:r>
      <w:r>
        <w:rPr>
          <w:rFonts w:ascii="Times New Roman" w:eastAsia="Times New Roman"/>
          <w:sz w:val="18"/>
        </w:rPr>
        <w:t>C</w:t>
      </w:r>
      <w:r>
        <w:rPr>
          <w:spacing w:val="-1"/>
          <w:sz w:val="18"/>
        </w:rPr>
        <w:t>．在类的成员函数中可以直接访问同类其他对象的私有成员。</w:t>
      </w:r>
      <w:r>
        <w:rPr>
          <w:rFonts w:ascii="Times New Roman" w:eastAsia="Times New Roman"/>
          <w:sz w:val="18"/>
        </w:rPr>
        <w:t>D</w:t>
      </w:r>
      <w:r>
        <w:rPr>
          <w:sz w:val="18"/>
        </w:rPr>
        <w:t>．通过友元可以实现在类的外部对类的私有成员的访问。</w:t>
      </w:r>
    </w:p>
    <w:p>
      <w:pPr>
        <w:pStyle w:val="10"/>
        <w:numPr>
          <w:ilvl w:val="0"/>
          <w:numId w:val="5"/>
        </w:numPr>
        <w:tabs>
          <w:tab w:val="left" w:pos="1244"/>
        </w:tabs>
        <w:spacing w:before="43" w:after="0" w:line="240" w:lineRule="auto"/>
        <w:ind w:left="1243" w:right="0" w:hanging="273"/>
        <w:jc w:val="both"/>
        <w:rPr>
          <w:sz w:val="18"/>
        </w:rPr>
      </w:pPr>
      <w:r>
        <w:rPr>
          <w:sz w:val="18"/>
        </w:rPr>
        <w:t>下列说法正确的是（</w:t>
      </w:r>
      <w:r>
        <w:rPr>
          <w:spacing w:val="2"/>
          <w:sz w:val="18"/>
        </w:rPr>
        <w:t xml:space="preserve"> </w:t>
      </w:r>
      <w:r>
        <w:rPr>
          <w:rFonts w:hint="eastAsia"/>
          <w:spacing w:val="2"/>
          <w:sz w:val="18"/>
          <w:lang w:val="en-US" w:eastAsia="zh-CN"/>
        </w:rPr>
        <w:t xml:space="preserve">C </w:t>
      </w:r>
      <w:r>
        <w:rPr>
          <w:spacing w:val="-3"/>
          <w:sz w:val="18"/>
        </w:rPr>
        <w:t>）。</w:t>
      </w:r>
    </w:p>
    <w:p>
      <w:pPr>
        <w:pStyle w:val="10"/>
        <w:numPr>
          <w:ilvl w:val="1"/>
          <w:numId w:val="5"/>
        </w:numPr>
        <w:tabs>
          <w:tab w:val="left" w:pos="1661"/>
        </w:tabs>
        <w:spacing w:before="81" w:after="0" w:line="240" w:lineRule="auto"/>
        <w:ind w:left="1660" w:right="0" w:hanging="265"/>
        <w:jc w:val="left"/>
        <w:rPr>
          <w:sz w:val="18"/>
        </w:rPr>
      </w:pPr>
      <w:r>
        <w:rPr>
          <w:sz w:val="18"/>
        </w:rPr>
        <w:t>所有类都必须定义构造函数。</w:t>
      </w:r>
    </w:p>
    <w:p>
      <w:pPr>
        <w:pStyle w:val="10"/>
        <w:numPr>
          <w:ilvl w:val="1"/>
          <w:numId w:val="5"/>
        </w:numPr>
        <w:tabs>
          <w:tab w:val="left" w:pos="1654"/>
        </w:tabs>
        <w:spacing w:before="82" w:after="0" w:line="240" w:lineRule="auto"/>
        <w:ind w:left="1653" w:right="0" w:hanging="258"/>
        <w:jc w:val="left"/>
        <w:rPr>
          <w:sz w:val="18"/>
        </w:rPr>
      </w:pPr>
      <w:r>
        <w:rPr>
          <w:spacing w:val="-1"/>
          <w:sz w:val="18"/>
        </w:rPr>
        <w:t>构造函数必须初始化类的所有数据成员。</w:t>
      </w:r>
    </w:p>
    <w:p>
      <w:pPr>
        <w:pStyle w:val="10"/>
        <w:numPr>
          <w:ilvl w:val="1"/>
          <w:numId w:val="5"/>
        </w:numPr>
        <w:tabs>
          <w:tab w:val="left" w:pos="1654"/>
        </w:tabs>
        <w:spacing w:before="81" w:after="0" w:line="240" w:lineRule="auto"/>
        <w:ind w:left="1653" w:right="0" w:hanging="258"/>
        <w:jc w:val="left"/>
        <w:rPr>
          <w:sz w:val="18"/>
        </w:rPr>
      </w:pPr>
      <w:r>
        <w:rPr>
          <w:spacing w:val="-1"/>
          <w:sz w:val="18"/>
        </w:rPr>
        <w:t>子类定义了构造函数，可以不再调用父类的构造函数。</w:t>
      </w:r>
    </w:p>
    <w:p>
      <w:pPr>
        <w:pStyle w:val="10"/>
        <w:numPr>
          <w:ilvl w:val="1"/>
          <w:numId w:val="5"/>
        </w:numPr>
        <w:tabs>
          <w:tab w:val="left" w:pos="1663"/>
        </w:tabs>
        <w:spacing w:before="82" w:after="0" w:line="240" w:lineRule="auto"/>
        <w:ind w:left="1662" w:right="0" w:hanging="267"/>
        <w:jc w:val="left"/>
        <w:rPr>
          <w:sz w:val="18"/>
        </w:rPr>
      </w:pPr>
      <w:r>
        <w:rPr>
          <w:spacing w:val="-1"/>
          <w:sz w:val="18"/>
        </w:rPr>
        <w:t>构造函数可以访问类的非静态成员。</w:t>
      </w:r>
    </w:p>
    <w:p>
      <w:pPr>
        <w:pStyle w:val="10"/>
        <w:numPr>
          <w:ilvl w:val="0"/>
          <w:numId w:val="5"/>
        </w:numPr>
        <w:tabs>
          <w:tab w:val="left" w:pos="1336"/>
          <w:tab w:val="left" w:pos="6264"/>
        </w:tabs>
        <w:spacing w:before="81" w:after="0" w:line="240" w:lineRule="auto"/>
        <w:ind w:left="1335" w:right="0" w:hanging="365"/>
        <w:jc w:val="left"/>
        <w:rPr>
          <w:sz w:val="18"/>
        </w:rPr>
      </w:pPr>
      <w:r>
        <w:rPr>
          <w:sz w:val="18"/>
        </w:rPr>
        <w:t>类</w:t>
      </w:r>
      <w:r>
        <w:rPr>
          <w:spacing w:val="-45"/>
          <w:sz w:val="18"/>
        </w:rPr>
        <w:t xml:space="preserve"> </w:t>
      </w:r>
      <w:r>
        <w:rPr>
          <w:rFonts w:ascii="Times New Roman" w:eastAsia="Times New Roman"/>
          <w:sz w:val="18"/>
        </w:rPr>
        <w:t xml:space="preserve">B </w:t>
      </w:r>
      <w:r>
        <w:rPr>
          <w:spacing w:val="-3"/>
          <w:sz w:val="18"/>
        </w:rPr>
        <w:t>从</w:t>
      </w:r>
      <w:r>
        <w:rPr>
          <w:sz w:val="18"/>
        </w:rPr>
        <w:t>类</w:t>
      </w:r>
      <w:r>
        <w:rPr>
          <w:spacing w:val="-46"/>
          <w:sz w:val="18"/>
        </w:rPr>
        <w:t xml:space="preserve"> </w:t>
      </w:r>
      <w:r>
        <w:rPr>
          <w:rFonts w:ascii="Times New Roman" w:eastAsia="Times New Roman"/>
          <w:sz w:val="18"/>
        </w:rPr>
        <w:t>A</w:t>
      </w:r>
      <w:r>
        <w:rPr>
          <w:rFonts w:ascii="Times New Roman" w:eastAsia="Times New Roman"/>
          <w:spacing w:val="-3"/>
          <w:sz w:val="18"/>
        </w:rPr>
        <w:t xml:space="preserve"> </w:t>
      </w:r>
      <w:r>
        <w:rPr>
          <w:sz w:val="18"/>
        </w:rPr>
        <w:t>以公有继承的方式派生，下面错误的语句为（</w:t>
      </w:r>
      <w:r>
        <w:rPr>
          <w:rFonts w:hint="eastAsia"/>
          <w:sz w:val="18"/>
          <w:lang w:val="en-US" w:eastAsia="zh-CN"/>
        </w:rPr>
        <w:t xml:space="preserve"> B </w:t>
      </w:r>
      <w:r>
        <w:rPr>
          <w:sz w:val="18"/>
        </w:rPr>
        <w:t>）。</w:t>
      </w:r>
    </w:p>
    <w:p>
      <w:pPr>
        <w:pStyle w:val="4"/>
        <w:tabs>
          <w:tab w:val="left" w:pos="4797"/>
        </w:tabs>
        <w:spacing w:before="82"/>
        <w:ind w:left="1396"/>
        <w:rPr>
          <w:rFonts w:ascii="Times New Roman" w:eastAsia="Times New Roman"/>
        </w:rPr>
      </w:pPr>
      <w:r>
        <w:rPr>
          <w:rFonts w:ascii="Times New Roman" w:eastAsia="Times New Roman"/>
        </w:rPr>
        <w:t>A</w:t>
      </w:r>
      <w:r>
        <w:t>．</w:t>
      </w:r>
      <w:r>
        <w:rPr>
          <w:rFonts w:ascii="Times New Roman" w:eastAsia="Times New Roman"/>
        </w:rPr>
        <w:t>A *a=new</w:t>
      </w:r>
      <w:r>
        <w:rPr>
          <w:rFonts w:ascii="Times New Roman" w:eastAsia="Times New Roman"/>
          <w:spacing w:val="-4"/>
        </w:rPr>
        <w:t xml:space="preserve"> </w:t>
      </w:r>
      <w:r>
        <w:rPr>
          <w:rFonts w:ascii="Times New Roman" w:eastAsia="Times New Roman"/>
        </w:rPr>
        <w:t>B;</w:t>
      </w:r>
      <w:r>
        <w:rPr>
          <w:rFonts w:ascii="Times New Roman" w:eastAsia="Times New Roman"/>
        </w:rPr>
        <w:tab/>
      </w:r>
      <w:r>
        <w:rPr>
          <w:rFonts w:ascii="Times New Roman" w:eastAsia="Times New Roman"/>
        </w:rPr>
        <w:t>B</w:t>
      </w:r>
      <w:r>
        <w:t>．</w:t>
      </w:r>
      <w:r>
        <w:rPr>
          <w:rFonts w:ascii="Times New Roman" w:eastAsia="Times New Roman"/>
        </w:rPr>
        <w:t>B b[10];A</w:t>
      </w:r>
      <w:r>
        <w:rPr>
          <w:rFonts w:ascii="Times New Roman" w:eastAsia="Times New Roman"/>
          <w:spacing w:val="-2"/>
        </w:rPr>
        <w:t xml:space="preserve"> </w:t>
      </w:r>
      <w:r>
        <w:rPr>
          <w:rFonts w:ascii="Times New Roman" w:eastAsia="Times New Roman"/>
        </w:rPr>
        <w:t>&amp;a=*b;</w:t>
      </w:r>
    </w:p>
    <w:p>
      <w:pPr>
        <w:pStyle w:val="4"/>
        <w:tabs>
          <w:tab w:val="left" w:pos="4574"/>
          <w:tab w:val="left" w:pos="4797"/>
        </w:tabs>
        <w:spacing w:before="81" w:line="285" w:lineRule="auto"/>
        <w:ind w:left="971" w:right="4963" w:firstLine="424"/>
      </w:pPr>
      <w:r>
        <w:rPr>
          <w:rFonts w:ascii="Times New Roman" w:eastAsia="Times New Roman"/>
        </w:rPr>
        <w:t>C</w:t>
      </w:r>
      <w:r>
        <w:t>．</w:t>
      </w:r>
      <w:r>
        <w:rPr>
          <w:rFonts w:ascii="Times New Roman" w:eastAsia="Times New Roman"/>
        </w:rPr>
        <w:t>A a; B</w:t>
      </w:r>
      <w:r>
        <w:rPr>
          <w:rFonts w:ascii="Times New Roman" w:eastAsia="Times New Roman"/>
          <w:spacing w:val="-4"/>
        </w:rPr>
        <w:t xml:space="preserve"> </w:t>
      </w:r>
      <w:r>
        <w:rPr>
          <w:rFonts w:ascii="Times New Roman" w:eastAsia="Times New Roman"/>
        </w:rPr>
        <w:t>b;</w:t>
      </w:r>
      <w:r>
        <w:rPr>
          <w:rFonts w:ascii="Times New Roman" w:eastAsia="Times New Roman"/>
          <w:spacing w:val="-1"/>
        </w:rPr>
        <w:t xml:space="preserve"> </w:t>
      </w:r>
      <w:r>
        <w:rPr>
          <w:rFonts w:ascii="Times New Roman" w:eastAsia="Times New Roman"/>
        </w:rPr>
        <w:t>a=b;</w:t>
      </w:r>
      <w:r>
        <w:rPr>
          <w:rFonts w:ascii="Times New Roman" w:eastAsia="Times New Roman"/>
        </w:rPr>
        <w:tab/>
      </w:r>
      <w:r>
        <w:rPr>
          <w:rFonts w:ascii="Times New Roman" w:eastAsia="Times New Roman"/>
        </w:rPr>
        <w:tab/>
      </w:r>
      <w:r>
        <w:rPr>
          <w:rFonts w:ascii="Times New Roman" w:eastAsia="Times New Roman"/>
        </w:rPr>
        <w:t>D</w:t>
      </w:r>
      <w:r>
        <w:t>．</w:t>
      </w:r>
      <w:r>
        <w:rPr>
          <w:rFonts w:ascii="Times New Roman" w:eastAsia="Times New Roman"/>
        </w:rPr>
        <w:t xml:space="preserve">B </w:t>
      </w:r>
      <w:r>
        <w:rPr>
          <w:rFonts w:ascii="Times New Roman" w:eastAsia="Times New Roman"/>
          <w:spacing w:val="-4"/>
        </w:rPr>
        <w:t xml:space="preserve">b(A()); </w:t>
      </w:r>
      <w:r>
        <w:rPr>
          <w:rFonts w:ascii="Times New Roman" w:eastAsia="Times New Roman"/>
        </w:rPr>
        <w:t>11</w:t>
      </w:r>
      <w:r>
        <w:t>．下列关于继承的说法哪</w:t>
      </w:r>
      <w:r>
        <w:rPr>
          <w:spacing w:val="-3"/>
        </w:rPr>
        <w:t>个</w:t>
      </w:r>
      <w:r>
        <w:t>是正确的（</w:t>
      </w:r>
      <w:r>
        <w:rPr>
          <w:rFonts w:hint="eastAsia"/>
          <w:lang w:val="en-US" w:eastAsia="zh-CN"/>
        </w:rPr>
        <w:t xml:space="preserve"> B </w:t>
      </w:r>
      <w:r>
        <w:t>）。</w:t>
      </w:r>
    </w:p>
    <w:p>
      <w:pPr>
        <w:pStyle w:val="10"/>
        <w:numPr>
          <w:ilvl w:val="0"/>
          <w:numId w:val="6"/>
        </w:numPr>
        <w:tabs>
          <w:tab w:val="left" w:pos="1700"/>
        </w:tabs>
        <w:spacing w:before="0" w:after="0" w:line="188" w:lineRule="exact"/>
        <w:ind w:left="1699" w:right="0" w:hanging="309"/>
        <w:jc w:val="left"/>
        <w:rPr>
          <w:sz w:val="18"/>
        </w:rPr>
      </w:pPr>
      <w:r>
        <w:rPr>
          <w:spacing w:val="-5"/>
          <w:sz w:val="18"/>
        </w:rPr>
        <w:t xml:space="preserve">子类只继承父类的 </w:t>
      </w:r>
      <w:r>
        <w:rPr>
          <w:rFonts w:ascii="Times New Roman" w:eastAsia="Times New Roman"/>
          <w:sz w:val="18"/>
        </w:rPr>
        <w:t>public</w:t>
      </w:r>
      <w:r>
        <w:rPr>
          <w:rFonts w:ascii="Times New Roman" w:eastAsia="Times New Roman"/>
          <w:spacing w:val="-3"/>
          <w:sz w:val="18"/>
        </w:rPr>
        <w:t xml:space="preserve"> </w:t>
      </w:r>
      <w:r>
        <w:rPr>
          <w:sz w:val="18"/>
        </w:rPr>
        <w:t>成员。</w:t>
      </w:r>
    </w:p>
    <w:p>
      <w:pPr>
        <w:pStyle w:val="10"/>
        <w:numPr>
          <w:ilvl w:val="0"/>
          <w:numId w:val="6"/>
        </w:numPr>
        <w:tabs>
          <w:tab w:val="left" w:pos="1693"/>
        </w:tabs>
        <w:spacing w:before="43" w:after="0" w:line="240" w:lineRule="auto"/>
        <w:ind w:left="1692" w:right="0" w:hanging="302"/>
        <w:jc w:val="left"/>
        <w:rPr>
          <w:sz w:val="18"/>
        </w:rPr>
      </w:pPr>
      <w:r>
        <w:rPr>
          <w:sz w:val="18"/>
        </w:rPr>
        <w:t>子类继承父类的非私有成员。</w:t>
      </w:r>
    </w:p>
    <w:p>
      <w:pPr>
        <w:pStyle w:val="10"/>
        <w:numPr>
          <w:ilvl w:val="0"/>
          <w:numId w:val="6"/>
        </w:numPr>
        <w:tabs>
          <w:tab w:val="left" w:pos="1693"/>
        </w:tabs>
        <w:spacing w:before="43" w:after="0" w:line="283" w:lineRule="auto"/>
        <w:ind w:left="1391" w:right="4732" w:firstLine="0"/>
        <w:jc w:val="left"/>
        <w:rPr>
          <w:sz w:val="18"/>
        </w:rPr>
      </w:pPr>
      <w:r>
        <w:rPr>
          <w:spacing w:val="-1"/>
          <w:sz w:val="18"/>
        </w:rPr>
        <w:t>子类只继承父类的成员，而不继承父类的父类的成员。</w:t>
      </w:r>
      <w:r>
        <w:rPr>
          <w:rFonts w:ascii="Times New Roman" w:eastAsia="Times New Roman"/>
          <w:sz w:val="18"/>
        </w:rPr>
        <w:t>D</w:t>
      </w:r>
      <w:r>
        <w:rPr>
          <w:sz w:val="18"/>
        </w:rPr>
        <w:t>．子类将继承父类的所有成员。</w:t>
      </w:r>
    </w:p>
    <w:p>
      <w:pPr>
        <w:pStyle w:val="10"/>
        <w:numPr>
          <w:ilvl w:val="0"/>
          <w:numId w:val="7"/>
        </w:numPr>
        <w:tabs>
          <w:tab w:val="left" w:pos="1289"/>
        </w:tabs>
        <w:spacing w:before="0" w:after="0" w:line="297" w:lineRule="auto"/>
        <w:ind w:left="1396" w:right="4192" w:hanging="425"/>
        <w:jc w:val="left"/>
        <w:rPr>
          <w:rFonts w:ascii="Times New Roman" w:eastAsia="Times New Roman"/>
          <w:sz w:val="18"/>
        </w:rPr>
      </w:pPr>
      <w:r>
        <w:rPr>
          <w:spacing w:val="-8"/>
          <w:sz w:val="18"/>
        </w:rPr>
        <w:t xml:space="preserve">已知派生类 </w:t>
      </w:r>
      <w:r>
        <w:rPr>
          <w:rFonts w:ascii="Times New Roman" w:eastAsia="Times New Roman"/>
          <w:sz w:val="18"/>
        </w:rPr>
        <w:t>DerivedClass</w:t>
      </w:r>
      <w:r>
        <w:rPr>
          <w:rFonts w:ascii="Times New Roman" w:eastAsia="Times New Roman"/>
          <w:spacing w:val="-1"/>
          <w:sz w:val="18"/>
        </w:rPr>
        <w:t xml:space="preserve"> </w:t>
      </w:r>
      <w:r>
        <w:rPr>
          <w:spacing w:val="-7"/>
          <w:sz w:val="18"/>
        </w:rPr>
        <w:t xml:space="preserve">共有继承基类 </w:t>
      </w:r>
      <w:r>
        <w:rPr>
          <w:rFonts w:ascii="Times New Roman" w:eastAsia="Times New Roman"/>
          <w:sz w:val="18"/>
        </w:rPr>
        <w:t>BaseClass</w:t>
      </w:r>
      <w:r>
        <w:rPr>
          <w:spacing w:val="-2"/>
          <w:sz w:val="18"/>
        </w:rPr>
        <w:t xml:space="preserve">，且有如下定义： </w:t>
      </w:r>
      <w:r>
        <w:rPr>
          <w:rFonts w:ascii="Times New Roman" w:eastAsia="Times New Roman"/>
          <w:sz w:val="18"/>
        </w:rPr>
        <w:t>BaseClass</w:t>
      </w:r>
      <w:r>
        <w:rPr>
          <w:rFonts w:ascii="Times New Roman" w:eastAsia="Times New Roman"/>
          <w:spacing w:val="-1"/>
          <w:sz w:val="18"/>
        </w:rPr>
        <w:t xml:space="preserve"> </w:t>
      </w:r>
      <w:r>
        <w:rPr>
          <w:rFonts w:ascii="Times New Roman" w:eastAsia="Times New Roman"/>
          <w:sz w:val="18"/>
        </w:rPr>
        <w:t>b,*pb;</w:t>
      </w:r>
    </w:p>
    <w:p>
      <w:pPr>
        <w:pStyle w:val="4"/>
        <w:spacing w:before="56"/>
        <w:ind w:left="1396"/>
        <w:jc w:val="both"/>
        <w:rPr>
          <w:rFonts w:ascii="Times New Roman"/>
        </w:rPr>
      </w:pPr>
      <w:r>
        <w:rPr>
          <w:rFonts w:ascii="Times New Roman"/>
        </w:rPr>
        <w:t>DerivedClass d,*pd;</w:t>
      </w:r>
    </w:p>
    <w:p>
      <w:pPr>
        <w:pStyle w:val="4"/>
        <w:tabs>
          <w:tab w:val="left" w:pos="4214"/>
        </w:tabs>
        <w:spacing w:before="93"/>
        <w:ind w:left="1331"/>
      </w:pPr>
      <w:r>
        <w:t>下面不符合类型兼容规则的是（</w:t>
      </w:r>
      <w:r>
        <w:rPr>
          <w:rFonts w:hint="eastAsia"/>
          <w:lang w:val="en-US" w:eastAsia="zh-CN"/>
        </w:rPr>
        <w:t xml:space="preserve"> D </w:t>
      </w:r>
      <w:r>
        <w:t>）。</w:t>
      </w:r>
    </w:p>
    <w:p>
      <w:pPr>
        <w:pStyle w:val="10"/>
        <w:numPr>
          <w:ilvl w:val="1"/>
          <w:numId w:val="7"/>
        </w:numPr>
        <w:tabs>
          <w:tab w:val="left" w:pos="1692"/>
        </w:tabs>
        <w:spacing w:before="93" w:after="0" w:line="240" w:lineRule="auto"/>
        <w:ind w:left="1691" w:right="0" w:hanging="361"/>
        <w:jc w:val="left"/>
        <w:rPr>
          <w:rFonts w:ascii="Times New Roman"/>
          <w:sz w:val="18"/>
        </w:rPr>
      </w:pPr>
      <w:r>
        <w:rPr>
          <w:rFonts w:ascii="Times New Roman"/>
          <w:sz w:val="18"/>
        </w:rPr>
        <w:t>b=d;</w:t>
      </w:r>
    </w:p>
    <w:p>
      <w:pPr>
        <w:pStyle w:val="10"/>
        <w:numPr>
          <w:ilvl w:val="1"/>
          <w:numId w:val="7"/>
        </w:numPr>
        <w:tabs>
          <w:tab w:val="left" w:pos="1692"/>
        </w:tabs>
        <w:spacing w:before="105" w:after="0" w:line="240" w:lineRule="auto"/>
        <w:ind w:left="1691" w:right="0" w:hanging="361"/>
        <w:jc w:val="left"/>
        <w:rPr>
          <w:rFonts w:ascii="Times New Roman"/>
          <w:sz w:val="18"/>
        </w:rPr>
      </w:pPr>
      <w:r>
        <w:rPr>
          <w:rFonts w:ascii="Times New Roman"/>
          <w:sz w:val="18"/>
        </w:rPr>
        <w:t>BaseClass</w:t>
      </w:r>
      <w:r>
        <w:rPr>
          <w:rFonts w:ascii="Times New Roman"/>
          <w:spacing w:val="-1"/>
          <w:sz w:val="18"/>
        </w:rPr>
        <w:t xml:space="preserve"> </w:t>
      </w:r>
      <w:r>
        <w:rPr>
          <w:rFonts w:ascii="Times New Roman"/>
          <w:sz w:val="18"/>
        </w:rPr>
        <w:t>&amp;bb=d;</w:t>
      </w:r>
    </w:p>
    <w:p>
      <w:pPr>
        <w:pStyle w:val="10"/>
        <w:numPr>
          <w:ilvl w:val="1"/>
          <w:numId w:val="7"/>
        </w:numPr>
        <w:tabs>
          <w:tab w:val="left" w:pos="1692"/>
        </w:tabs>
        <w:spacing w:before="105" w:after="0" w:line="240" w:lineRule="auto"/>
        <w:ind w:left="1691" w:right="0" w:hanging="361"/>
        <w:jc w:val="left"/>
        <w:rPr>
          <w:rFonts w:ascii="Times New Roman"/>
          <w:sz w:val="18"/>
        </w:rPr>
      </w:pPr>
      <w:r>
        <w:rPr>
          <w:rFonts w:ascii="Times New Roman"/>
          <w:sz w:val="18"/>
        </w:rPr>
        <w:t>pd=&amp;b;</w:t>
      </w:r>
    </w:p>
    <w:p>
      <w:pPr>
        <w:pStyle w:val="10"/>
        <w:numPr>
          <w:ilvl w:val="1"/>
          <w:numId w:val="7"/>
        </w:numPr>
        <w:tabs>
          <w:tab w:val="left" w:pos="1692"/>
        </w:tabs>
        <w:spacing w:before="105" w:after="0" w:line="240" w:lineRule="auto"/>
        <w:ind w:left="1691" w:right="0" w:hanging="361"/>
        <w:jc w:val="left"/>
        <w:rPr>
          <w:rFonts w:ascii="Times New Roman"/>
          <w:sz w:val="18"/>
        </w:rPr>
      </w:pPr>
      <w:r>
        <w:rPr>
          <w:rFonts w:ascii="Times New Roman"/>
          <w:sz w:val="18"/>
        </w:rPr>
        <w:t>pb=&amp;d;</w:t>
      </w:r>
    </w:p>
    <w:p>
      <w:pPr>
        <w:pStyle w:val="10"/>
        <w:numPr>
          <w:ilvl w:val="0"/>
          <w:numId w:val="7"/>
        </w:numPr>
        <w:tabs>
          <w:tab w:val="left" w:pos="1332"/>
        </w:tabs>
        <w:spacing w:before="93" w:after="0" w:line="240" w:lineRule="auto"/>
        <w:ind w:left="1331" w:right="0" w:hanging="361"/>
        <w:jc w:val="both"/>
        <w:rPr>
          <w:sz w:val="18"/>
        </w:rPr>
      </w:pPr>
      <w:r>
        <w:rPr>
          <w:sz w:val="18"/>
        </w:rPr>
        <w:t>在派生类中重新定义虚函数时，除了（</w:t>
      </w:r>
      <w:r>
        <w:rPr>
          <w:rFonts w:hint="eastAsia"/>
          <w:sz w:val="18"/>
          <w:lang w:val="en-US" w:eastAsia="zh-CN"/>
        </w:rPr>
        <w:t xml:space="preserve"> D</w:t>
      </w:r>
      <w:r>
        <w:rPr>
          <w:spacing w:val="2"/>
          <w:sz w:val="18"/>
        </w:rPr>
        <w:t xml:space="preserve"> </w:t>
      </w:r>
      <w:r>
        <w:rPr>
          <w:sz w:val="18"/>
        </w:rPr>
        <w:t>），</w:t>
      </w:r>
      <w:r>
        <w:rPr>
          <w:spacing w:val="-1"/>
          <w:sz w:val="18"/>
        </w:rPr>
        <w:t>其它方面都必须与基类中相应的虚函数保持一致。</w:t>
      </w:r>
    </w:p>
    <w:p>
      <w:pPr>
        <w:pStyle w:val="4"/>
        <w:spacing w:before="82" w:line="324" w:lineRule="auto"/>
        <w:ind w:left="1331" w:right="8385"/>
        <w:jc w:val="both"/>
      </w:pPr>
      <w:r>
        <w:rPr>
          <w:rFonts w:ascii="Times New Roman" w:eastAsia="Times New Roman"/>
        </w:rPr>
        <w:t>A</w:t>
      </w:r>
      <w:r>
        <w:t>．参数个数</w:t>
      </w:r>
      <w:r>
        <w:rPr>
          <w:rFonts w:ascii="Times New Roman" w:eastAsia="Times New Roman"/>
        </w:rPr>
        <w:t>B</w:t>
      </w:r>
      <w:r>
        <w:t>．参数类型</w:t>
      </w:r>
      <w:r>
        <w:rPr>
          <w:rFonts w:ascii="Times New Roman" w:eastAsia="Times New Roman"/>
        </w:rPr>
        <w:t>C</w:t>
      </w:r>
      <w:r>
        <w:t>．函数名称</w:t>
      </w:r>
      <w:r>
        <w:rPr>
          <w:rFonts w:ascii="Times New Roman" w:eastAsia="Times New Roman"/>
        </w:rPr>
        <w:t>D</w:t>
      </w:r>
      <w:r>
        <w:t>．函数体</w:t>
      </w:r>
    </w:p>
    <w:p>
      <w:pPr>
        <w:pStyle w:val="4"/>
        <w:spacing w:before="8"/>
        <w:rPr>
          <w:sz w:val="21"/>
        </w:rPr>
      </w:pPr>
    </w:p>
    <w:p>
      <w:pPr>
        <w:pStyle w:val="3"/>
        <w:spacing w:before="1"/>
        <w:ind w:left="1391"/>
      </w:pPr>
      <w:r>
        <w:rPr>
          <w:w w:val="100"/>
        </w:rPr>
        <w:t xml:space="preserve"> </w:t>
      </w:r>
    </w:p>
    <w:p>
      <w:pPr>
        <w:pStyle w:val="4"/>
        <w:rPr>
          <w:sz w:val="20"/>
        </w:rPr>
      </w:pPr>
    </w:p>
    <w:p>
      <w:pPr>
        <w:pStyle w:val="4"/>
        <w:rPr>
          <w:sz w:val="20"/>
        </w:rPr>
      </w:pPr>
    </w:p>
    <w:p>
      <w:pPr>
        <w:pStyle w:val="4"/>
        <w:rPr>
          <w:sz w:val="20"/>
        </w:rPr>
      </w:pPr>
    </w:p>
    <w:p>
      <w:pPr>
        <w:pStyle w:val="4"/>
        <w:rPr>
          <w:sz w:val="20"/>
        </w:rPr>
      </w:pPr>
    </w:p>
    <w:p>
      <w:pPr>
        <w:spacing w:before="137"/>
        <w:ind w:left="368" w:right="0" w:firstLine="0"/>
        <w:jc w:val="left"/>
        <w:rPr>
          <w:rFonts w:ascii="Microsoft JhengHei"/>
          <w:b/>
          <w:sz w:val="28"/>
        </w:rPr>
      </w:pPr>
      <w:r>
        <w:rPr>
          <w:rFonts w:ascii="Microsoft JhengHei"/>
          <w:b/>
          <w:w w:val="200"/>
          <w:sz w:val="28"/>
        </w:rPr>
        <w:t xml:space="preserve"> </w:t>
      </w:r>
    </w:p>
    <w:p>
      <w:pPr>
        <w:spacing w:after="0"/>
        <w:jc w:val="left"/>
        <w:rPr>
          <w:rFonts w:ascii="Microsoft JhengHei"/>
          <w:sz w:val="28"/>
        </w:rPr>
        <w:sectPr>
          <w:footerReference r:id="rId4" w:type="default"/>
          <w:pgSz w:w="11910" w:h="16840"/>
          <w:pgMar w:top="1520" w:right="540" w:bottom="1600" w:left="620" w:header="0" w:footer="1412" w:gutter="0"/>
        </w:sectPr>
      </w:pPr>
    </w:p>
    <w:p>
      <w:pPr>
        <w:spacing w:before="34" w:line="331" w:lineRule="exact"/>
        <w:ind w:left="100" w:right="0" w:firstLine="0"/>
        <w:jc w:val="left"/>
        <w:rPr>
          <w:rFonts w:ascii="宋体"/>
          <w:sz w:val="28"/>
        </w:rPr>
      </w:pPr>
      <w:r>
        <w:rPr>
          <w:rFonts w:ascii="宋体"/>
          <w:w w:val="100"/>
          <w:sz w:val="28"/>
        </w:rPr>
        <w:t xml:space="preserve"> </w:t>
      </w:r>
      <w:r>
        <w:rPr>
          <w:rFonts w:ascii="宋体"/>
          <w:spacing w:val="-2"/>
          <w:w w:val="100"/>
          <w:sz w:val="28"/>
        </w:rPr>
        <w:t xml:space="preserve">  </w:t>
      </w:r>
      <w:r>
        <w:rPr>
          <w:rFonts w:ascii="宋体"/>
          <w:w w:val="100"/>
          <w:sz w:val="28"/>
        </w:rPr>
        <w:t xml:space="preserve"> </w:t>
      </w:r>
      <w:r>
        <w:rPr>
          <w:rFonts w:ascii="宋体"/>
          <w:spacing w:val="-2"/>
          <w:w w:val="100"/>
          <w:sz w:val="28"/>
        </w:rPr>
        <w:t xml:space="preserve">  </w:t>
      </w:r>
      <w:r>
        <w:rPr>
          <w:rFonts w:ascii="宋体"/>
          <w:w w:val="100"/>
          <w:sz w:val="28"/>
        </w:rPr>
        <w:t xml:space="preserve"> </w:t>
      </w:r>
      <w:r>
        <w:rPr>
          <w:rFonts w:ascii="宋体"/>
          <w:spacing w:val="-2"/>
          <w:w w:val="100"/>
          <w:sz w:val="28"/>
        </w:rPr>
        <w:t xml:space="preserve">  </w:t>
      </w:r>
      <w:r>
        <w:rPr>
          <w:rFonts w:ascii="宋体"/>
          <w:w w:val="100"/>
          <w:sz w:val="28"/>
        </w:rPr>
        <w:t xml:space="preserve"> </w:t>
      </w:r>
      <w:r>
        <w:rPr>
          <w:rFonts w:ascii="宋体"/>
          <w:spacing w:val="-2"/>
          <w:w w:val="100"/>
          <w:sz w:val="28"/>
        </w:rPr>
        <w:t xml:space="preserve">  </w:t>
      </w:r>
      <w:r>
        <w:rPr>
          <w:rFonts w:ascii="宋体"/>
          <w:w w:val="100"/>
          <w:sz w:val="28"/>
        </w:rPr>
        <w:t xml:space="preserve"> </w:t>
      </w:r>
      <w:r>
        <w:rPr>
          <w:rFonts w:ascii="宋体"/>
          <w:spacing w:val="-2"/>
          <w:w w:val="100"/>
          <w:sz w:val="28"/>
        </w:rPr>
        <w:t xml:space="preserve">  </w:t>
      </w:r>
      <w:r>
        <w:rPr>
          <w:rFonts w:ascii="宋体"/>
          <w:w w:val="100"/>
          <w:sz w:val="28"/>
        </w:rPr>
        <w:t xml:space="preserve"> </w:t>
      </w:r>
      <w:r>
        <w:rPr>
          <w:rFonts w:ascii="宋体"/>
          <w:spacing w:val="-2"/>
          <w:w w:val="100"/>
          <w:sz w:val="28"/>
        </w:rPr>
        <w:t xml:space="preserve"> </w:t>
      </w:r>
      <w:r>
        <w:rPr>
          <w:rFonts w:ascii="宋体"/>
          <w:w w:val="100"/>
          <w:sz w:val="28"/>
        </w:rPr>
        <w:t xml:space="preserve"> </w:t>
      </w:r>
      <w:r>
        <w:rPr>
          <w:rFonts w:ascii="宋体"/>
          <w:spacing w:val="-2"/>
          <w:w w:val="100"/>
          <w:sz w:val="28"/>
        </w:rPr>
        <w:t xml:space="preserve"> </w:t>
      </w:r>
      <w:r>
        <w:rPr>
          <w:rFonts w:ascii="宋体"/>
          <w:w w:val="100"/>
          <w:sz w:val="28"/>
        </w:rPr>
        <w:t xml:space="preserve">  </w:t>
      </w:r>
    </w:p>
    <w:p>
      <w:pPr>
        <w:pStyle w:val="10"/>
        <w:numPr>
          <w:ilvl w:val="0"/>
          <w:numId w:val="7"/>
        </w:numPr>
        <w:tabs>
          <w:tab w:val="left" w:pos="2549"/>
          <w:tab w:val="left" w:pos="5978"/>
        </w:tabs>
        <w:spacing w:before="0" w:after="0" w:line="194" w:lineRule="exact"/>
        <w:ind w:left="2548" w:right="0" w:hanging="318"/>
        <w:jc w:val="left"/>
        <w:rPr>
          <w:sz w:val="18"/>
        </w:rPr>
      </w:pPr>
      <w:r>
        <w:rPr>
          <w:sz w:val="18"/>
        </w:rPr>
        <w:t>下面关于</w:t>
      </w:r>
      <w:r>
        <w:rPr>
          <w:spacing w:val="-45"/>
          <w:sz w:val="18"/>
        </w:rPr>
        <w:t xml:space="preserve"> </w:t>
      </w:r>
      <w:r>
        <w:rPr>
          <w:rFonts w:ascii="Times New Roman" w:eastAsia="Times New Roman"/>
          <w:sz w:val="18"/>
        </w:rPr>
        <w:t>C++</w:t>
      </w:r>
      <w:r>
        <w:rPr>
          <w:sz w:val="18"/>
        </w:rPr>
        <w:t>流的叙述中，正确的是（</w:t>
      </w:r>
      <w:r>
        <w:rPr>
          <w:rFonts w:hint="eastAsia"/>
          <w:sz w:val="18"/>
          <w:lang w:val="en-US" w:eastAsia="zh-CN"/>
        </w:rPr>
        <w:t xml:space="preserve"> A </w:t>
      </w:r>
      <w:r>
        <w:rPr>
          <w:sz w:val="18"/>
        </w:rPr>
        <w:t>）。</w:t>
      </w:r>
    </w:p>
    <w:p>
      <w:pPr>
        <w:spacing w:after="0" w:line="194" w:lineRule="exact"/>
        <w:jc w:val="left"/>
        <w:rPr>
          <w:sz w:val="18"/>
        </w:rPr>
        <w:sectPr>
          <w:footerReference r:id="rId5" w:type="default"/>
          <w:pgSz w:w="11910" w:h="16840"/>
          <w:pgMar w:top="1520" w:right="540" w:bottom="1760" w:left="620" w:header="0" w:footer="1560" w:gutter="0"/>
          <w:pgNumType w:start="3"/>
        </w:sectPr>
      </w:pPr>
    </w:p>
    <w:p>
      <w:pPr>
        <w:pStyle w:val="2"/>
        <w:spacing w:line="324" w:lineRule="exact"/>
      </w:pPr>
      <w:r>
        <mc:AlternateContent>
          <mc:Choice Requires="wps">
            <w:drawing>
              <wp:anchor distT="0" distB="0" distL="114300" distR="114300" simplePos="0" relativeHeight="251172864" behindDoc="1" locked="0" layoutInCell="1" allowOverlap="1">
                <wp:simplePos x="0" y="0"/>
                <wp:positionH relativeFrom="page">
                  <wp:posOffset>1500505</wp:posOffset>
                </wp:positionH>
                <wp:positionV relativeFrom="page">
                  <wp:posOffset>1310005</wp:posOffset>
                </wp:positionV>
                <wp:extent cx="0" cy="8023860"/>
                <wp:effectExtent l="4445" t="0" r="14605" b="15240"/>
                <wp:wrapNone/>
                <wp:docPr id="3" name="直线 8"/>
                <wp:cNvGraphicFramePr/>
                <a:graphic xmlns:a="http://schemas.openxmlformats.org/drawingml/2006/main">
                  <a:graphicData uri="http://schemas.microsoft.com/office/word/2010/wordprocessingShape">
                    <wps:wsp>
                      <wps:cNvSpPr/>
                      <wps:spPr>
                        <a:xfrm>
                          <a:off x="0" y="0"/>
                          <a:ext cx="0" cy="80238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 o:spid="_x0000_s1026" o:spt="20" style="position:absolute;left:0pt;margin-left:118.15pt;margin-top:103.15pt;height:631.8pt;width:0pt;mso-position-horizontal-relative:page;mso-position-vertical-relative:page;z-index:-252143616;mso-width-relative:page;mso-height-relative:page;" filled="f" stroked="t" coordsize="21600,21600" o:gfxdata="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&#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Zs5Xt1wAAAAwBAAAPAAAAAAAAAAEAIAAAACIAAABk&#10;cnMvZG93bnJldi54bWxQSwECFAAUAAAACACHTuJAsK/Eo84BAACNAwAADgAAAAAAAAABACAAAAAm&#10;AQAAZHJzL2Uyb0RvYy54bWxQSwUGAAAAAAYABgBZAQAAZgUAAAAA&#10;">
                <v:fill on="f" focussize="0,0"/>
                <v:stroke color="#000000" joinstyle="round"/>
                <v:imagedata o:title=""/>
                <o:lock v:ext="edit" aspectratio="f"/>
              </v:line>
            </w:pict>
          </mc:Fallback>
        </mc:AlternateContent>
      </w:r>
      <w:r>
        <mc:AlternateContent>
          <mc:Choice Requires="wpg">
            <w:drawing>
              <wp:anchor distT="0" distB="0" distL="114300" distR="114300" simplePos="0" relativeHeight="251173888" behindDoc="1" locked="0" layoutInCell="1" allowOverlap="1">
                <wp:simplePos x="0" y="0"/>
                <wp:positionH relativeFrom="page">
                  <wp:posOffset>1709420</wp:posOffset>
                </wp:positionH>
                <wp:positionV relativeFrom="page">
                  <wp:posOffset>1136015</wp:posOffset>
                </wp:positionV>
                <wp:extent cx="5445760" cy="8109585"/>
                <wp:effectExtent l="0" t="0" r="2540" b="6350"/>
                <wp:wrapNone/>
                <wp:docPr id="6" name="组合 9"/>
                <wp:cNvGraphicFramePr/>
                <a:graphic xmlns:a="http://schemas.openxmlformats.org/drawingml/2006/main">
                  <a:graphicData uri="http://schemas.microsoft.com/office/word/2010/wordprocessingGroup">
                    <wpg:wgp>
                      <wpg:cNvGrpSpPr/>
                      <wpg:grpSpPr>
                        <a:xfrm>
                          <a:off x="0" y="0"/>
                          <a:ext cx="5445760" cy="8109585"/>
                          <a:chOff x="2693" y="1789"/>
                          <a:chExt cx="8576" cy="12771"/>
                        </a:xfrm>
                      </wpg:grpSpPr>
                      <wps:wsp>
                        <wps:cNvPr id="4" name="矩形 10"/>
                        <wps:cNvSpPr/>
                        <wps:spPr>
                          <a:xfrm>
                            <a:off x="2700" y="1797"/>
                            <a:ext cx="8561" cy="12756"/>
                          </a:xfrm>
                          <a:prstGeom prst="rect">
                            <a:avLst/>
                          </a:prstGeom>
                          <a:solidFill>
                            <a:srgbClr val="FFFFFF"/>
                          </a:solidFill>
                          <a:ln>
                            <a:noFill/>
                          </a:ln>
                        </wps:spPr>
                        <wps:bodyPr upright="1"/>
                      </wps:wsp>
                      <wps:wsp>
                        <wps:cNvPr id="5" name="矩形 11"/>
                        <wps:cNvSpPr/>
                        <wps:spPr>
                          <a:xfrm>
                            <a:off x="2700" y="1797"/>
                            <a:ext cx="8561" cy="12756"/>
                          </a:xfrm>
                          <a:prstGeom prst="rect">
                            <a:avLst/>
                          </a:prstGeom>
                          <a:noFill/>
                          <a:ln w="9525" cap="flat" cmpd="sng">
                            <a:solidFill>
                              <a:srgbClr val="000000"/>
                            </a:solidFill>
                            <a:prstDash val="solid"/>
                            <a:miter/>
                            <a:headEnd type="none" w="med" len="med"/>
                            <a:tailEnd type="none" w="med" len="med"/>
                          </a:ln>
                        </wps:spPr>
                        <wps:bodyPr upright="1"/>
                      </wps:wsp>
                    </wpg:wgp>
                  </a:graphicData>
                </a:graphic>
              </wp:anchor>
            </w:drawing>
          </mc:Choice>
          <mc:Fallback>
            <w:pict>
              <v:group id="组合 9" o:spid="_x0000_s1026" o:spt="203" style="position:absolute;left:0pt;margin-left:134.6pt;margin-top:89.45pt;height:638.55pt;width:428.8pt;mso-position-horizontal-relative:page;mso-position-vertical-relative:page;z-index:-252142592;mso-width-relative:page;mso-height-relative:page;" coordorigin="2693,1789" coordsize="8576,12771" o:gfxdata="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EC3OzcAAAADQEAAA8AAAAAAAAAAQAg&#10;AAAAIgAAAGRycy9kb3ducmV2LnhtbFBLAQIUABQAAAAIAIdO4kBmG1gvfAIAAGAGAAAOAAAAAAAA&#10;AAEAIAAAACsBAABkcnMvZTJvRG9jLnhtbFBLBQYAAAAABgAGAFkBAAAZBgAAAAA=&#10;">
                <o:lock v:ext="edit" aspectratio="f"/>
                <v:rect id="矩形 10" o:spid="_x0000_s1026" o:spt="1" style="position:absolute;left:2700;top:1797;height:12756;width:8561;" fillcolor="#FFFFFF"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rect>
                <v:rect id="矩形 11" o:spid="_x0000_s1026" o:spt="1" style="position:absolute;left:2700;top:1797;height:12756;width:8561;" filled="f" stroked="t" coordsize="21600,21600" o:gfxdata="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TgwfugAAANoA&#10;AAAPAAAAAAAAAAEAIAAAACIAAABkcnMvZG93bnJldi54bWxQSwECFAAUAAAACACHTuJAMy8FnjsA&#10;AAA5AAAAEAAAAAAAAAABACAAAAAJAQAAZHJzL3NoYXBleG1sLnhtbFBLBQYAAAAABgAGAFsBAACz&#10;AwAAAAA=&#10;">
                  <v:fill on="f" focussize="0,0"/>
                  <v:stroke color="#000000" joinstyle="miter"/>
                  <v:imagedata o:title=""/>
                  <o:lock v:ext="edit" aspectratio="f"/>
                </v:rect>
              </v:group>
            </w:pict>
          </mc:Fallback>
        </mc:AlternateContent>
      </w:r>
      <w:r>
        <w:rPr>
          <w:w w:val="200"/>
        </w:rPr>
        <w:t xml:space="preserve"> </w:t>
      </w:r>
    </w:p>
    <w:p>
      <w:pPr>
        <w:spacing w:before="0" w:line="510" w:lineRule="exact"/>
        <w:ind w:left="0" w:right="106" w:firstLine="0"/>
        <w:jc w:val="center"/>
        <w:rPr>
          <w:rFonts w:ascii="Microsoft JhengHei"/>
          <w:b/>
          <w:sz w:val="28"/>
        </w:rPr>
      </w:pPr>
      <w:r>
        <w:rPr>
          <w:rFonts w:ascii="Microsoft JhengHei"/>
          <w:b/>
          <w:w w:val="200"/>
          <w:sz w:val="28"/>
        </w:rPr>
        <w:t xml:space="preserve"> </w:t>
      </w:r>
    </w:p>
    <w:p>
      <w:pPr>
        <w:spacing w:before="109" w:line="510" w:lineRule="exact"/>
        <w:ind w:left="0" w:right="106" w:firstLine="0"/>
        <w:jc w:val="center"/>
        <w:rPr>
          <w:rFonts w:ascii="Microsoft JhengHei"/>
          <w:b/>
          <w:sz w:val="28"/>
        </w:rPr>
      </w:pPr>
      <w:r>
        <w:rPr>
          <w:rFonts w:ascii="Microsoft JhengHei"/>
          <w:b/>
          <w:w w:val="200"/>
          <w:sz w:val="28"/>
        </w:rPr>
        <w:t xml:space="preserve"> </w:t>
      </w:r>
    </w:p>
    <w:p>
      <w:pPr>
        <w:spacing w:before="0" w:line="371"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77" w:lineRule="exact"/>
        <w:ind w:left="0" w:right="127" w:firstLine="0"/>
        <w:jc w:val="center"/>
        <w:rPr>
          <w:rFonts w:ascii="Microsoft JhengHei"/>
          <w:b/>
          <w:sz w:val="24"/>
        </w:rPr>
      </w:pPr>
      <w:r>
        <w:rPr>
          <w:rFonts w:ascii="Microsoft JhengHei"/>
          <w:b/>
          <w:w w:val="200"/>
          <w:sz w:val="24"/>
        </w:rPr>
        <w:t xml:space="preserve"> </w:t>
      </w:r>
    </w:p>
    <w:p>
      <w:pPr>
        <w:tabs>
          <w:tab w:val="left" w:pos="1605"/>
        </w:tabs>
        <w:spacing w:before="20" w:line="235" w:lineRule="exact"/>
        <w:ind w:left="818" w:right="0" w:firstLine="0"/>
        <w:jc w:val="left"/>
        <w:rPr>
          <w:rFonts w:hint="eastAsia" w:ascii="宋体" w:eastAsia="宋体"/>
          <w:sz w:val="24"/>
        </w:rPr>
      </w:pPr>
      <w:r>
        <w:rPr>
          <w:rFonts w:hint="eastAsia" w:ascii="Microsoft JhengHei" w:eastAsia="Microsoft JhengHei"/>
          <w:b/>
          <w:w w:val="200"/>
          <w:sz w:val="24"/>
        </w:rPr>
        <w:t xml:space="preserve"> </w:t>
      </w:r>
      <w:r>
        <w:rPr>
          <w:rFonts w:hint="eastAsia" w:ascii="Microsoft JhengHei" w:eastAsia="Microsoft JhengHei"/>
          <w:b/>
          <w:sz w:val="24"/>
        </w:rPr>
        <w:tab/>
      </w:r>
      <w:r>
        <w:rPr>
          <w:rFonts w:hint="eastAsia" w:ascii="宋体" w:eastAsia="宋体"/>
          <w:position w:val="-6"/>
          <w:sz w:val="24"/>
        </w:rPr>
        <w:t>装</w:t>
      </w:r>
    </w:p>
    <w:p>
      <w:pPr>
        <w:pStyle w:val="2"/>
        <w:spacing w:line="305" w:lineRule="exact"/>
      </w:pPr>
      <w:r>
        <w:rPr>
          <w:w w:val="200"/>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1" w:lineRule="exact"/>
        <w:ind w:left="0" w:right="127" w:firstLine="0"/>
        <w:jc w:val="center"/>
        <w:rPr>
          <w:rFonts w:ascii="Microsoft JhengHei"/>
          <w:b/>
          <w:sz w:val="24"/>
        </w:rPr>
      </w:pPr>
      <w:r>
        <w:rPr>
          <w:rFonts w:ascii="Microsoft JhengHei"/>
          <w:b/>
          <w:w w:val="200"/>
          <w:sz w:val="24"/>
        </w:rPr>
        <w:t xml:space="preserve"> </w:t>
      </w:r>
    </w:p>
    <w:p>
      <w:pPr>
        <w:tabs>
          <w:tab w:val="left" w:pos="1605"/>
        </w:tabs>
        <w:spacing w:before="0" w:line="242" w:lineRule="exact"/>
        <w:ind w:left="818" w:right="0" w:firstLine="0"/>
        <w:jc w:val="left"/>
        <w:rPr>
          <w:rFonts w:hint="eastAsia" w:ascii="宋体" w:eastAsia="宋体"/>
          <w:sz w:val="24"/>
        </w:rPr>
      </w:pPr>
      <w:r>
        <w:rPr>
          <w:rFonts w:hint="eastAsia" w:ascii="Microsoft JhengHei" w:eastAsia="Microsoft JhengHei"/>
          <w:b/>
          <w:w w:val="200"/>
          <w:position w:val="-7"/>
          <w:sz w:val="24"/>
        </w:rPr>
        <w:t xml:space="preserve"> </w:t>
      </w:r>
      <w:r>
        <w:rPr>
          <w:rFonts w:hint="eastAsia" w:ascii="Microsoft JhengHei" w:eastAsia="Microsoft JhengHei"/>
          <w:b/>
          <w:position w:val="-7"/>
          <w:sz w:val="24"/>
        </w:rPr>
        <w:tab/>
      </w:r>
      <w:r>
        <w:rPr>
          <w:rFonts w:hint="eastAsia" w:ascii="宋体" w:eastAsia="宋体"/>
          <w:sz w:val="24"/>
        </w:rPr>
        <w:t>订</w:t>
      </w:r>
    </w:p>
    <w:p>
      <w:pPr>
        <w:pStyle w:val="2"/>
        <w:spacing w:before="7" w:line="377" w:lineRule="exact"/>
      </w:pPr>
      <w:r>
        <w:rPr>
          <w:w w:val="200"/>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77" w:lineRule="exact"/>
        <w:ind w:left="0" w:right="127" w:firstLine="0"/>
        <w:jc w:val="center"/>
        <w:rPr>
          <w:rFonts w:ascii="Microsoft JhengHei"/>
          <w:b/>
          <w:sz w:val="24"/>
        </w:rPr>
      </w:pPr>
      <w:r>
        <w:rPr>
          <w:rFonts w:ascii="Microsoft JhengHei"/>
          <w:b/>
          <w:w w:val="200"/>
          <w:sz w:val="24"/>
        </w:rPr>
        <w:t xml:space="preserve"> </w:t>
      </w:r>
    </w:p>
    <w:p>
      <w:pPr>
        <w:tabs>
          <w:tab w:val="left" w:pos="1605"/>
        </w:tabs>
        <w:spacing w:before="19" w:line="235" w:lineRule="exact"/>
        <w:ind w:left="818" w:right="0" w:firstLine="0"/>
        <w:jc w:val="left"/>
        <w:rPr>
          <w:rFonts w:hint="eastAsia" w:ascii="宋体" w:eastAsia="宋体"/>
          <w:sz w:val="24"/>
        </w:rPr>
      </w:pPr>
      <w:r>
        <w:rPr>
          <w:rFonts w:hint="eastAsia" w:ascii="Microsoft JhengHei" w:eastAsia="Microsoft JhengHei"/>
          <w:b/>
          <w:w w:val="200"/>
          <w:sz w:val="24"/>
        </w:rPr>
        <w:t xml:space="preserve"> </w:t>
      </w:r>
      <w:r>
        <w:rPr>
          <w:rFonts w:hint="eastAsia" w:ascii="Microsoft JhengHei" w:eastAsia="Microsoft JhengHei"/>
          <w:b/>
          <w:sz w:val="24"/>
        </w:rPr>
        <w:tab/>
      </w:r>
      <w:r>
        <w:rPr>
          <w:rFonts w:hint="eastAsia" w:ascii="宋体" w:eastAsia="宋体"/>
          <w:position w:val="-6"/>
          <w:sz w:val="24"/>
        </w:rPr>
        <w:t>线</w:t>
      </w:r>
    </w:p>
    <w:p>
      <w:pPr>
        <w:pStyle w:val="2"/>
        <w:spacing w:line="344" w:lineRule="exact"/>
      </w:pPr>
      <w:r>
        <w:t>考生学号</w:t>
      </w:r>
      <w:r>
        <w:rPr>
          <w:w w:val="200"/>
        </w:rPr>
        <w:t xml:space="preserve"> </w:t>
      </w:r>
    </w:p>
    <w:p>
      <w:pPr>
        <w:spacing w:before="0" w:line="245" w:lineRule="exact"/>
        <w:ind w:left="0" w:right="127" w:firstLine="0"/>
        <w:jc w:val="center"/>
        <w:rPr>
          <w:rFonts w:ascii="宋体"/>
          <w:sz w:val="24"/>
        </w:rPr>
      </w:pPr>
      <w:r>
        <w:rPr>
          <w:rFonts w:ascii="宋体"/>
          <w:sz w:val="24"/>
        </w:rPr>
        <w:t xml:space="preserve"> </w:t>
      </w:r>
    </w:p>
    <w:p>
      <w:pPr>
        <w:spacing w:before="0" w:line="339" w:lineRule="exact"/>
        <w:ind w:left="0" w:right="163" w:firstLine="0"/>
        <w:jc w:val="center"/>
        <w:rPr>
          <w:rFonts w:ascii="Microsoft JhengHei"/>
          <w:b/>
          <w:sz w:val="24"/>
        </w:rPr>
      </w:pP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spacing w:val="-1"/>
          <w:w w:val="100"/>
          <w:sz w:val="28"/>
          <w:u w:val="single"/>
        </w:rPr>
        <w:t xml:space="preserve"> </w:t>
      </w: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hint="eastAsia" w:ascii="Microsoft JhengHei" w:eastAsia="Microsoft JhengHei"/>
          <w:b/>
          <w:sz w:val="24"/>
        </w:rPr>
      </w:pPr>
      <w:r>
        <w:rPr>
          <w:rFonts w:hint="eastAsia" w:ascii="Microsoft JhengHei" w:eastAsia="Microsoft JhengHei"/>
          <w:b/>
          <w:sz w:val="24"/>
        </w:rPr>
        <w:t>考生姓名</w:t>
      </w:r>
      <w:r>
        <w:rPr>
          <w:rFonts w:hint="eastAsia" w:ascii="Microsoft JhengHei" w:eastAsia="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63" w:firstLine="0"/>
        <w:jc w:val="center"/>
        <w:rPr>
          <w:rFonts w:ascii="Microsoft JhengHei"/>
          <w:b/>
          <w:sz w:val="24"/>
        </w:rPr>
      </w:pPr>
      <w:r>
        <w:rPr>
          <w:rFonts w:ascii="宋体"/>
          <w:w w:val="100"/>
          <w:sz w:val="28"/>
          <w:u w:val="single"/>
        </w:rPr>
        <w:t xml:space="preserve"> </w:t>
      </w:r>
      <w:r>
        <w:rPr>
          <w:rFonts w:ascii="宋体"/>
          <w:spacing w:val="-2"/>
          <w:w w:val="100"/>
          <w:sz w:val="28"/>
          <w:u w:val="single"/>
        </w:rPr>
        <w:t xml:space="preserve">  </w:t>
      </w:r>
      <w:r>
        <w:rPr>
          <w:rFonts w:ascii="宋体"/>
          <w:spacing w:val="1"/>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hint="eastAsia" w:ascii="Microsoft JhengHei" w:eastAsia="Microsoft JhengHei"/>
          <w:b/>
          <w:sz w:val="24"/>
        </w:rPr>
      </w:pPr>
      <w:r>
        <w:rPr>
          <w:rFonts w:hint="eastAsia" w:ascii="Microsoft JhengHei" w:eastAsia="Microsoft JhengHei"/>
          <w:b/>
          <w:sz w:val="24"/>
        </w:rPr>
        <w:t>所在班级</w:t>
      </w:r>
      <w:r>
        <w:rPr>
          <w:rFonts w:hint="eastAsia" w:ascii="Microsoft JhengHei" w:eastAsia="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77" w:lineRule="exact"/>
        <w:ind w:left="0" w:right="242" w:firstLine="0"/>
        <w:jc w:val="center"/>
        <w:rPr>
          <w:rFonts w:ascii="Microsoft JhengHei"/>
          <w:b/>
          <w:sz w:val="24"/>
        </w:rPr>
      </w:pPr>
      <w:r>
        <w:rPr>
          <w:rFonts w:ascii="宋体"/>
          <w:sz w:val="24"/>
          <w:u w:val="single"/>
        </w:rPr>
        <w:t xml:space="preserve">          </w:t>
      </w:r>
      <w:r>
        <w:rPr>
          <w:rFonts w:ascii="宋体"/>
          <w:spacing w:val="-1"/>
          <w:sz w:val="24"/>
          <w:u w:val="single"/>
        </w:rPr>
        <w:t xml:space="preserve"> </w:t>
      </w:r>
      <w:r>
        <w:rPr>
          <w:rFonts w:ascii="Microsoft JhengHei"/>
          <w:b/>
          <w:w w:val="200"/>
          <w:sz w:val="24"/>
        </w:rPr>
        <w:t xml:space="preserve"> </w:t>
      </w:r>
    </w:p>
    <w:p>
      <w:pPr>
        <w:pStyle w:val="10"/>
        <w:numPr>
          <w:ilvl w:val="0"/>
          <w:numId w:val="8"/>
        </w:numPr>
        <w:tabs>
          <w:tab w:val="left" w:pos="833"/>
        </w:tabs>
        <w:spacing w:before="15" w:after="0" w:line="240" w:lineRule="auto"/>
        <w:ind w:left="833" w:right="0" w:hanging="309"/>
        <w:jc w:val="left"/>
        <w:rPr>
          <w:sz w:val="18"/>
        </w:rPr>
      </w:pPr>
      <w:r>
        <w:rPr>
          <w:rFonts w:ascii="Times New Roman" w:eastAsia="Times New Roman"/>
          <w:spacing w:val="-1"/>
          <w:sz w:val="18"/>
        </w:rPr>
        <w:br w:type="column"/>
      </w:r>
      <w:r>
        <w:rPr>
          <w:rFonts w:ascii="Times New Roman" w:eastAsia="Times New Roman"/>
          <w:sz w:val="18"/>
        </w:rPr>
        <w:t>cin</w:t>
      </w:r>
      <w:r>
        <w:rPr>
          <w:rFonts w:ascii="Times New Roman" w:eastAsia="Times New Roman"/>
          <w:spacing w:val="2"/>
          <w:sz w:val="18"/>
        </w:rPr>
        <w:t xml:space="preserve"> </w:t>
      </w:r>
      <w:r>
        <w:rPr>
          <w:sz w:val="18"/>
        </w:rPr>
        <w:t>是一个输入流对象。</w:t>
      </w:r>
    </w:p>
    <w:p>
      <w:pPr>
        <w:pStyle w:val="10"/>
        <w:numPr>
          <w:ilvl w:val="0"/>
          <w:numId w:val="8"/>
        </w:numPr>
        <w:tabs>
          <w:tab w:val="left" w:pos="826"/>
        </w:tabs>
        <w:spacing w:before="2" w:after="0" w:line="240" w:lineRule="auto"/>
        <w:ind w:left="825" w:right="0" w:hanging="302"/>
        <w:jc w:val="left"/>
        <w:rPr>
          <w:sz w:val="18"/>
        </w:rPr>
      </w:pPr>
      <w:r>
        <w:rPr>
          <w:spacing w:val="-11"/>
          <w:sz w:val="18"/>
        </w:rPr>
        <w:t xml:space="preserve">可以用 </w:t>
      </w:r>
      <w:r>
        <w:rPr>
          <w:rFonts w:ascii="Times New Roman" w:eastAsia="Times New Roman"/>
          <w:sz w:val="18"/>
        </w:rPr>
        <w:t>ofstream</w:t>
      </w:r>
      <w:r>
        <w:rPr>
          <w:rFonts w:ascii="Times New Roman" w:eastAsia="Times New Roman"/>
          <w:spacing w:val="-3"/>
          <w:sz w:val="18"/>
        </w:rPr>
        <w:t xml:space="preserve"> </w:t>
      </w:r>
      <w:r>
        <w:rPr>
          <w:sz w:val="18"/>
        </w:rPr>
        <w:t>定义一个输入流对象。</w:t>
      </w:r>
    </w:p>
    <w:p>
      <w:pPr>
        <w:pStyle w:val="10"/>
        <w:numPr>
          <w:ilvl w:val="0"/>
          <w:numId w:val="8"/>
        </w:numPr>
        <w:tabs>
          <w:tab w:val="left" w:pos="826"/>
        </w:tabs>
        <w:spacing w:before="4" w:after="0" w:line="240" w:lineRule="auto"/>
        <w:ind w:left="825" w:right="0" w:hanging="302"/>
        <w:jc w:val="left"/>
        <w:rPr>
          <w:sz w:val="18"/>
        </w:rPr>
      </w:pPr>
      <w:r>
        <w:rPr>
          <w:rFonts w:ascii="Times New Roman" w:eastAsia="Times New Roman"/>
          <w:sz w:val="18"/>
        </w:rPr>
        <w:t>get()</w:t>
      </w:r>
      <w:r>
        <w:rPr>
          <w:sz w:val="18"/>
        </w:rPr>
        <w:t>对文件进行写操作。</w:t>
      </w:r>
    </w:p>
    <w:p>
      <w:pPr>
        <w:pStyle w:val="10"/>
        <w:numPr>
          <w:ilvl w:val="0"/>
          <w:numId w:val="8"/>
        </w:numPr>
        <w:tabs>
          <w:tab w:val="left" w:pos="831"/>
        </w:tabs>
        <w:spacing w:before="3" w:after="0" w:line="240" w:lineRule="auto"/>
        <w:ind w:left="830" w:right="0" w:hanging="311"/>
        <w:jc w:val="left"/>
        <w:rPr>
          <w:sz w:val="18"/>
        </w:rPr>
      </w:pPr>
      <w:r>
        <w:rPr>
          <w:spacing w:val="-7"/>
          <w:sz w:val="18"/>
        </w:rPr>
        <w:t xml:space="preserve">执行语句序列 </w:t>
      </w:r>
      <w:r>
        <w:rPr>
          <w:rFonts w:ascii="Times New Roman" w:eastAsia="Times New Roman"/>
          <w:sz w:val="18"/>
        </w:rPr>
        <w:t>char</w:t>
      </w:r>
      <w:r>
        <w:rPr>
          <w:rFonts w:ascii="Times New Roman" w:eastAsia="Times New Roman"/>
          <w:spacing w:val="-1"/>
          <w:sz w:val="18"/>
        </w:rPr>
        <w:t xml:space="preserve"> </w:t>
      </w:r>
      <w:r>
        <w:rPr>
          <w:rFonts w:ascii="Times New Roman" w:eastAsia="Times New Roman"/>
          <w:sz w:val="18"/>
        </w:rPr>
        <w:t>x[80</w:t>
      </w:r>
      <w:r>
        <w:rPr>
          <w:rFonts w:ascii="Times New Roman" w:eastAsia="Times New Roman"/>
          <w:spacing w:val="-1"/>
          <w:sz w:val="18"/>
        </w:rPr>
        <w:t xml:space="preserve">]; </w:t>
      </w:r>
      <w:r>
        <w:rPr>
          <w:rFonts w:ascii="Times New Roman" w:eastAsia="Times New Roman"/>
          <w:sz w:val="18"/>
        </w:rPr>
        <w:t>cin.getline(x,80);</w:t>
      </w:r>
      <w:r>
        <w:rPr>
          <w:spacing w:val="-17"/>
          <w:sz w:val="18"/>
        </w:rPr>
        <w:t xml:space="preserve">时，若键入 </w:t>
      </w:r>
      <w:r>
        <w:rPr>
          <w:rFonts w:ascii="Times New Roman" w:eastAsia="Times New Roman"/>
          <w:sz w:val="18"/>
        </w:rPr>
        <w:t>Happy</w:t>
      </w:r>
      <w:r>
        <w:rPr>
          <w:rFonts w:ascii="Times New Roman" w:eastAsia="Times New Roman"/>
          <w:spacing w:val="-5"/>
          <w:sz w:val="18"/>
        </w:rPr>
        <w:t xml:space="preserve"> </w:t>
      </w:r>
      <w:r>
        <w:rPr>
          <w:rFonts w:ascii="Times New Roman" w:eastAsia="Times New Roman"/>
          <w:sz w:val="18"/>
        </w:rPr>
        <w:t>new</w:t>
      </w:r>
      <w:r>
        <w:rPr>
          <w:rFonts w:ascii="Times New Roman" w:eastAsia="Times New Roman"/>
          <w:spacing w:val="-1"/>
          <w:sz w:val="18"/>
        </w:rPr>
        <w:t xml:space="preserve"> </w:t>
      </w:r>
      <w:r>
        <w:rPr>
          <w:rFonts w:ascii="Times New Roman" w:eastAsia="Times New Roman"/>
          <w:spacing w:val="-10"/>
          <w:sz w:val="18"/>
        </w:rPr>
        <w:t>year</w:t>
      </w:r>
      <w:r>
        <w:rPr>
          <w:spacing w:val="-19"/>
          <w:sz w:val="18"/>
        </w:rPr>
        <w:t xml:space="preserve">，则 </w:t>
      </w:r>
      <w:r>
        <w:rPr>
          <w:rFonts w:ascii="Times New Roman" w:eastAsia="Times New Roman"/>
          <w:sz w:val="18"/>
        </w:rPr>
        <w:t>x</w:t>
      </w:r>
      <w:r>
        <w:rPr>
          <w:rFonts w:ascii="Times New Roman" w:eastAsia="Times New Roman"/>
          <w:spacing w:val="-3"/>
          <w:sz w:val="18"/>
        </w:rPr>
        <w:t xml:space="preserve"> </w:t>
      </w:r>
      <w:r>
        <w:rPr>
          <w:sz w:val="18"/>
        </w:rPr>
        <w:t>中的字符串是</w:t>
      </w:r>
      <w:r>
        <w:rPr>
          <w:rFonts w:ascii="Times New Roman" w:eastAsia="Times New Roman"/>
          <w:sz w:val="18"/>
        </w:rPr>
        <w:t>"Happy"</w:t>
      </w:r>
      <w:r>
        <w:rPr>
          <w:sz w:val="18"/>
        </w:rPr>
        <w:t>。</w:t>
      </w:r>
    </w:p>
    <w:p>
      <w:pPr>
        <w:pStyle w:val="10"/>
        <w:numPr>
          <w:ilvl w:val="0"/>
          <w:numId w:val="7"/>
        </w:numPr>
        <w:tabs>
          <w:tab w:val="left" w:pos="464"/>
          <w:tab w:val="left" w:pos="2440"/>
        </w:tabs>
        <w:spacing w:before="4" w:after="0" w:line="240" w:lineRule="auto"/>
        <w:ind w:left="463" w:right="0" w:hanging="364"/>
        <w:jc w:val="left"/>
        <w:rPr>
          <w:sz w:val="18"/>
        </w:rPr>
      </w:pPr>
      <w:r>
        <w:rPr>
          <w:sz w:val="18"/>
        </w:rPr>
        <w:t>下列说法错误的是（</w:t>
      </w:r>
      <w:r>
        <w:rPr>
          <w:rFonts w:hint="eastAsia"/>
          <w:sz w:val="18"/>
          <w:lang w:val="en-US" w:eastAsia="zh-CN"/>
        </w:rPr>
        <w:t xml:space="preserve"> D </w:t>
      </w:r>
      <w:r>
        <w:rPr>
          <w:sz w:val="18"/>
        </w:rPr>
        <w:t>）。</w:t>
      </w:r>
    </w:p>
    <w:p>
      <w:pPr>
        <w:pStyle w:val="10"/>
        <w:numPr>
          <w:ilvl w:val="1"/>
          <w:numId w:val="7"/>
        </w:numPr>
        <w:tabs>
          <w:tab w:val="left" w:pos="829"/>
        </w:tabs>
        <w:spacing w:before="2" w:after="0" w:line="244" w:lineRule="auto"/>
        <w:ind w:left="791" w:right="253" w:hanging="272"/>
        <w:jc w:val="left"/>
        <w:rPr>
          <w:sz w:val="18"/>
        </w:rPr>
      </w:pPr>
      <w:r>
        <w:rPr>
          <w:spacing w:val="-13"/>
          <w:sz w:val="18"/>
        </w:rPr>
        <w:t xml:space="preserve">如果 </w:t>
      </w:r>
      <w:r>
        <w:rPr>
          <w:rFonts w:ascii="Times New Roman" w:eastAsia="Times New Roman"/>
          <w:sz w:val="18"/>
        </w:rPr>
        <w:t>try</w:t>
      </w:r>
      <w:r>
        <w:rPr>
          <w:rFonts w:ascii="Times New Roman" w:eastAsia="Times New Roman"/>
          <w:spacing w:val="7"/>
          <w:sz w:val="18"/>
        </w:rPr>
        <w:t xml:space="preserve"> </w:t>
      </w:r>
      <w:r>
        <w:rPr>
          <w:spacing w:val="-4"/>
          <w:sz w:val="18"/>
        </w:rPr>
        <w:t xml:space="preserve">块中没有抛出异常，则 </w:t>
      </w:r>
      <w:r>
        <w:rPr>
          <w:rFonts w:ascii="Times New Roman" w:eastAsia="Times New Roman"/>
          <w:sz w:val="18"/>
        </w:rPr>
        <w:t>try</w:t>
      </w:r>
      <w:r>
        <w:rPr>
          <w:rFonts w:ascii="Times New Roman" w:eastAsia="Times New Roman"/>
          <w:spacing w:val="5"/>
          <w:sz w:val="18"/>
        </w:rPr>
        <w:t xml:space="preserve"> </w:t>
      </w:r>
      <w:r>
        <w:rPr>
          <w:spacing w:val="-5"/>
          <w:sz w:val="18"/>
        </w:rPr>
        <w:t xml:space="preserve">块执行完后忽略该 </w:t>
      </w:r>
      <w:r>
        <w:rPr>
          <w:rFonts w:ascii="Times New Roman" w:eastAsia="Times New Roman"/>
          <w:sz w:val="18"/>
        </w:rPr>
        <w:t>try</w:t>
      </w:r>
      <w:r>
        <w:rPr>
          <w:rFonts w:ascii="Times New Roman" w:eastAsia="Times New Roman"/>
          <w:spacing w:val="10"/>
          <w:sz w:val="18"/>
        </w:rPr>
        <w:t xml:space="preserve"> </w:t>
      </w:r>
      <w:r>
        <w:rPr>
          <w:spacing w:val="-5"/>
          <w:sz w:val="18"/>
        </w:rPr>
        <w:t xml:space="preserve">块的异常处理器 </w:t>
      </w:r>
      <w:r>
        <w:rPr>
          <w:rFonts w:ascii="Times New Roman" w:eastAsia="Times New Roman"/>
          <w:sz w:val="18"/>
        </w:rPr>
        <w:t>catch</w:t>
      </w:r>
      <w:r>
        <w:rPr>
          <w:rFonts w:ascii="Times New Roman" w:eastAsia="Times New Roman"/>
          <w:spacing w:val="9"/>
          <w:sz w:val="18"/>
        </w:rPr>
        <w:t xml:space="preserve"> </w:t>
      </w:r>
      <w:r>
        <w:rPr>
          <w:sz w:val="18"/>
        </w:rPr>
        <w:t>块，程序在最后</w:t>
      </w:r>
      <w:r>
        <w:rPr>
          <w:spacing w:val="-15"/>
          <w:sz w:val="18"/>
        </w:rPr>
        <w:t xml:space="preserve">一个 </w:t>
      </w:r>
      <w:r>
        <w:rPr>
          <w:rFonts w:ascii="Times New Roman" w:eastAsia="Times New Roman"/>
          <w:sz w:val="18"/>
        </w:rPr>
        <w:t>catch</w:t>
      </w:r>
      <w:r>
        <w:rPr>
          <w:rFonts w:ascii="Times New Roman" w:eastAsia="Times New Roman"/>
          <w:spacing w:val="1"/>
          <w:sz w:val="18"/>
        </w:rPr>
        <w:t xml:space="preserve"> </w:t>
      </w:r>
      <w:r>
        <w:rPr>
          <w:sz w:val="18"/>
        </w:rPr>
        <w:t>块后恢复执行。</w:t>
      </w:r>
    </w:p>
    <w:p>
      <w:pPr>
        <w:pStyle w:val="10"/>
        <w:numPr>
          <w:ilvl w:val="1"/>
          <w:numId w:val="7"/>
        </w:numPr>
        <w:tabs>
          <w:tab w:val="left" w:pos="853"/>
        </w:tabs>
        <w:spacing w:before="0" w:after="0" w:line="228" w:lineRule="exact"/>
        <w:ind w:left="852" w:right="0" w:hanging="302"/>
        <w:jc w:val="left"/>
        <w:rPr>
          <w:sz w:val="18"/>
        </w:rPr>
      </w:pPr>
      <w:r>
        <w:rPr>
          <w:spacing w:val="-11"/>
          <w:sz w:val="18"/>
        </w:rPr>
        <w:t xml:space="preserve">如果在 </w:t>
      </w:r>
      <w:r>
        <w:rPr>
          <w:rFonts w:ascii="Times New Roman" w:eastAsia="Times New Roman"/>
          <w:sz w:val="18"/>
        </w:rPr>
        <w:t>try</w:t>
      </w:r>
      <w:r>
        <w:rPr>
          <w:rFonts w:ascii="Times New Roman" w:eastAsia="Times New Roman"/>
          <w:spacing w:val="-3"/>
          <w:sz w:val="18"/>
        </w:rPr>
        <w:t xml:space="preserve"> </w:t>
      </w:r>
      <w:r>
        <w:rPr>
          <w:sz w:val="18"/>
        </w:rPr>
        <w:t>块以外抛出异常，程序将被终止。</w:t>
      </w:r>
    </w:p>
    <w:p>
      <w:pPr>
        <w:pStyle w:val="10"/>
        <w:numPr>
          <w:ilvl w:val="1"/>
          <w:numId w:val="7"/>
        </w:numPr>
        <w:tabs>
          <w:tab w:val="left" w:pos="853"/>
        </w:tabs>
        <w:spacing w:before="5" w:after="0" w:line="240" w:lineRule="auto"/>
        <w:ind w:left="852" w:right="0" w:hanging="302"/>
        <w:jc w:val="left"/>
        <w:rPr>
          <w:sz w:val="18"/>
        </w:rPr>
      </w:pPr>
      <w:r>
        <w:rPr>
          <w:rFonts w:ascii="Times New Roman" w:eastAsia="Times New Roman"/>
          <w:sz w:val="18"/>
        </w:rPr>
        <w:t>try</w:t>
      </w:r>
      <w:r>
        <w:rPr>
          <w:rFonts w:ascii="Times New Roman" w:eastAsia="Times New Roman"/>
          <w:spacing w:val="-2"/>
          <w:sz w:val="18"/>
        </w:rPr>
        <w:t xml:space="preserve"> </w:t>
      </w:r>
      <w:r>
        <w:rPr>
          <w:spacing w:val="-4"/>
          <w:sz w:val="18"/>
        </w:rPr>
        <w:t xml:space="preserve">块抛出异常后，从对应的 </w:t>
      </w:r>
      <w:r>
        <w:rPr>
          <w:rFonts w:ascii="Times New Roman" w:eastAsia="Times New Roman"/>
          <w:sz w:val="18"/>
        </w:rPr>
        <w:t>try</w:t>
      </w:r>
      <w:r>
        <w:rPr>
          <w:rFonts w:ascii="Times New Roman" w:eastAsia="Times New Roman"/>
          <w:spacing w:val="-3"/>
          <w:sz w:val="18"/>
        </w:rPr>
        <w:t xml:space="preserve"> </w:t>
      </w:r>
      <w:r>
        <w:rPr>
          <w:sz w:val="18"/>
        </w:rPr>
        <w:t>块开始到异常被抛出之间所构造的所有自动对象将被析构。</w:t>
      </w:r>
    </w:p>
    <w:p>
      <w:pPr>
        <w:pStyle w:val="10"/>
        <w:numPr>
          <w:ilvl w:val="1"/>
          <w:numId w:val="7"/>
        </w:numPr>
        <w:tabs>
          <w:tab w:val="left" w:pos="862"/>
        </w:tabs>
        <w:spacing w:before="41" w:after="0" w:line="240" w:lineRule="auto"/>
        <w:ind w:left="861" w:right="0" w:hanging="311"/>
        <w:jc w:val="left"/>
        <w:rPr>
          <w:sz w:val="18"/>
        </w:rPr>
      </w:pPr>
      <w:r>
        <w:rPr>
          <w:sz w:val="18"/>
        </w:rPr>
        <w:t>抛出异常和异常处理必须放在同一个函数中。</w:t>
      </w:r>
    </w:p>
    <w:p>
      <w:pPr>
        <w:pStyle w:val="4"/>
        <w:spacing w:before="10"/>
        <w:rPr>
          <w:sz w:val="27"/>
        </w:rPr>
      </w:pPr>
    </w:p>
    <w:p>
      <w:pPr>
        <w:pStyle w:val="3"/>
        <w:ind w:left="100"/>
      </w:pPr>
      <w:r>
        <w:t xml:space="preserve">二、填空与简答题（填空每空 </w:t>
      </w:r>
      <w:r>
        <w:rPr>
          <w:rFonts w:ascii="Times New Roman" w:eastAsia="Times New Roman"/>
        </w:rPr>
        <w:t xml:space="preserve">1 </w:t>
      </w:r>
      <w:r>
        <w:t xml:space="preserve">分，简答每题 </w:t>
      </w:r>
      <w:r>
        <w:rPr>
          <w:rFonts w:ascii="Times New Roman" w:eastAsia="Times New Roman"/>
        </w:rPr>
        <w:t xml:space="preserve">3 </w:t>
      </w:r>
      <w:r>
        <w:t xml:space="preserve">分，共 </w:t>
      </w:r>
      <w:r>
        <w:rPr>
          <w:rFonts w:ascii="Times New Roman" w:eastAsia="Times New Roman"/>
        </w:rPr>
        <w:t xml:space="preserve">30 </w:t>
      </w:r>
      <w:r>
        <w:t>分）</w:t>
      </w:r>
    </w:p>
    <w:p>
      <w:pPr>
        <w:pStyle w:val="4"/>
        <w:rPr>
          <w:sz w:val="19"/>
        </w:rPr>
      </w:pPr>
    </w:p>
    <w:p>
      <w:pPr>
        <w:pStyle w:val="10"/>
        <w:numPr>
          <w:ilvl w:val="0"/>
          <w:numId w:val="7"/>
        </w:numPr>
        <w:tabs>
          <w:tab w:val="left" w:pos="464"/>
          <w:tab w:val="left" w:pos="4154"/>
          <w:tab w:val="left" w:pos="4872"/>
        </w:tabs>
        <w:spacing w:before="0" w:after="0" w:line="240" w:lineRule="auto"/>
        <w:ind w:left="463" w:right="0" w:hanging="364"/>
        <w:jc w:val="left"/>
        <w:rPr>
          <w:sz w:val="18"/>
        </w:rPr>
      </w:pPr>
      <w:r>
        <w:rPr>
          <w:sz w:val="18"/>
        </w:rPr>
        <w:t>用指向对象的指针引用</w:t>
      </w:r>
      <w:r>
        <w:rPr>
          <w:spacing w:val="-3"/>
          <w:sz w:val="18"/>
        </w:rPr>
        <w:t>对</w:t>
      </w:r>
      <w:r>
        <w:rPr>
          <w:sz w:val="18"/>
        </w:rPr>
        <w:t>象成员使用操作符</w:t>
      </w:r>
      <w:r>
        <w:rPr>
          <w:sz w:val="18"/>
          <w:u w:val="single"/>
        </w:rPr>
        <w:t xml:space="preserve"> </w:t>
      </w:r>
      <w:r>
        <w:rPr>
          <w:sz w:val="18"/>
          <w:u w:val="single"/>
        </w:rPr>
        <w:tab/>
      </w:r>
      <w:r>
        <w:rPr>
          <w:spacing w:val="-3"/>
          <w:sz w:val="18"/>
          <w:u w:val="single"/>
        </w:rPr>
        <w:t>【</w:t>
      </w:r>
      <w:r>
        <w:rPr>
          <w:rFonts w:ascii="Times New Roman" w:eastAsia="Times New Roman"/>
          <w:sz w:val="18"/>
          <w:u w:val="single"/>
        </w:rPr>
        <w:t>1</w:t>
      </w:r>
      <w:r>
        <w:rPr>
          <w:sz w:val="18"/>
          <w:u w:val="single"/>
        </w:rPr>
        <w:t>】</w:t>
      </w:r>
      <w:r>
        <w:rPr>
          <w:rFonts w:hint="eastAsia"/>
          <w:sz w:val="18"/>
          <w:u w:val="single"/>
          <w:lang w:val="en-US" w:eastAsia="zh-CN"/>
        </w:rPr>
        <w:t>-&gt;*</w:t>
      </w:r>
      <w:r>
        <w:rPr>
          <w:sz w:val="18"/>
          <w:u w:val="single"/>
        </w:rPr>
        <w:tab/>
      </w:r>
      <w:r>
        <w:rPr>
          <w:sz w:val="18"/>
        </w:rPr>
        <w:t>。</w:t>
      </w:r>
    </w:p>
    <w:p>
      <w:pPr>
        <w:pStyle w:val="4"/>
        <w:spacing w:before="9"/>
      </w:pPr>
    </w:p>
    <w:p>
      <w:pPr>
        <w:pStyle w:val="10"/>
        <w:numPr>
          <w:ilvl w:val="0"/>
          <w:numId w:val="7"/>
        </w:numPr>
        <w:tabs>
          <w:tab w:val="left" w:pos="464"/>
          <w:tab w:val="left" w:pos="4872"/>
          <w:tab w:val="left" w:pos="5594"/>
        </w:tabs>
        <w:spacing w:before="0" w:after="0" w:line="240" w:lineRule="auto"/>
        <w:ind w:left="463" w:right="0" w:hanging="364"/>
        <w:jc w:val="left"/>
        <w:rPr>
          <w:sz w:val="18"/>
        </w:rPr>
      </w:pPr>
      <w:r>
        <w:rPr>
          <w:sz w:val="18"/>
        </w:rPr>
        <w:t>当一个对象生成以后，</w:t>
      </w:r>
      <w:r>
        <w:rPr>
          <w:spacing w:val="-3"/>
          <w:sz w:val="18"/>
        </w:rPr>
        <w:t>系</w:t>
      </w:r>
      <w:r>
        <w:rPr>
          <w:sz w:val="18"/>
        </w:rPr>
        <w:t>统就为这个对象定义了一个</w:t>
      </w:r>
      <w:r>
        <w:rPr>
          <w:sz w:val="18"/>
          <w:u w:val="single"/>
        </w:rPr>
        <w:t xml:space="preserve"> </w:t>
      </w:r>
      <w:r>
        <w:rPr>
          <w:sz w:val="18"/>
          <w:u w:val="single"/>
        </w:rPr>
        <w:tab/>
      </w:r>
      <w:r>
        <w:rPr>
          <w:sz w:val="18"/>
          <w:u w:val="single"/>
        </w:rPr>
        <w:t>【</w:t>
      </w:r>
      <w:r>
        <w:rPr>
          <w:rFonts w:ascii="Times New Roman" w:eastAsia="Times New Roman"/>
          <w:sz w:val="18"/>
          <w:u w:val="single"/>
        </w:rPr>
        <w:t>2</w:t>
      </w:r>
      <w:r>
        <w:rPr>
          <w:sz w:val="18"/>
          <w:u w:val="single"/>
        </w:rPr>
        <w:t>】</w:t>
      </w:r>
      <w:r>
        <w:rPr>
          <w:rFonts w:hint="eastAsia"/>
          <w:sz w:val="18"/>
          <w:u w:val="single"/>
          <w:lang w:val="en-US" w:eastAsia="zh-CN"/>
        </w:rPr>
        <w:t>this指针</w:t>
      </w:r>
      <w:r>
        <w:rPr>
          <w:sz w:val="18"/>
          <w:u w:val="single"/>
        </w:rPr>
        <w:tab/>
      </w:r>
      <w:r>
        <w:rPr>
          <w:sz w:val="18"/>
        </w:rPr>
        <w:t>，它指向这个对象</w:t>
      </w:r>
      <w:r>
        <w:rPr>
          <w:spacing w:val="-3"/>
          <w:sz w:val="18"/>
        </w:rPr>
        <w:t>的</w:t>
      </w:r>
      <w:r>
        <w:rPr>
          <w:sz w:val="18"/>
        </w:rPr>
        <w:t>地址。</w:t>
      </w:r>
    </w:p>
    <w:p>
      <w:pPr>
        <w:pStyle w:val="4"/>
        <w:spacing w:before="7"/>
      </w:pPr>
    </w:p>
    <w:p>
      <w:pPr>
        <w:pStyle w:val="10"/>
        <w:numPr>
          <w:ilvl w:val="0"/>
          <w:numId w:val="7"/>
        </w:numPr>
        <w:tabs>
          <w:tab w:val="left" w:pos="464"/>
          <w:tab w:val="left" w:pos="2714"/>
          <w:tab w:val="left" w:pos="3434"/>
        </w:tabs>
        <w:spacing w:before="0" w:after="0" w:line="240" w:lineRule="auto"/>
        <w:ind w:left="463" w:right="0" w:hanging="364"/>
        <w:jc w:val="left"/>
        <w:rPr>
          <w:sz w:val="18"/>
        </w:rPr>
      </w:pPr>
      <w:r>
        <w:rPr>
          <w:sz w:val="18"/>
        </w:rPr>
        <w:t>非成员函数应声明为类的</w:t>
      </w:r>
      <w:r>
        <w:rPr>
          <w:sz w:val="18"/>
          <w:u w:val="single"/>
        </w:rPr>
        <w:t xml:space="preserve"> </w:t>
      </w:r>
      <w:r>
        <w:rPr>
          <w:sz w:val="18"/>
          <w:u w:val="single"/>
        </w:rPr>
        <w:tab/>
      </w:r>
      <w:r>
        <w:rPr>
          <w:sz w:val="18"/>
          <w:u w:val="single"/>
        </w:rPr>
        <w:t>【</w:t>
      </w:r>
      <w:r>
        <w:rPr>
          <w:rFonts w:ascii="Times New Roman" w:eastAsia="Times New Roman"/>
          <w:sz w:val="18"/>
          <w:u w:val="single"/>
        </w:rPr>
        <w:t>3</w:t>
      </w:r>
      <w:r>
        <w:rPr>
          <w:sz w:val="18"/>
          <w:u w:val="single"/>
        </w:rPr>
        <w:t>】</w:t>
      </w:r>
      <w:r>
        <w:rPr>
          <w:rFonts w:hint="eastAsia"/>
          <w:sz w:val="18"/>
          <w:u w:val="single"/>
          <w:lang w:val="en-US" w:eastAsia="zh-CN"/>
        </w:rPr>
        <w:t>友元</w:t>
      </w:r>
      <w:r>
        <w:rPr>
          <w:sz w:val="18"/>
          <w:u w:val="single"/>
        </w:rPr>
        <w:tab/>
      </w:r>
      <w:r>
        <w:rPr>
          <w:sz w:val="18"/>
        </w:rPr>
        <w:t>函数才能访问这</w:t>
      </w:r>
      <w:r>
        <w:rPr>
          <w:spacing w:val="-3"/>
          <w:sz w:val="18"/>
        </w:rPr>
        <w:t>个</w:t>
      </w:r>
      <w:r>
        <w:rPr>
          <w:sz w:val="18"/>
        </w:rPr>
        <w:t>类的</w:t>
      </w:r>
      <w:r>
        <w:rPr>
          <w:spacing w:val="-46"/>
          <w:sz w:val="18"/>
        </w:rPr>
        <w:t xml:space="preserve"> </w:t>
      </w:r>
      <w:r>
        <w:rPr>
          <w:rFonts w:ascii="Times New Roman" w:eastAsia="Times New Roman"/>
          <w:sz w:val="18"/>
        </w:rPr>
        <w:t xml:space="preserve">private </w:t>
      </w:r>
      <w:r>
        <w:rPr>
          <w:sz w:val="18"/>
        </w:rPr>
        <w:t>成员。</w:t>
      </w:r>
    </w:p>
    <w:p>
      <w:pPr>
        <w:pStyle w:val="4"/>
        <w:spacing w:before="7"/>
      </w:pPr>
    </w:p>
    <w:p>
      <w:pPr>
        <w:pStyle w:val="10"/>
        <w:numPr>
          <w:ilvl w:val="0"/>
          <w:numId w:val="7"/>
        </w:numPr>
        <w:tabs>
          <w:tab w:val="left" w:pos="464"/>
          <w:tab w:val="left" w:pos="1094"/>
          <w:tab w:val="left" w:pos="4872"/>
          <w:tab w:val="left" w:pos="5594"/>
          <w:tab w:val="left" w:pos="5887"/>
        </w:tabs>
        <w:spacing w:before="0" w:after="0" w:line="487" w:lineRule="auto"/>
        <w:ind w:left="100" w:right="1916" w:firstLine="0"/>
        <w:jc w:val="left"/>
        <w:rPr>
          <w:sz w:val="18"/>
        </w:rPr>
      </w:pPr>
      <w:r>
        <w:rPr>
          <w:sz w:val="18"/>
        </w:rPr>
        <w:t>对于常量数据成员和引</w:t>
      </w:r>
      <w:r>
        <w:rPr>
          <w:spacing w:val="-3"/>
          <w:sz w:val="18"/>
        </w:rPr>
        <w:t>用</w:t>
      </w:r>
      <w:r>
        <w:rPr>
          <w:sz w:val="18"/>
        </w:rPr>
        <w:t>数据成员的初始化只能通过</w:t>
      </w:r>
      <w:r>
        <w:rPr>
          <w:sz w:val="18"/>
          <w:u w:val="single"/>
        </w:rPr>
        <w:t xml:space="preserve"> </w:t>
      </w:r>
      <w:r>
        <w:rPr>
          <w:sz w:val="18"/>
          <w:u w:val="single"/>
        </w:rPr>
        <w:tab/>
      </w:r>
      <w:r>
        <w:rPr>
          <w:sz w:val="18"/>
          <w:u w:val="single"/>
        </w:rPr>
        <w:t>【</w:t>
      </w:r>
      <w:r>
        <w:rPr>
          <w:rFonts w:ascii="Times New Roman" w:eastAsia="Times New Roman"/>
          <w:sz w:val="18"/>
          <w:u w:val="single"/>
        </w:rPr>
        <w:t>4</w:t>
      </w:r>
      <w:r>
        <w:rPr>
          <w:sz w:val="18"/>
          <w:u w:val="single"/>
        </w:rPr>
        <w:t>】</w:t>
      </w:r>
      <w:r>
        <w:rPr>
          <w:rFonts w:hint="eastAsia"/>
          <w:sz w:val="18"/>
          <w:u w:val="single"/>
          <w:lang w:val="en-US" w:eastAsia="zh-CN"/>
        </w:rPr>
        <w:t>括号赋值</w:t>
      </w:r>
      <w:r>
        <w:rPr>
          <w:sz w:val="18"/>
          <w:u w:val="single"/>
        </w:rPr>
        <w:tab/>
      </w:r>
      <w:r>
        <w:rPr>
          <w:sz w:val="18"/>
        </w:rPr>
        <w:t>来 完 成 。</w:t>
      </w:r>
    </w:p>
    <w:p>
      <w:pPr>
        <w:pStyle w:val="10"/>
        <w:numPr>
          <w:ilvl w:val="0"/>
          <w:numId w:val="7"/>
        </w:numPr>
        <w:tabs>
          <w:tab w:val="left" w:pos="464"/>
          <w:tab w:val="left" w:pos="1094"/>
          <w:tab w:val="left" w:pos="4872"/>
          <w:tab w:val="left" w:pos="5594"/>
          <w:tab w:val="left" w:pos="5887"/>
        </w:tabs>
        <w:spacing w:before="0" w:after="0" w:line="487" w:lineRule="auto"/>
        <w:ind w:left="100" w:leftChars="0" w:right="1916" w:rightChars="0" w:firstLine="0" w:firstLineChars="0"/>
        <w:jc w:val="left"/>
        <w:rPr>
          <w:spacing w:val="-17"/>
          <w:sz w:val="18"/>
        </w:rPr>
      </w:pPr>
      <w:r>
        <w:rPr>
          <w:sz w:val="18"/>
        </w:rPr>
        <w:t>调用语句</w:t>
      </w:r>
      <w:r>
        <w:rPr>
          <w:spacing w:val="-44"/>
          <w:sz w:val="18"/>
        </w:rPr>
        <w:t xml:space="preserve"> </w:t>
      </w:r>
      <w:r>
        <w:rPr>
          <w:rFonts w:ascii="Times New Roman" w:eastAsia="Times New Roman"/>
          <w:sz w:val="18"/>
        </w:rPr>
        <w:t>int*</w:t>
      </w:r>
      <w:r>
        <w:rPr>
          <w:rFonts w:ascii="Times New Roman" w:eastAsia="Times New Roman"/>
          <w:spacing w:val="-5"/>
          <w:sz w:val="18"/>
        </w:rPr>
        <w:t xml:space="preserve"> </w:t>
      </w:r>
      <w:r>
        <w:rPr>
          <w:rFonts w:ascii="Times New Roman" w:eastAsia="Times New Roman"/>
          <w:sz w:val="18"/>
        </w:rPr>
        <w:t>pa = new</w:t>
      </w:r>
      <w:r>
        <w:rPr>
          <w:rFonts w:ascii="Times New Roman" w:eastAsia="Times New Roman"/>
          <w:spacing w:val="-2"/>
          <w:sz w:val="18"/>
        </w:rPr>
        <w:t xml:space="preserve"> </w:t>
      </w:r>
      <w:r>
        <w:rPr>
          <w:rFonts w:ascii="Times New Roman" w:eastAsia="Times New Roman"/>
          <w:sz w:val="18"/>
        </w:rPr>
        <w:t>int[10];</w:t>
      </w:r>
      <w:r>
        <w:rPr>
          <w:sz w:val="18"/>
        </w:rPr>
        <w:t>动态分配内</w:t>
      </w:r>
      <w:r>
        <w:rPr>
          <w:spacing w:val="43"/>
          <w:sz w:val="18"/>
        </w:rPr>
        <w:t>存</w:t>
      </w:r>
      <w:r>
        <w:rPr>
          <w:rFonts w:ascii="Times New Roman" w:eastAsia="Times New Roman"/>
          <w:sz w:val="18"/>
        </w:rPr>
        <w:t>pa</w:t>
      </w:r>
      <w:r>
        <w:rPr>
          <w:sz w:val="18"/>
        </w:rPr>
        <w:t>，释放</w:t>
      </w:r>
      <w:r>
        <w:rPr>
          <w:spacing w:val="-44"/>
          <w:sz w:val="18"/>
        </w:rPr>
        <w:t xml:space="preserve"> </w:t>
      </w:r>
      <w:r>
        <w:rPr>
          <w:rFonts w:ascii="Times New Roman" w:eastAsia="Times New Roman"/>
          <w:sz w:val="18"/>
        </w:rPr>
        <w:t>pa</w:t>
      </w:r>
      <w:r>
        <w:rPr>
          <w:rFonts w:ascii="Times New Roman" w:eastAsia="Times New Roman"/>
          <w:spacing w:val="-2"/>
          <w:sz w:val="18"/>
        </w:rPr>
        <w:t xml:space="preserve"> </w:t>
      </w:r>
      <w:r>
        <w:rPr>
          <w:sz w:val="18"/>
        </w:rPr>
        <w:t>的语句为</w:t>
      </w:r>
      <w:r>
        <w:rPr>
          <w:sz w:val="18"/>
          <w:u w:val="single"/>
        </w:rPr>
        <w:t xml:space="preserve"> </w:t>
      </w:r>
      <w:r>
        <w:rPr>
          <w:sz w:val="18"/>
          <w:u w:val="single"/>
        </w:rPr>
        <w:tab/>
      </w:r>
      <w:r>
        <w:rPr>
          <w:sz w:val="18"/>
          <w:u w:val="single"/>
        </w:rPr>
        <w:t>【</w:t>
      </w:r>
      <w:r>
        <w:rPr>
          <w:rFonts w:ascii="Times New Roman" w:eastAsia="Times New Roman"/>
          <w:sz w:val="18"/>
          <w:u w:val="single"/>
        </w:rPr>
        <w:t>5</w:t>
      </w:r>
      <w:r>
        <w:rPr>
          <w:sz w:val="18"/>
          <w:u w:val="single"/>
        </w:rPr>
        <w:t>】</w:t>
      </w:r>
      <w:r>
        <w:rPr>
          <w:rFonts w:hint="eastAsia"/>
          <w:sz w:val="18"/>
          <w:u w:val="single"/>
          <w:lang w:val="en-US" w:eastAsia="zh-CN"/>
        </w:rPr>
        <w:t>delete pa</w:t>
      </w:r>
      <w:r>
        <w:rPr>
          <w:spacing w:val="89"/>
          <w:sz w:val="18"/>
        </w:rPr>
        <w:t xml:space="preserve"> </w:t>
      </w:r>
      <w:r>
        <w:rPr>
          <w:spacing w:val="-17"/>
          <w:sz w:val="18"/>
        </w:rPr>
        <w:t>。</w:t>
      </w:r>
    </w:p>
    <w:p>
      <w:pPr>
        <w:pStyle w:val="10"/>
        <w:numPr>
          <w:numId w:val="0"/>
        </w:numPr>
        <w:tabs>
          <w:tab w:val="left" w:pos="464"/>
          <w:tab w:val="left" w:pos="1094"/>
          <w:tab w:val="left" w:pos="4872"/>
          <w:tab w:val="left" w:pos="5594"/>
          <w:tab w:val="left" w:pos="5887"/>
        </w:tabs>
        <w:spacing w:before="0" w:after="0" w:line="487" w:lineRule="auto"/>
        <w:ind w:right="1916" w:rightChars="0"/>
        <w:jc w:val="left"/>
        <w:rPr>
          <w:sz w:val="18"/>
        </w:rPr>
      </w:pPr>
      <w:r>
        <w:rPr>
          <w:rFonts w:ascii="Times New Roman" w:eastAsia="Times New Roman"/>
          <w:sz w:val="18"/>
        </w:rPr>
        <w:t>21</w:t>
      </w:r>
      <w:r>
        <w:rPr>
          <w:sz w:val="18"/>
        </w:rPr>
        <w:t>．引用</w:t>
      </w:r>
      <w:r>
        <w:rPr>
          <w:sz w:val="18"/>
          <w:u w:val="single"/>
        </w:rPr>
        <w:t xml:space="preserve"> </w:t>
      </w:r>
      <w:r>
        <w:rPr>
          <w:sz w:val="18"/>
          <w:u w:val="single"/>
        </w:rPr>
        <w:tab/>
      </w:r>
      <w:r>
        <w:rPr>
          <w:spacing w:val="-3"/>
          <w:sz w:val="18"/>
          <w:u w:val="single"/>
        </w:rPr>
        <w:t>【</w:t>
      </w:r>
      <w:r>
        <w:rPr>
          <w:rFonts w:ascii="Times New Roman" w:eastAsia="Times New Roman"/>
          <w:sz w:val="18"/>
          <w:u w:val="single"/>
        </w:rPr>
        <w:t>6</w:t>
      </w:r>
      <w:r>
        <w:rPr>
          <w:sz w:val="18"/>
          <w:u w:val="single"/>
        </w:rPr>
        <w:t>】</w:t>
      </w:r>
      <w:r>
        <w:rPr>
          <w:rFonts w:hint="eastAsia"/>
          <w:sz w:val="18"/>
          <w:u w:val="single"/>
          <w:lang w:val="en-US" w:eastAsia="zh-CN"/>
        </w:rPr>
        <w:t>不是</w:t>
      </w:r>
      <w:r>
        <w:rPr>
          <w:spacing w:val="89"/>
          <w:sz w:val="18"/>
        </w:rPr>
        <w:t xml:space="preserve"> </w:t>
      </w:r>
      <w:r>
        <w:rPr>
          <w:sz w:val="18"/>
        </w:rPr>
        <w:t>（填是</w:t>
      </w:r>
      <w:r>
        <w:rPr>
          <w:spacing w:val="-3"/>
          <w:sz w:val="18"/>
        </w:rPr>
        <w:t>或</w:t>
      </w:r>
      <w:r>
        <w:rPr>
          <w:sz w:val="18"/>
        </w:rPr>
        <w:t>者不是）一种数据类型，所以没有引用的指针。</w:t>
      </w:r>
    </w:p>
    <w:p>
      <w:pPr>
        <w:pStyle w:val="10"/>
        <w:numPr>
          <w:ilvl w:val="0"/>
          <w:numId w:val="9"/>
        </w:numPr>
        <w:tabs>
          <w:tab w:val="left" w:pos="464"/>
          <w:tab w:val="left" w:pos="733"/>
          <w:tab w:val="left" w:pos="3748"/>
          <w:tab w:val="left" w:pos="5368"/>
        </w:tabs>
        <w:spacing w:before="0" w:after="0" w:line="230" w:lineRule="exact"/>
        <w:ind w:left="463" w:right="0" w:hanging="364"/>
        <w:jc w:val="left"/>
        <w:rPr>
          <w:sz w:val="18"/>
        </w:rPr>
      </w:pPr>
      <w:r>
        <w:rPr>
          <w:rFonts w:ascii="Times New Roman" w:eastAsia="Times New Roman"/>
          <w:sz w:val="18"/>
          <w:u w:val="single"/>
        </w:rPr>
        <w:t xml:space="preserve"> </w:t>
      </w:r>
      <w:r>
        <w:rPr>
          <w:rFonts w:ascii="Times New Roman" w:eastAsia="Times New Roman"/>
          <w:sz w:val="18"/>
          <w:u w:val="single"/>
        </w:rPr>
        <w:tab/>
      </w:r>
      <w:r>
        <w:rPr>
          <w:spacing w:val="-3"/>
          <w:sz w:val="18"/>
          <w:u w:val="single"/>
        </w:rPr>
        <w:t>【</w:t>
      </w:r>
      <w:r>
        <w:rPr>
          <w:rFonts w:ascii="Times New Roman" w:eastAsia="Times New Roman"/>
          <w:sz w:val="18"/>
          <w:u w:val="single"/>
        </w:rPr>
        <w:t>7</w:t>
      </w:r>
      <w:r>
        <w:rPr>
          <w:sz w:val="18"/>
          <w:u w:val="single"/>
        </w:rPr>
        <w:t>】</w:t>
      </w:r>
      <w:r>
        <w:rPr>
          <w:rFonts w:hint="eastAsia"/>
          <w:sz w:val="18"/>
          <w:u w:val="single"/>
          <w:lang w:val="en-US" w:eastAsia="zh-CN"/>
        </w:rPr>
        <w:t>纯虚函数</w:t>
      </w:r>
      <w:r>
        <w:rPr>
          <w:spacing w:val="89"/>
          <w:sz w:val="18"/>
        </w:rPr>
        <w:t xml:space="preserve"> </w:t>
      </w:r>
      <w:r>
        <w:rPr>
          <w:sz w:val="18"/>
        </w:rPr>
        <w:t>是一种特别</w:t>
      </w:r>
      <w:r>
        <w:rPr>
          <w:spacing w:val="-3"/>
          <w:sz w:val="18"/>
        </w:rPr>
        <w:t>的</w:t>
      </w:r>
      <w:r>
        <w:rPr>
          <w:sz w:val="18"/>
        </w:rPr>
        <w:t>虚函数</w:t>
      </w:r>
      <w:r>
        <w:rPr>
          <w:rFonts w:ascii="Times New Roman" w:eastAsia="Times New Roman"/>
          <w:sz w:val="18"/>
        </w:rPr>
        <w:t xml:space="preserve">, </w:t>
      </w:r>
      <w:r>
        <w:rPr>
          <w:rFonts w:ascii="Times New Roman" w:eastAsia="Times New Roman"/>
          <w:spacing w:val="1"/>
          <w:sz w:val="18"/>
        </w:rPr>
        <w:t xml:space="preserve"> </w:t>
      </w:r>
      <w:r>
        <w:rPr>
          <w:sz w:val="18"/>
        </w:rPr>
        <w:t>拥有</w:t>
      </w:r>
      <w:r>
        <w:rPr>
          <w:sz w:val="18"/>
          <w:u w:val="single"/>
        </w:rPr>
        <w:t xml:space="preserve"> </w:t>
      </w:r>
      <w:r>
        <w:rPr>
          <w:sz w:val="18"/>
          <w:u w:val="single"/>
        </w:rPr>
        <w:tab/>
      </w:r>
      <w:r>
        <w:rPr>
          <w:spacing w:val="-3"/>
          <w:sz w:val="18"/>
          <w:u w:val="single"/>
        </w:rPr>
        <w:t>【</w:t>
      </w:r>
      <w:r>
        <w:rPr>
          <w:rFonts w:ascii="Times New Roman" w:eastAsia="Times New Roman"/>
          <w:sz w:val="18"/>
          <w:u w:val="single"/>
        </w:rPr>
        <w:t>8</w:t>
      </w:r>
      <w:r>
        <w:rPr>
          <w:sz w:val="18"/>
          <w:u w:val="single"/>
        </w:rPr>
        <w:t>】</w:t>
      </w:r>
      <w:r>
        <w:rPr>
          <w:rFonts w:hint="eastAsia"/>
          <w:sz w:val="18"/>
          <w:u w:val="single"/>
          <w:lang w:val="en-US" w:eastAsia="zh-CN"/>
        </w:rPr>
        <w:t>纯虚函数</w:t>
      </w:r>
      <w:r>
        <w:rPr>
          <w:sz w:val="18"/>
          <w:u w:val="single"/>
        </w:rPr>
        <w:t xml:space="preserve"> </w:t>
      </w:r>
      <w:r>
        <w:rPr>
          <w:sz w:val="18"/>
        </w:rPr>
        <w:t xml:space="preserve"> 的</w:t>
      </w:r>
      <w:r>
        <w:rPr>
          <w:spacing w:val="-3"/>
          <w:sz w:val="18"/>
        </w:rPr>
        <w:t>类</w:t>
      </w:r>
      <w:r>
        <w:rPr>
          <w:sz w:val="18"/>
        </w:rPr>
        <w:t>就是</w:t>
      </w:r>
      <w:r>
        <w:rPr>
          <w:sz w:val="18"/>
          <w:u w:val="single"/>
        </w:rPr>
        <w:t xml:space="preserve"> </w:t>
      </w:r>
      <w:r>
        <w:rPr>
          <w:sz w:val="18"/>
          <w:u w:val="single"/>
        </w:rPr>
        <w:tab/>
      </w:r>
      <w:r>
        <w:rPr>
          <w:spacing w:val="-3"/>
          <w:sz w:val="18"/>
          <w:u w:val="single"/>
        </w:rPr>
        <w:t>【</w:t>
      </w:r>
      <w:r>
        <w:rPr>
          <w:rFonts w:ascii="Times New Roman" w:eastAsia="Times New Roman"/>
          <w:sz w:val="18"/>
          <w:u w:val="single"/>
        </w:rPr>
        <w:t>9</w:t>
      </w:r>
      <w:r>
        <w:rPr>
          <w:sz w:val="18"/>
          <w:u w:val="single"/>
        </w:rPr>
        <w:t>】</w:t>
      </w:r>
      <w:r>
        <w:rPr>
          <w:rFonts w:hint="eastAsia"/>
          <w:sz w:val="18"/>
          <w:u w:val="single"/>
          <w:lang w:val="en-US" w:eastAsia="zh-CN"/>
        </w:rPr>
        <w:t>虚基类</w:t>
      </w:r>
      <w:r>
        <w:rPr>
          <w:sz w:val="18"/>
        </w:rPr>
        <w:t xml:space="preserve"> </w:t>
      </w:r>
      <w:r>
        <w:rPr>
          <w:rFonts w:ascii="Times New Roman" w:eastAsia="Times New Roman"/>
          <w:sz w:val="18"/>
        </w:rPr>
        <w:t>,</w:t>
      </w:r>
      <w:r>
        <w:rPr>
          <w:rFonts w:ascii="Times New Roman" w:eastAsia="Times New Roman"/>
          <w:spacing w:val="44"/>
          <w:sz w:val="18"/>
        </w:rPr>
        <w:t xml:space="preserve"> </w:t>
      </w:r>
      <w:r>
        <w:rPr>
          <w:sz w:val="18"/>
        </w:rPr>
        <w:t>这种类不</w:t>
      </w:r>
      <w:r>
        <w:rPr>
          <w:spacing w:val="-3"/>
          <w:sz w:val="18"/>
        </w:rPr>
        <w:t>能</w:t>
      </w:r>
      <w:r>
        <w:rPr>
          <w:sz w:val="18"/>
        </w:rPr>
        <w:t>实例化。</w:t>
      </w:r>
    </w:p>
    <w:p>
      <w:pPr>
        <w:pStyle w:val="4"/>
        <w:spacing w:before="7"/>
      </w:pPr>
    </w:p>
    <w:p>
      <w:pPr>
        <w:pStyle w:val="10"/>
        <w:numPr>
          <w:ilvl w:val="0"/>
          <w:numId w:val="9"/>
        </w:numPr>
        <w:tabs>
          <w:tab w:val="left" w:pos="464"/>
          <w:tab w:val="left" w:pos="5774"/>
        </w:tabs>
        <w:spacing w:before="0" w:after="0" w:line="240" w:lineRule="auto"/>
        <w:ind w:left="463" w:right="0" w:hanging="364"/>
        <w:jc w:val="left"/>
        <w:rPr>
          <w:sz w:val="18"/>
        </w:rPr>
      </w:pPr>
      <w:r>
        <w:rPr>
          <w:sz w:val="18"/>
        </w:rPr>
        <w:t>含有继承关系和子对象</w:t>
      </w:r>
      <w:r>
        <w:rPr>
          <w:spacing w:val="-3"/>
          <w:sz w:val="18"/>
        </w:rPr>
        <w:t>的</w:t>
      </w:r>
      <w:r>
        <w:rPr>
          <w:sz w:val="18"/>
        </w:rPr>
        <w:t>类构造对象时，析构函数的调用顺序是</w:t>
      </w:r>
      <w:r>
        <w:rPr>
          <w:sz w:val="18"/>
          <w:u w:val="single"/>
        </w:rPr>
        <w:t xml:space="preserve"> </w:t>
      </w:r>
      <w:r>
        <w:rPr>
          <w:sz w:val="18"/>
          <w:u w:val="single"/>
        </w:rPr>
        <w:tab/>
      </w:r>
      <w:r>
        <w:rPr>
          <w:spacing w:val="-3"/>
          <w:sz w:val="18"/>
          <w:u w:val="single"/>
        </w:rPr>
        <w:t>【</w:t>
      </w:r>
      <w:r>
        <w:rPr>
          <w:rFonts w:ascii="Times New Roman" w:eastAsia="Times New Roman"/>
          <w:sz w:val="18"/>
          <w:u w:val="single"/>
        </w:rPr>
        <w:t>10</w:t>
      </w:r>
      <w:r>
        <w:rPr>
          <w:sz w:val="18"/>
          <w:u w:val="single"/>
        </w:rPr>
        <w:t>】</w:t>
      </w:r>
      <w:r>
        <w:rPr>
          <w:rFonts w:hint="eastAsia"/>
          <w:sz w:val="18"/>
          <w:u w:val="single"/>
          <w:lang w:val="en-US" w:eastAsia="zh-CN"/>
        </w:rPr>
        <w:t>先子类后父类</w:t>
      </w:r>
      <w:r>
        <w:rPr>
          <w:spacing w:val="89"/>
          <w:sz w:val="18"/>
        </w:rPr>
        <w:t xml:space="preserve"> </w:t>
      </w:r>
      <w:r>
        <w:rPr>
          <w:sz w:val="18"/>
        </w:rPr>
        <w:t>。</w:t>
      </w:r>
    </w:p>
    <w:p>
      <w:pPr>
        <w:pStyle w:val="4"/>
        <w:spacing w:before="7"/>
      </w:pPr>
    </w:p>
    <w:p>
      <w:pPr>
        <w:pStyle w:val="10"/>
        <w:numPr>
          <w:ilvl w:val="0"/>
          <w:numId w:val="9"/>
        </w:numPr>
        <w:tabs>
          <w:tab w:val="left" w:pos="464"/>
          <w:tab w:val="left" w:pos="4298"/>
          <w:tab w:val="left" w:pos="5469"/>
          <w:tab w:val="left" w:pos="6639"/>
        </w:tabs>
        <w:spacing w:before="0" w:after="0" w:line="240" w:lineRule="auto"/>
        <w:ind w:left="463" w:right="0" w:hanging="364"/>
        <w:jc w:val="left"/>
        <w:rPr>
          <w:sz w:val="18"/>
        </w:rPr>
      </w:pPr>
      <w:r>
        <w:rPr>
          <w:rFonts w:ascii="Times New Roman" w:eastAsia="Times New Roman"/>
          <w:sz w:val="18"/>
        </w:rPr>
        <w:t>C++</w:t>
      </w:r>
      <w:r>
        <w:rPr>
          <w:sz w:val="18"/>
        </w:rPr>
        <w:t>支持四种类型的多态，分别是强制多态、</w:t>
      </w:r>
      <w:r>
        <w:rPr>
          <w:sz w:val="18"/>
          <w:u w:val="single"/>
        </w:rPr>
        <w:t xml:space="preserve"> </w:t>
      </w:r>
      <w:r>
        <w:rPr>
          <w:sz w:val="18"/>
          <w:u w:val="single"/>
        </w:rPr>
        <w:tab/>
      </w:r>
      <w:r>
        <w:rPr>
          <w:spacing w:val="-3"/>
          <w:sz w:val="18"/>
          <w:u w:val="single"/>
        </w:rPr>
        <w:t>【</w:t>
      </w:r>
      <w:r>
        <w:rPr>
          <w:rFonts w:ascii="Times New Roman" w:eastAsia="Times New Roman"/>
          <w:sz w:val="18"/>
          <w:u w:val="single"/>
        </w:rPr>
        <w:t>11</w:t>
      </w:r>
      <w:r>
        <w:rPr>
          <w:sz w:val="18"/>
          <w:u w:val="single"/>
        </w:rPr>
        <w:t>】</w:t>
      </w:r>
      <w:r>
        <w:rPr>
          <w:rFonts w:hint="eastAsia"/>
          <w:sz w:val="18"/>
          <w:u w:val="single"/>
          <w:lang w:val="en-US" w:eastAsia="zh-CN"/>
        </w:rPr>
        <w:t>参数多态</w:t>
      </w:r>
      <w:r>
        <w:rPr>
          <w:sz w:val="18"/>
          <w:u w:val="single"/>
        </w:rPr>
        <w:t xml:space="preserve"> </w:t>
      </w:r>
      <w:r>
        <w:rPr>
          <w:spacing w:val="1"/>
          <w:sz w:val="18"/>
        </w:rPr>
        <w:t xml:space="preserve"> </w:t>
      </w:r>
      <w:r>
        <w:rPr>
          <w:sz w:val="18"/>
        </w:rPr>
        <w:t>、</w:t>
      </w:r>
      <w:r>
        <w:rPr>
          <w:sz w:val="18"/>
          <w:u w:val="single"/>
        </w:rPr>
        <w:t xml:space="preserve"> </w:t>
      </w:r>
      <w:r>
        <w:rPr>
          <w:sz w:val="18"/>
          <w:u w:val="single"/>
        </w:rPr>
        <w:tab/>
      </w:r>
      <w:r>
        <w:rPr>
          <w:spacing w:val="-3"/>
          <w:sz w:val="18"/>
          <w:u w:val="single"/>
        </w:rPr>
        <w:t>【</w:t>
      </w:r>
      <w:r>
        <w:rPr>
          <w:rFonts w:ascii="Times New Roman" w:eastAsia="Times New Roman"/>
          <w:sz w:val="18"/>
          <w:u w:val="single"/>
        </w:rPr>
        <w:t>12</w:t>
      </w:r>
      <w:r>
        <w:rPr>
          <w:sz w:val="18"/>
          <w:u w:val="single"/>
        </w:rPr>
        <w:t>】</w:t>
      </w:r>
      <w:r>
        <w:rPr>
          <w:rFonts w:hint="eastAsia"/>
          <w:sz w:val="18"/>
          <w:u w:val="single"/>
          <w:lang w:val="en-US" w:eastAsia="zh-CN"/>
        </w:rPr>
        <w:t>过载多态</w:t>
      </w:r>
      <w:r>
        <w:rPr>
          <w:sz w:val="18"/>
          <w:u w:val="single"/>
        </w:rPr>
        <w:t xml:space="preserve"> </w:t>
      </w:r>
      <w:r>
        <w:rPr>
          <w:spacing w:val="1"/>
          <w:sz w:val="18"/>
        </w:rPr>
        <w:t xml:space="preserve"> </w:t>
      </w:r>
      <w:r>
        <w:rPr>
          <w:spacing w:val="-3"/>
          <w:sz w:val="18"/>
        </w:rPr>
        <w:t>、</w:t>
      </w:r>
      <w:r>
        <w:rPr>
          <w:spacing w:val="-3"/>
          <w:sz w:val="18"/>
          <w:u w:val="single"/>
        </w:rPr>
        <w:t xml:space="preserve"> </w:t>
      </w:r>
      <w:r>
        <w:rPr>
          <w:spacing w:val="-3"/>
          <w:sz w:val="18"/>
          <w:u w:val="single"/>
        </w:rPr>
        <w:tab/>
      </w:r>
      <w:r>
        <w:rPr>
          <w:sz w:val="18"/>
          <w:u w:val="single"/>
        </w:rPr>
        <w:t>【</w:t>
      </w:r>
      <w:r>
        <w:rPr>
          <w:rFonts w:ascii="Times New Roman" w:eastAsia="Times New Roman"/>
          <w:sz w:val="18"/>
          <w:u w:val="single"/>
        </w:rPr>
        <w:t>13</w:t>
      </w:r>
      <w:r>
        <w:rPr>
          <w:sz w:val="18"/>
          <w:u w:val="single"/>
        </w:rPr>
        <w:t>】</w:t>
      </w:r>
      <w:r>
        <w:rPr>
          <w:rFonts w:hint="eastAsia"/>
          <w:sz w:val="18"/>
          <w:u w:val="single"/>
          <w:lang w:val="en-US" w:eastAsia="zh-CN"/>
        </w:rPr>
        <w:t>包含多态</w:t>
      </w:r>
      <w:r>
        <w:rPr>
          <w:sz w:val="18"/>
          <w:u w:val="single"/>
        </w:rPr>
        <w:t xml:space="preserve"> </w:t>
      </w:r>
      <w:r>
        <w:rPr>
          <w:sz w:val="18"/>
        </w:rPr>
        <w:t xml:space="preserve"> 。</w:t>
      </w:r>
    </w:p>
    <w:p>
      <w:pPr>
        <w:pStyle w:val="4"/>
        <w:spacing w:before="6"/>
      </w:pPr>
    </w:p>
    <w:p>
      <w:pPr>
        <w:pStyle w:val="10"/>
        <w:numPr>
          <w:ilvl w:val="0"/>
          <w:numId w:val="9"/>
        </w:numPr>
        <w:tabs>
          <w:tab w:val="left" w:pos="417"/>
        </w:tabs>
        <w:spacing w:before="1" w:after="0" w:line="240" w:lineRule="auto"/>
        <w:ind w:left="416" w:right="0" w:hanging="317"/>
        <w:jc w:val="left"/>
        <w:rPr>
          <w:sz w:val="18"/>
        </w:rPr>
      </w:pPr>
      <w:r>
        <w:rPr>
          <w:sz w:val="18"/>
        </w:rPr>
        <w:t>类的构造函数</w:t>
      </w:r>
      <w:r>
        <w:rPr>
          <w:spacing w:val="30"/>
          <w:sz w:val="18"/>
          <w:u w:val="single"/>
        </w:rPr>
        <w:t xml:space="preserve"> 【</w:t>
      </w:r>
      <w:r>
        <w:rPr>
          <w:rFonts w:ascii="Times New Roman" w:eastAsia="Times New Roman"/>
          <w:sz w:val="18"/>
          <w:u w:val="single"/>
        </w:rPr>
        <w:t>14</w:t>
      </w:r>
      <w:r>
        <w:rPr>
          <w:sz w:val="18"/>
          <w:u w:val="single"/>
        </w:rPr>
        <w:t>】</w:t>
      </w:r>
      <w:r>
        <w:rPr>
          <w:rFonts w:hint="eastAsia"/>
          <w:sz w:val="18"/>
          <w:u w:val="single"/>
          <w:lang w:val="en-US" w:eastAsia="zh-CN"/>
        </w:rPr>
        <w:t>不可以</w:t>
      </w:r>
      <w:r>
        <w:rPr>
          <w:spacing w:val="60"/>
          <w:sz w:val="18"/>
        </w:rPr>
        <w:t xml:space="preserve"> </w:t>
      </w:r>
      <w:r>
        <w:rPr>
          <w:rFonts w:ascii="Times New Roman" w:eastAsia="Times New Roman"/>
          <w:sz w:val="18"/>
        </w:rPr>
        <w:t>(</w:t>
      </w:r>
      <w:r>
        <w:rPr>
          <w:sz w:val="18"/>
        </w:rPr>
        <w:t>可以</w:t>
      </w:r>
      <w:r>
        <w:rPr>
          <w:rFonts w:ascii="Times New Roman" w:eastAsia="Times New Roman"/>
          <w:sz w:val="18"/>
        </w:rPr>
        <w:t>/</w:t>
      </w:r>
      <w:r>
        <w:rPr>
          <w:sz w:val="18"/>
        </w:rPr>
        <w:t>不可以</w:t>
      </w:r>
      <w:r>
        <w:rPr>
          <w:rFonts w:ascii="Times New Roman" w:eastAsia="Times New Roman"/>
          <w:sz w:val="18"/>
        </w:rPr>
        <w:t>)</w:t>
      </w:r>
      <w:r>
        <w:rPr>
          <w:spacing w:val="-5"/>
          <w:sz w:val="18"/>
        </w:rPr>
        <w:t>是虚函数，类的析构函数</w:t>
      </w:r>
      <w:r>
        <w:rPr>
          <w:spacing w:val="31"/>
          <w:sz w:val="18"/>
          <w:u w:val="single"/>
        </w:rPr>
        <w:t xml:space="preserve"> 【</w:t>
      </w:r>
      <w:r>
        <w:rPr>
          <w:rFonts w:ascii="Times New Roman" w:eastAsia="Times New Roman"/>
          <w:sz w:val="18"/>
          <w:u w:val="single"/>
        </w:rPr>
        <w:t>15</w:t>
      </w:r>
      <w:r>
        <w:rPr>
          <w:sz w:val="18"/>
          <w:u w:val="single"/>
        </w:rPr>
        <w:t>】</w:t>
      </w:r>
      <w:r>
        <w:rPr>
          <w:rFonts w:hint="eastAsia"/>
          <w:sz w:val="18"/>
          <w:u w:val="single"/>
          <w:lang w:val="en-US" w:eastAsia="zh-CN"/>
        </w:rPr>
        <w:t>可以</w:t>
      </w:r>
      <w:r>
        <w:rPr>
          <w:spacing w:val="63"/>
          <w:sz w:val="18"/>
        </w:rPr>
        <w:t xml:space="preserve"> </w:t>
      </w:r>
      <w:r>
        <w:rPr>
          <w:rFonts w:ascii="Times New Roman" w:eastAsia="Times New Roman"/>
          <w:sz w:val="18"/>
        </w:rPr>
        <w:t>(</w:t>
      </w:r>
      <w:r>
        <w:rPr>
          <w:sz w:val="18"/>
        </w:rPr>
        <w:t>可以</w:t>
      </w:r>
      <w:r>
        <w:rPr>
          <w:rFonts w:ascii="Times New Roman" w:eastAsia="Times New Roman"/>
          <w:sz w:val="18"/>
        </w:rPr>
        <w:t>/</w:t>
      </w:r>
      <w:r>
        <w:rPr>
          <w:spacing w:val="-2"/>
          <w:sz w:val="18"/>
        </w:rPr>
        <w:t>不可以</w:t>
      </w:r>
      <w:r>
        <w:rPr>
          <w:rFonts w:ascii="Times New Roman" w:eastAsia="Times New Roman"/>
          <w:sz w:val="18"/>
        </w:rPr>
        <w:t>)</w:t>
      </w:r>
      <w:r>
        <w:rPr>
          <w:sz w:val="18"/>
        </w:rPr>
        <w:t>是虚函数。</w:t>
      </w:r>
    </w:p>
    <w:p>
      <w:pPr>
        <w:pStyle w:val="10"/>
        <w:numPr>
          <w:ilvl w:val="0"/>
          <w:numId w:val="9"/>
        </w:numPr>
        <w:tabs>
          <w:tab w:val="left" w:pos="417"/>
          <w:tab w:val="left" w:pos="553"/>
          <w:tab w:val="left" w:pos="1814"/>
        </w:tabs>
        <w:spacing w:before="0" w:after="0" w:line="470" w:lineRule="atLeast"/>
        <w:ind w:left="100" w:right="258" w:firstLine="0"/>
        <w:jc w:val="left"/>
        <w:rPr>
          <w:sz w:val="18"/>
        </w:rPr>
      </w:pPr>
      <w:r>
        <w:rPr>
          <w:sz w:val="18"/>
        </w:rPr>
        <w:t>多继承时，多个基类中的同名的成员在派生类中由于标识符不唯一而出现二义性。在派生类中可以</w:t>
      </w:r>
      <w:r>
        <w:rPr>
          <w:spacing w:val="-16"/>
          <w:sz w:val="18"/>
        </w:rPr>
        <w:t>采</w:t>
      </w:r>
      <w:r>
        <w:rPr>
          <w:sz w:val="18"/>
        </w:rPr>
        <w:t>用</w:t>
      </w:r>
      <w:r>
        <w:rPr>
          <w:sz w:val="18"/>
          <w:u w:val="single"/>
        </w:rPr>
        <w:t xml:space="preserve"> </w:t>
      </w:r>
      <w:r>
        <w:rPr>
          <w:sz w:val="18"/>
          <w:u w:val="single"/>
        </w:rPr>
        <w:tab/>
      </w:r>
      <w:r>
        <w:rPr>
          <w:spacing w:val="-3"/>
          <w:sz w:val="18"/>
          <w:u w:val="single"/>
        </w:rPr>
        <w:t>【</w:t>
      </w:r>
      <w:r>
        <w:rPr>
          <w:rFonts w:ascii="Times New Roman" w:eastAsia="Times New Roman"/>
          <w:sz w:val="18"/>
          <w:u w:val="single"/>
        </w:rPr>
        <w:t>16</w:t>
      </w:r>
      <w:r>
        <w:rPr>
          <w:sz w:val="18"/>
          <w:u w:val="single"/>
        </w:rPr>
        <w:t>】</w:t>
      </w:r>
      <w:r>
        <w:rPr>
          <w:rFonts w:hint="eastAsia"/>
          <w:sz w:val="18"/>
          <w:u w:val="single"/>
          <w:lang w:val="en-US" w:eastAsia="zh-CN"/>
        </w:rPr>
        <w:t>虚基类</w:t>
      </w:r>
      <w:r>
        <w:rPr>
          <w:sz w:val="18"/>
          <w:u w:val="single"/>
        </w:rPr>
        <w:t xml:space="preserve">  </w:t>
      </w:r>
      <w:r>
        <w:rPr>
          <w:spacing w:val="1"/>
          <w:sz w:val="18"/>
        </w:rPr>
        <w:t xml:space="preserve"> </w:t>
      </w:r>
      <w:r>
        <w:rPr>
          <w:sz w:val="18"/>
        </w:rPr>
        <w:t>或</w:t>
      </w:r>
      <w:r>
        <w:rPr>
          <w:sz w:val="18"/>
          <w:u w:val="single"/>
        </w:rPr>
        <w:t xml:space="preserve"> </w:t>
      </w:r>
      <w:r>
        <w:rPr>
          <w:sz w:val="18"/>
          <w:u w:val="single"/>
        </w:rPr>
        <w:tab/>
      </w:r>
      <w:r>
        <w:rPr>
          <w:spacing w:val="-3"/>
          <w:sz w:val="18"/>
          <w:u w:val="single"/>
        </w:rPr>
        <w:t>【</w:t>
      </w:r>
      <w:r>
        <w:rPr>
          <w:rFonts w:ascii="Times New Roman" w:eastAsia="Times New Roman"/>
          <w:sz w:val="18"/>
          <w:u w:val="single"/>
        </w:rPr>
        <w:t>17</w:t>
      </w:r>
      <w:r>
        <w:rPr>
          <w:sz w:val="18"/>
          <w:u w:val="single"/>
        </w:rPr>
        <w:t>】</w:t>
      </w:r>
      <w:r>
        <w:rPr>
          <w:rFonts w:hint="eastAsia"/>
          <w:sz w:val="18"/>
          <w:u w:val="single"/>
          <w:lang w:val="en-US" w:eastAsia="zh-CN"/>
        </w:rPr>
        <w:t>作用域分辨符</w:t>
      </w:r>
      <w:r>
        <w:rPr>
          <w:spacing w:val="88"/>
          <w:sz w:val="18"/>
        </w:rPr>
        <w:t xml:space="preserve"> </w:t>
      </w:r>
      <w:r>
        <w:rPr>
          <w:sz w:val="18"/>
        </w:rPr>
        <w:t>来消除该问题。</w:t>
      </w:r>
    </w:p>
    <w:p>
      <w:pPr>
        <w:pStyle w:val="10"/>
        <w:numPr>
          <w:ilvl w:val="0"/>
          <w:numId w:val="9"/>
        </w:numPr>
        <w:tabs>
          <w:tab w:val="left" w:pos="464"/>
          <w:tab w:val="left" w:pos="3794"/>
          <w:tab w:val="left" w:pos="4603"/>
          <w:tab w:val="left" w:pos="5954"/>
          <w:tab w:val="left" w:pos="6763"/>
        </w:tabs>
        <w:spacing w:before="115" w:after="0" w:line="240" w:lineRule="auto"/>
        <w:ind w:left="463" w:right="0" w:hanging="364"/>
        <w:jc w:val="left"/>
        <w:rPr>
          <w:sz w:val="18"/>
        </w:rPr>
      </w:pPr>
      <w:r>
        <w:rPr>
          <w:sz w:val="18"/>
        </w:rPr>
        <w:t>为类而非对象定义数据</w:t>
      </w:r>
      <w:r>
        <w:rPr>
          <w:spacing w:val="-3"/>
          <w:sz w:val="18"/>
        </w:rPr>
        <w:t>成</w:t>
      </w:r>
      <w:r>
        <w:rPr>
          <w:sz w:val="18"/>
        </w:rPr>
        <w:t>员的关键字是</w:t>
      </w:r>
      <w:r>
        <w:rPr>
          <w:sz w:val="18"/>
          <w:u w:val="single"/>
        </w:rPr>
        <w:t xml:space="preserve"> </w:t>
      </w:r>
      <w:r>
        <w:rPr>
          <w:sz w:val="18"/>
          <w:u w:val="single"/>
        </w:rPr>
        <w:tab/>
      </w:r>
      <w:r>
        <w:rPr>
          <w:spacing w:val="-3"/>
          <w:sz w:val="18"/>
          <w:u w:val="single"/>
        </w:rPr>
        <w:t>【</w:t>
      </w:r>
      <w:r>
        <w:rPr>
          <w:rFonts w:ascii="Times New Roman" w:eastAsia="Times New Roman"/>
          <w:sz w:val="18"/>
          <w:u w:val="single"/>
        </w:rPr>
        <w:t>18</w:t>
      </w:r>
      <w:r>
        <w:rPr>
          <w:sz w:val="18"/>
          <w:u w:val="single"/>
        </w:rPr>
        <w:t>】</w:t>
      </w:r>
      <w:r>
        <w:rPr>
          <w:rFonts w:hint="eastAsia"/>
          <w:sz w:val="18"/>
          <w:u w:val="single"/>
          <w:lang w:val="en-US" w:eastAsia="zh-CN"/>
        </w:rPr>
        <w:t>static</w:t>
      </w:r>
      <w:r>
        <w:rPr>
          <w:sz w:val="18"/>
          <w:u w:val="single"/>
        </w:rPr>
        <w:tab/>
      </w:r>
      <w:r>
        <w:rPr>
          <w:spacing w:val="-3"/>
          <w:sz w:val="18"/>
        </w:rPr>
        <w:t>，</w:t>
      </w:r>
      <w:r>
        <w:rPr>
          <w:sz w:val="18"/>
        </w:rPr>
        <w:t>其访问使用</w:t>
      </w:r>
      <w:r>
        <w:rPr>
          <w:sz w:val="18"/>
          <w:u w:val="single"/>
        </w:rPr>
        <w:t xml:space="preserve"> </w:t>
      </w:r>
      <w:r>
        <w:rPr>
          <w:sz w:val="18"/>
          <w:u w:val="single"/>
        </w:rPr>
        <w:tab/>
      </w:r>
      <w:r>
        <w:rPr>
          <w:sz w:val="18"/>
          <w:u w:val="single"/>
        </w:rPr>
        <w:t>【</w:t>
      </w:r>
      <w:r>
        <w:rPr>
          <w:rFonts w:ascii="Times New Roman" w:eastAsia="Times New Roman"/>
          <w:sz w:val="18"/>
          <w:u w:val="single"/>
        </w:rPr>
        <w:t>19</w:t>
      </w:r>
      <w:r>
        <w:rPr>
          <w:sz w:val="18"/>
          <w:u w:val="single"/>
        </w:rPr>
        <w:t>】</w:t>
      </w:r>
      <w:r>
        <w:rPr>
          <w:rFonts w:hint="eastAsia"/>
          <w:sz w:val="18"/>
          <w:u w:val="single"/>
          <w:lang w:val="en-US" w:eastAsia="zh-CN"/>
        </w:rPr>
        <w:t>this</w:t>
      </w:r>
      <w:r>
        <w:rPr>
          <w:sz w:val="18"/>
          <w:u w:val="single"/>
        </w:rPr>
        <w:tab/>
      </w:r>
      <w:r>
        <w:rPr>
          <w:sz w:val="18"/>
        </w:rPr>
        <w:t>操</w:t>
      </w:r>
      <w:r>
        <w:rPr>
          <w:spacing w:val="-3"/>
          <w:sz w:val="18"/>
        </w:rPr>
        <w:t>作</w:t>
      </w:r>
      <w:r>
        <w:rPr>
          <w:sz w:val="18"/>
        </w:rPr>
        <w:t>符。</w:t>
      </w:r>
    </w:p>
    <w:p>
      <w:pPr>
        <w:pStyle w:val="10"/>
        <w:numPr>
          <w:ilvl w:val="0"/>
          <w:numId w:val="9"/>
        </w:numPr>
        <w:tabs>
          <w:tab w:val="left" w:pos="464"/>
          <w:tab w:val="left" w:pos="2282"/>
          <w:tab w:val="left" w:pos="3093"/>
          <w:tab w:val="left" w:pos="5304"/>
          <w:tab w:val="left" w:pos="6113"/>
        </w:tabs>
        <w:spacing w:before="120" w:after="0" w:line="240" w:lineRule="auto"/>
        <w:ind w:left="463" w:right="0" w:hanging="364"/>
        <w:jc w:val="left"/>
        <w:rPr>
          <w:sz w:val="18"/>
        </w:rPr>
      </w:pPr>
      <w:r>
        <w:rPr>
          <w:rFonts w:ascii="Times New Roman" w:hAnsi="Times New Roman" w:eastAsia="Times New Roman"/>
          <w:sz w:val="18"/>
        </w:rPr>
        <w:t>throw;</w:t>
      </w:r>
      <w:r>
        <w:rPr>
          <w:sz w:val="18"/>
        </w:rPr>
        <w:t>语句的作用是</w:t>
      </w:r>
      <w:r>
        <w:rPr>
          <w:sz w:val="18"/>
          <w:u w:val="single"/>
        </w:rPr>
        <w:t xml:space="preserve"> </w:t>
      </w:r>
      <w:r>
        <w:rPr>
          <w:sz w:val="18"/>
          <w:u w:val="single"/>
        </w:rPr>
        <w:tab/>
      </w:r>
      <w:r>
        <w:rPr>
          <w:sz w:val="18"/>
          <w:u w:val="single"/>
        </w:rPr>
        <w:t>【</w:t>
      </w:r>
      <w:r>
        <w:rPr>
          <w:rFonts w:ascii="Times New Roman" w:hAnsi="Times New Roman" w:eastAsia="Times New Roman"/>
          <w:sz w:val="18"/>
          <w:u w:val="single"/>
        </w:rPr>
        <w:t>20</w:t>
      </w:r>
      <w:r>
        <w:rPr>
          <w:sz w:val="18"/>
          <w:u w:val="single"/>
        </w:rPr>
        <w:t>】用来抛出异常</w:t>
      </w:r>
      <w:r>
        <w:rPr>
          <w:sz w:val="18"/>
          <w:u w:val="single"/>
        </w:rPr>
        <w:tab/>
      </w:r>
      <w:r>
        <w:rPr>
          <w:sz w:val="18"/>
        </w:rPr>
        <w:t>，</w:t>
      </w:r>
      <w:r>
        <w:rPr>
          <w:rFonts w:ascii="Times New Roman" w:hAnsi="Times New Roman" w:eastAsia="Times New Roman"/>
          <w:sz w:val="18"/>
        </w:rPr>
        <w:t>catch(…)</w:t>
      </w:r>
      <w:r>
        <w:rPr>
          <w:sz w:val="18"/>
        </w:rPr>
        <w:t>语句的作</w:t>
      </w:r>
      <w:r>
        <w:rPr>
          <w:spacing w:val="-3"/>
          <w:sz w:val="18"/>
        </w:rPr>
        <w:t>用</w:t>
      </w:r>
      <w:r>
        <w:rPr>
          <w:sz w:val="18"/>
        </w:rPr>
        <w:t>是</w:t>
      </w:r>
      <w:r>
        <w:rPr>
          <w:sz w:val="18"/>
          <w:u w:val="single"/>
        </w:rPr>
        <w:t xml:space="preserve"> </w:t>
      </w:r>
      <w:r>
        <w:rPr>
          <w:sz w:val="18"/>
          <w:u w:val="single"/>
        </w:rPr>
        <w:tab/>
      </w:r>
      <w:r>
        <w:rPr>
          <w:spacing w:val="-3"/>
          <w:sz w:val="18"/>
          <w:u w:val="single"/>
        </w:rPr>
        <w:t>【</w:t>
      </w:r>
      <w:r>
        <w:rPr>
          <w:rFonts w:ascii="Times New Roman" w:hAnsi="Times New Roman" w:eastAsia="Times New Roman"/>
          <w:sz w:val="18"/>
          <w:u w:val="single"/>
        </w:rPr>
        <w:t>21</w:t>
      </w:r>
      <w:r>
        <w:rPr>
          <w:sz w:val="18"/>
          <w:u w:val="single"/>
        </w:rPr>
        <w:t>】</w:t>
      </w:r>
      <w:r>
        <w:rPr>
          <w:rFonts w:hint="eastAsia"/>
          <w:sz w:val="18"/>
          <w:u w:val="single"/>
          <w:lang w:val="en-US" w:eastAsia="zh-CN"/>
        </w:rPr>
        <w:t>匹配异常类型，对指定的异常进行处理</w:t>
      </w:r>
      <w:r>
        <w:rPr>
          <w:sz w:val="18"/>
          <w:u w:val="single"/>
        </w:rPr>
        <w:tab/>
      </w:r>
      <w:r>
        <w:rPr>
          <w:sz w:val="18"/>
        </w:rPr>
        <w:t>。</w:t>
      </w:r>
    </w:p>
    <w:p>
      <w:pPr>
        <w:pStyle w:val="10"/>
        <w:numPr>
          <w:ilvl w:val="0"/>
          <w:numId w:val="9"/>
        </w:numPr>
        <w:tabs>
          <w:tab w:val="left" w:pos="464"/>
        </w:tabs>
        <w:spacing w:before="120" w:after="0" w:line="240" w:lineRule="auto"/>
        <w:ind w:left="463" w:right="0" w:hanging="364"/>
        <w:jc w:val="left"/>
        <w:rPr>
          <w:sz w:val="18"/>
        </w:rPr>
      </w:pPr>
      <w:r>
        <w:rPr>
          <w:spacing w:val="-1"/>
          <w:sz w:val="18"/>
        </w:rPr>
        <w:t>列举拷贝构造函数调用的时机。</w:t>
      </w:r>
    </w:p>
    <w:p>
      <w:pPr>
        <w:pStyle w:val="10"/>
        <w:numPr>
          <w:ilvl w:val="0"/>
          <w:numId w:val="0"/>
        </w:numPr>
        <w:tabs>
          <w:tab w:val="left" w:pos="464"/>
        </w:tabs>
        <w:spacing w:before="120" w:after="0" w:line="240" w:lineRule="auto"/>
        <w:ind w:left="99" w:leftChars="0" w:right="0" w:rightChars="0"/>
        <w:jc w:val="left"/>
        <w:rPr>
          <w:sz w:val="18"/>
        </w:rPr>
      </w:pPr>
      <w:r>
        <w:rPr>
          <w:spacing w:val="-1"/>
          <w:sz w:val="18"/>
        </w:rPr>
        <w:t>函数的形参是类的对象，在进行形参和实参的结合时</w:t>
      </w:r>
      <w:r>
        <w:rPr>
          <w:rFonts w:hint="eastAsia"/>
          <w:spacing w:val="-1"/>
          <w:sz w:val="18"/>
          <w:lang w:eastAsia="zh-CN"/>
        </w:rPr>
        <w:t>，</w:t>
      </w:r>
      <w:r>
        <w:rPr>
          <w:sz w:val="18"/>
        </w:rPr>
        <w:t>函数的返回值是类的对象，函数执行完返回时。</w:t>
      </w:r>
    </w:p>
    <w:p>
      <w:pPr>
        <w:pStyle w:val="10"/>
        <w:numPr>
          <w:ilvl w:val="0"/>
          <w:numId w:val="0"/>
        </w:numPr>
        <w:tabs>
          <w:tab w:val="left" w:pos="464"/>
        </w:tabs>
        <w:spacing w:before="120" w:after="0" w:line="240" w:lineRule="auto"/>
        <w:ind w:left="99" w:leftChars="0" w:right="0" w:rightChars="0"/>
        <w:jc w:val="left"/>
        <w:rPr>
          <w:sz w:val="18"/>
        </w:rPr>
      </w:pPr>
      <w:r>
        <w:rPr>
          <w:sz w:val="18"/>
        </w:rPr>
        <w:t>将类的一个对象赋值给另一个本类的对象时。</w:t>
      </w:r>
    </w:p>
    <w:p>
      <w:pPr>
        <w:pStyle w:val="10"/>
        <w:numPr>
          <w:ilvl w:val="0"/>
          <w:numId w:val="9"/>
        </w:numPr>
        <w:tabs>
          <w:tab w:val="left" w:pos="464"/>
        </w:tabs>
        <w:spacing w:before="120" w:after="0" w:line="240" w:lineRule="auto"/>
        <w:ind w:left="463" w:right="0" w:hanging="364"/>
        <w:jc w:val="left"/>
        <w:rPr>
          <w:sz w:val="18"/>
        </w:rPr>
      </w:pPr>
      <w:r>
        <w:rPr>
          <w:spacing w:val="-1"/>
          <w:sz w:val="18"/>
        </w:rPr>
        <w:t>编译时的多态</w:t>
      </w:r>
      <w:r>
        <w:rPr>
          <w:rFonts w:hint="eastAsia"/>
          <w:spacing w:val="-1"/>
          <w:sz w:val="18"/>
          <w:lang w:val="en-US" w:eastAsia="zh-CN"/>
        </w:rPr>
        <w:t>性</w:t>
      </w:r>
      <w:r>
        <w:rPr>
          <w:spacing w:val="-1"/>
          <w:sz w:val="18"/>
        </w:rPr>
        <w:t>与运行时的多态性有何不同？分别怎样实现？</w:t>
      </w:r>
    </w:p>
    <w:p>
      <w:pPr>
        <w:pStyle w:val="10"/>
        <w:numPr>
          <w:numId w:val="0"/>
        </w:numPr>
        <w:tabs>
          <w:tab w:val="left" w:pos="464"/>
        </w:tabs>
        <w:spacing w:before="120" w:after="0" w:line="240" w:lineRule="auto"/>
        <w:ind w:left="99" w:leftChars="0" w:right="0" w:rightChars="0"/>
        <w:jc w:val="left"/>
        <w:rPr>
          <w:sz w:val="18"/>
        </w:rPr>
      </w:pPr>
      <w:r>
        <w:rPr>
          <w:sz w:val="18"/>
        </w:rPr>
        <w:t>编译时的</w:t>
      </w:r>
      <w:r>
        <w:rPr>
          <w:rFonts w:hint="eastAsia"/>
          <w:sz w:val="18"/>
        </w:rPr>
        <w:fldChar w:fldCharType="begin"/>
      </w:r>
      <w:r>
        <w:rPr>
          <w:rFonts w:hint="eastAsia"/>
          <w:sz w:val="18"/>
        </w:rPr>
        <w:instrText xml:space="preserve"> HYPERLINK "http://www.so.com/s?q=%E5%A4%9A%E6%80%81%E6%80%A7&amp;ie=utf-8&amp;src=internal_wenda_recommend_textn" \t "https://wenda.so.com/q/_blank" </w:instrText>
      </w:r>
      <w:r>
        <w:rPr>
          <w:rFonts w:hint="eastAsia"/>
          <w:sz w:val="18"/>
        </w:rPr>
        <w:fldChar w:fldCharType="separate"/>
      </w:r>
      <w:r>
        <w:rPr>
          <w:rFonts w:hint="eastAsia"/>
          <w:sz w:val="18"/>
        </w:rPr>
        <w:t>多态性</w:t>
      </w:r>
      <w:r>
        <w:rPr>
          <w:rFonts w:hint="eastAsia"/>
          <w:sz w:val="18"/>
        </w:rPr>
        <w:fldChar w:fldCharType="end"/>
      </w:r>
      <w:r>
        <w:rPr>
          <w:rFonts w:hint="eastAsia"/>
          <w:sz w:val="18"/>
        </w:rPr>
        <w:t>:就是在程序编译的时候，也就是生成解决方案的时候就决定要实现什么操作。而</w:t>
      </w:r>
      <w:r>
        <w:rPr>
          <w:rFonts w:hint="eastAsia"/>
          <w:sz w:val="18"/>
        </w:rPr>
        <w:fldChar w:fldCharType="begin"/>
      </w:r>
      <w:r>
        <w:rPr>
          <w:rFonts w:hint="eastAsia"/>
          <w:sz w:val="18"/>
        </w:rPr>
        <w:instrText xml:space="preserve"> HYPERLINK "http://www.so.com/s?q=%E8%BF%90%E8%A1%8C%E6%97%B6&amp;ie=utf-8&amp;src=internal_wenda_recommend_textn" \t "https://wenda.so.com/q/_blank" </w:instrText>
      </w:r>
      <w:r>
        <w:rPr>
          <w:rFonts w:hint="eastAsia"/>
          <w:sz w:val="18"/>
        </w:rPr>
        <w:fldChar w:fldCharType="separate"/>
      </w:r>
      <w:r>
        <w:rPr>
          <w:rFonts w:hint="eastAsia"/>
          <w:sz w:val="18"/>
        </w:rPr>
        <w:t>运行时</w:t>
      </w:r>
      <w:r>
        <w:rPr>
          <w:rFonts w:hint="eastAsia"/>
          <w:sz w:val="18"/>
        </w:rPr>
        <w:fldChar w:fldCharType="end"/>
      </w:r>
      <w:r>
        <w:rPr>
          <w:rFonts w:hint="eastAsia"/>
          <w:sz w:val="18"/>
        </w:rPr>
        <w:t>的多态性:就是指直到系统运行时,才根据实际情况决定实现何种操作。</w:t>
      </w:r>
    </w:p>
    <w:p>
      <w:pPr>
        <w:pStyle w:val="10"/>
        <w:numPr>
          <w:ilvl w:val="0"/>
          <w:numId w:val="9"/>
        </w:numPr>
        <w:tabs>
          <w:tab w:val="left" w:pos="464"/>
        </w:tabs>
        <w:spacing w:before="122" w:after="0" w:line="240" w:lineRule="auto"/>
        <w:ind w:left="463" w:right="0" w:hanging="364"/>
        <w:jc w:val="left"/>
        <w:rPr>
          <w:sz w:val="18"/>
        </w:rPr>
      </w:pPr>
      <w:r>
        <w:rPr>
          <w:spacing w:val="-1"/>
          <w:sz w:val="18"/>
        </w:rPr>
        <w:t>简述面向对象程序设计的优点和不足。</w:t>
      </w:r>
    </w:p>
    <w:p>
      <w:pPr>
        <w:spacing w:after="0" w:line="240" w:lineRule="auto"/>
        <w:jc w:val="left"/>
        <w:rPr>
          <w:sz w:val="18"/>
        </w:rPr>
      </w:pPr>
    </w:p>
    <w:p>
      <w:pPr>
        <w:spacing w:after="0" w:line="240" w:lineRule="auto"/>
        <w:jc w:val="left"/>
        <w:rPr>
          <w:sz w:val="18"/>
        </w:rPr>
        <w:sectPr>
          <w:type w:val="continuous"/>
          <w:pgSz w:w="11910" w:h="16840"/>
          <w:pgMar w:top="1500" w:right="540" w:bottom="1820" w:left="620" w:header="720" w:footer="720" w:gutter="0"/>
          <w:cols w:equalWidth="0" w:num="2">
            <w:col w:w="1886" w:space="246"/>
            <w:col w:w="8618"/>
          </w:cols>
        </w:sectPr>
      </w:pPr>
      <w:r>
        <w:rPr>
          <w:sz w:val="18"/>
        </w:rPr>
        <w:t>1、易维护</w:t>
      </w:r>
      <w:r>
        <w:rPr>
          <w:rFonts w:hint="eastAsia"/>
          <w:sz w:val="18"/>
        </w:rPr>
        <w:br w:type="textWrapping"/>
      </w:r>
      <w:r>
        <w:rPr>
          <w:rFonts w:hint="eastAsia"/>
          <w:sz w:val="18"/>
        </w:rPr>
        <w:t>采用</w:t>
      </w:r>
      <w:r>
        <w:rPr>
          <w:rFonts w:hint="eastAsia"/>
          <w:sz w:val="18"/>
        </w:rPr>
        <w:fldChar w:fldCharType="begin"/>
      </w:r>
      <w:r>
        <w:rPr>
          <w:rFonts w:hint="eastAsia"/>
          <w:sz w:val="18"/>
        </w:rPr>
        <w:instrText xml:space="preserve"> HYPERLINK "http://www.so.com/s?q=%E9%9D%A2%E5%90%91%E5%AF%B9%E8%B1%A1%E6%80%9D%E6%83%B3&amp;ie=utf-8&amp;src=internal_wenda_recommend_textn" \t "https://wenda.so.com/q/_blank" </w:instrText>
      </w:r>
      <w:r>
        <w:rPr>
          <w:rFonts w:hint="eastAsia"/>
          <w:sz w:val="18"/>
        </w:rPr>
        <w:fldChar w:fldCharType="separate"/>
      </w:r>
      <w:r>
        <w:rPr>
          <w:rFonts w:hint="eastAsia"/>
          <w:sz w:val="18"/>
        </w:rPr>
        <w:t>面向对象思想</w:t>
      </w:r>
      <w:r>
        <w:rPr>
          <w:rFonts w:hint="eastAsia"/>
          <w:sz w:val="18"/>
        </w:rPr>
        <w:fldChar w:fldCharType="end"/>
      </w:r>
      <w:r>
        <w:rPr>
          <w:rFonts w:hint="eastAsia"/>
          <w:sz w:val="18"/>
        </w:rPr>
        <w:t>设计的结构，</w:t>
      </w:r>
      <w:r>
        <w:rPr>
          <w:rFonts w:hint="eastAsia"/>
          <w:sz w:val="18"/>
        </w:rPr>
        <w:fldChar w:fldCharType="begin"/>
      </w:r>
      <w:r>
        <w:rPr>
          <w:rFonts w:hint="eastAsia"/>
          <w:sz w:val="18"/>
        </w:rPr>
        <w:instrText xml:space="preserve"> HYPERLINK "http://www.so.com/s?q=%E5%8F%AF%E8%AF%BB%E6%80%A7&amp;ie=utf-8&amp;src=internal_wenda_recommend_textn" \t "https://wenda.so.com/q/_blank" </w:instrText>
      </w:r>
      <w:r>
        <w:rPr>
          <w:rFonts w:hint="eastAsia"/>
          <w:sz w:val="18"/>
        </w:rPr>
        <w:fldChar w:fldCharType="separate"/>
      </w:r>
      <w:r>
        <w:rPr>
          <w:rFonts w:hint="eastAsia"/>
          <w:sz w:val="18"/>
        </w:rPr>
        <w:t>可读性</w:t>
      </w:r>
      <w:r>
        <w:rPr>
          <w:rFonts w:hint="eastAsia"/>
          <w:sz w:val="18"/>
        </w:rPr>
        <w:fldChar w:fldCharType="end"/>
      </w:r>
      <w:r>
        <w:rPr>
          <w:rFonts w:hint="eastAsia"/>
          <w:sz w:val="18"/>
        </w:rPr>
        <w:t>高，由于继承的存在，即使改变</w:t>
      </w:r>
      <w:r>
        <w:rPr>
          <w:rFonts w:hint="eastAsia"/>
          <w:sz w:val="18"/>
        </w:rPr>
        <w:fldChar w:fldCharType="begin"/>
      </w:r>
      <w:r>
        <w:rPr>
          <w:rFonts w:hint="eastAsia"/>
          <w:sz w:val="18"/>
        </w:rPr>
        <w:instrText xml:space="preserve"> HYPERLINK "http://www.so.com/s?q=%E9%9C%80%E6%B1%82&amp;ie=utf-8&amp;src=internal_wenda_recommend_textn" \t "https://wenda.so.com/q/_blank" </w:instrText>
      </w:r>
      <w:r>
        <w:rPr>
          <w:rFonts w:hint="eastAsia"/>
          <w:sz w:val="18"/>
        </w:rPr>
        <w:fldChar w:fldCharType="separate"/>
      </w:r>
      <w:r>
        <w:rPr>
          <w:rFonts w:hint="eastAsia"/>
          <w:sz w:val="18"/>
        </w:rPr>
        <w:t>需求</w:t>
      </w:r>
      <w:r>
        <w:rPr>
          <w:rFonts w:hint="eastAsia"/>
          <w:sz w:val="18"/>
        </w:rPr>
        <w:fldChar w:fldCharType="end"/>
      </w:r>
      <w:r>
        <w:rPr>
          <w:rFonts w:hint="eastAsia"/>
          <w:sz w:val="18"/>
        </w:rPr>
        <w:t>，那么维护也只是在局部</w:t>
      </w:r>
      <w:r>
        <w:rPr>
          <w:rFonts w:hint="eastAsia"/>
          <w:sz w:val="18"/>
        </w:rPr>
        <w:fldChar w:fldCharType="begin"/>
      </w:r>
      <w:r>
        <w:rPr>
          <w:rFonts w:hint="eastAsia"/>
          <w:sz w:val="18"/>
        </w:rPr>
        <w:instrText xml:space="preserve"> HYPERLINK "http://www.so.com/s?q=%E6%A8%A1%E5%9D%97&amp;ie=utf-8&amp;src=internal_wenda_recommend_textn" \t "https://wenda.so.com/q/_blank" </w:instrText>
      </w:r>
      <w:r>
        <w:rPr>
          <w:rFonts w:hint="eastAsia"/>
          <w:sz w:val="18"/>
        </w:rPr>
        <w:fldChar w:fldCharType="separate"/>
      </w:r>
      <w:r>
        <w:rPr>
          <w:rFonts w:hint="eastAsia"/>
          <w:sz w:val="18"/>
        </w:rPr>
        <w:t>模块</w:t>
      </w:r>
      <w:r>
        <w:rPr>
          <w:rFonts w:hint="eastAsia"/>
          <w:sz w:val="18"/>
        </w:rPr>
        <w:fldChar w:fldCharType="end"/>
      </w:r>
      <w:r>
        <w:rPr>
          <w:rFonts w:hint="eastAsia"/>
          <w:sz w:val="18"/>
        </w:rPr>
        <w:t>，所以维护起来是非常方便和较低成本的。</w:t>
      </w:r>
      <w:r>
        <w:rPr>
          <w:rFonts w:hint="eastAsia"/>
          <w:sz w:val="18"/>
        </w:rPr>
        <w:br w:type="textWrapping"/>
      </w:r>
      <w:r>
        <w:rPr>
          <w:rFonts w:hint="eastAsia"/>
          <w:sz w:val="18"/>
        </w:rPr>
        <w:t>2、质量高</w:t>
      </w:r>
      <w:r>
        <w:rPr>
          <w:rFonts w:hint="eastAsia"/>
          <w:sz w:val="18"/>
        </w:rPr>
        <w:br w:type="textWrapping"/>
      </w:r>
      <w:r>
        <w:rPr>
          <w:rFonts w:hint="eastAsia"/>
          <w:sz w:val="18"/>
        </w:rPr>
        <w:t>在设计时，可重用现有的，在以前的</w:t>
      </w:r>
      <w:r>
        <w:rPr>
          <w:rFonts w:hint="eastAsia"/>
          <w:sz w:val="18"/>
        </w:rPr>
        <w:fldChar w:fldCharType="begin"/>
      </w:r>
      <w:r>
        <w:rPr>
          <w:rFonts w:hint="eastAsia"/>
          <w:sz w:val="18"/>
        </w:rPr>
        <w:instrText xml:space="preserve"> HYPERLINK "http://www.so.com/s?q=%E9%A1%B9%E7%9B%AE&amp;ie=utf-8&amp;src=internal_wenda_recommend_textn" \t "https://wenda.so.com/q/_blank" </w:instrText>
      </w:r>
      <w:r>
        <w:rPr>
          <w:rFonts w:hint="eastAsia"/>
          <w:sz w:val="18"/>
        </w:rPr>
        <w:fldChar w:fldCharType="separate"/>
      </w:r>
      <w:r>
        <w:rPr>
          <w:rFonts w:hint="eastAsia"/>
          <w:sz w:val="18"/>
        </w:rPr>
        <w:t>项目</w:t>
      </w:r>
      <w:r>
        <w:rPr>
          <w:rFonts w:hint="eastAsia"/>
          <w:sz w:val="18"/>
        </w:rPr>
        <w:fldChar w:fldCharType="end"/>
      </w:r>
      <w:r>
        <w:rPr>
          <w:rFonts w:hint="eastAsia"/>
          <w:sz w:val="18"/>
        </w:rPr>
        <w:t>的</w:t>
      </w:r>
      <w:r>
        <w:rPr>
          <w:rFonts w:hint="eastAsia"/>
          <w:sz w:val="18"/>
        </w:rPr>
        <w:fldChar w:fldCharType="begin"/>
      </w:r>
      <w:r>
        <w:rPr>
          <w:rFonts w:hint="eastAsia"/>
          <w:sz w:val="18"/>
        </w:rPr>
        <w:instrText xml:space="preserve"> HYPERLINK "http://www.so.com/s?q=%E9%A2%86%E5%9F%9F&amp;ie=utf-8&amp;src=internal_wenda_recommend_textn" \t "https://wenda.so.com/q/_blank" </w:instrText>
      </w:r>
      <w:r>
        <w:rPr>
          <w:rFonts w:hint="eastAsia"/>
          <w:sz w:val="18"/>
        </w:rPr>
        <w:fldChar w:fldCharType="separate"/>
      </w:r>
      <w:r>
        <w:rPr>
          <w:rFonts w:hint="eastAsia"/>
          <w:sz w:val="18"/>
        </w:rPr>
        <w:t>领域</w:t>
      </w:r>
      <w:r>
        <w:rPr>
          <w:rFonts w:hint="eastAsia"/>
          <w:sz w:val="18"/>
        </w:rPr>
        <w:fldChar w:fldCharType="end"/>
      </w:r>
      <w:r>
        <w:rPr>
          <w:rFonts w:hint="eastAsia"/>
          <w:sz w:val="18"/>
        </w:rPr>
        <w:t>中已被测试过的类使系统满足业务需求并具有较高的质量。</w:t>
      </w:r>
      <w:r>
        <w:rPr>
          <w:rFonts w:hint="eastAsia"/>
          <w:sz w:val="18"/>
        </w:rPr>
        <w:br w:type="textWrapping"/>
      </w:r>
      <w:r>
        <w:rPr>
          <w:rFonts w:hint="eastAsia"/>
          <w:sz w:val="18"/>
        </w:rPr>
        <w:t>3、效率高</w:t>
      </w:r>
      <w:r>
        <w:rPr>
          <w:rFonts w:hint="eastAsia"/>
          <w:sz w:val="18"/>
        </w:rPr>
        <w:br w:type="textWrapping"/>
      </w:r>
      <w:r>
        <w:rPr>
          <w:rFonts w:hint="eastAsia"/>
          <w:sz w:val="18"/>
        </w:rPr>
        <w:t>在</w:t>
      </w:r>
      <w:r>
        <w:rPr>
          <w:rFonts w:hint="eastAsia"/>
          <w:sz w:val="18"/>
        </w:rPr>
        <w:fldChar w:fldCharType="begin"/>
      </w:r>
      <w:r>
        <w:rPr>
          <w:rFonts w:hint="eastAsia"/>
          <w:sz w:val="18"/>
        </w:rPr>
        <w:instrText xml:space="preserve"> HYPERLINK "http://www.so.com/s?q=%E8%BD%AF%E4%BB%B6%E5%BC%80%E5%8F%91&amp;ie=utf-8&amp;src=internal_wenda_recommend_textn" \t "https://wenda.so.com/q/_blank" </w:instrText>
      </w:r>
      <w:r>
        <w:rPr>
          <w:rFonts w:hint="eastAsia"/>
          <w:sz w:val="18"/>
        </w:rPr>
        <w:fldChar w:fldCharType="separate"/>
      </w:r>
      <w:r>
        <w:rPr>
          <w:rFonts w:hint="eastAsia"/>
          <w:sz w:val="18"/>
        </w:rPr>
        <w:t>软件开发</w:t>
      </w:r>
      <w:r>
        <w:rPr>
          <w:rFonts w:hint="eastAsia"/>
          <w:sz w:val="18"/>
        </w:rPr>
        <w:fldChar w:fldCharType="end"/>
      </w:r>
      <w:r>
        <w:rPr>
          <w:rFonts w:hint="eastAsia"/>
          <w:sz w:val="18"/>
        </w:rPr>
        <w:t>时，根据设计的需要对</w:t>
      </w:r>
      <w:r>
        <w:rPr>
          <w:rFonts w:hint="eastAsia"/>
          <w:sz w:val="18"/>
        </w:rPr>
        <w:fldChar w:fldCharType="begin"/>
      </w:r>
      <w:r>
        <w:rPr>
          <w:rFonts w:hint="eastAsia"/>
          <w:sz w:val="18"/>
        </w:rPr>
        <w:instrText xml:space="preserve"> HYPERLINK "http://www.so.com/s?q=%E7%8E%B0%E5%AE%9E%E4%B8%96%E7%95%8C&amp;ie=utf-8&amp;src=internal_wenda_recommend_textn" \t "https://wenda.so.com/q/_blank" </w:instrText>
      </w:r>
      <w:r>
        <w:rPr>
          <w:rFonts w:hint="eastAsia"/>
          <w:sz w:val="18"/>
        </w:rPr>
        <w:fldChar w:fldCharType="separate"/>
      </w:r>
      <w:r>
        <w:rPr>
          <w:rFonts w:hint="eastAsia"/>
          <w:sz w:val="18"/>
        </w:rPr>
        <w:t>现实世界</w:t>
      </w:r>
      <w:r>
        <w:rPr>
          <w:rFonts w:hint="eastAsia"/>
          <w:sz w:val="18"/>
        </w:rPr>
        <w:fldChar w:fldCharType="end"/>
      </w:r>
      <w:r>
        <w:rPr>
          <w:rFonts w:hint="eastAsia"/>
          <w:sz w:val="18"/>
        </w:rPr>
        <w:t>的</w:t>
      </w:r>
      <w:r>
        <w:rPr>
          <w:rFonts w:hint="eastAsia"/>
          <w:sz w:val="18"/>
        </w:rPr>
        <w:fldChar w:fldCharType="begin"/>
      </w:r>
      <w:r>
        <w:rPr>
          <w:rFonts w:hint="eastAsia"/>
          <w:sz w:val="18"/>
        </w:rPr>
        <w:instrText xml:space="preserve"> HYPERLINK "http://www.so.com/s?q=%E4%BA%8B%E7%89%A9&amp;ie=utf-8&amp;src=internal_wenda_recommend_textn" \t "https://wenda.so.com/q/_blank" </w:instrText>
      </w:r>
      <w:r>
        <w:rPr>
          <w:rFonts w:hint="eastAsia"/>
          <w:sz w:val="18"/>
        </w:rPr>
        <w:fldChar w:fldCharType="separate"/>
      </w:r>
      <w:r>
        <w:rPr>
          <w:rFonts w:hint="eastAsia"/>
          <w:sz w:val="18"/>
        </w:rPr>
        <w:t>事物</w:t>
      </w:r>
      <w:r>
        <w:rPr>
          <w:rFonts w:hint="eastAsia"/>
          <w:sz w:val="18"/>
        </w:rPr>
        <w:fldChar w:fldCharType="end"/>
      </w:r>
      <w:r>
        <w:rPr>
          <w:rFonts w:hint="eastAsia"/>
          <w:sz w:val="18"/>
        </w:rPr>
        <w:t>进行抽象，产生类。使用这样的方法</w:t>
      </w:r>
      <w:r>
        <w:rPr>
          <w:rFonts w:hint="eastAsia"/>
          <w:sz w:val="18"/>
        </w:rPr>
        <w:fldChar w:fldCharType="begin"/>
      </w:r>
      <w:r>
        <w:rPr>
          <w:rFonts w:hint="eastAsia"/>
          <w:sz w:val="18"/>
        </w:rPr>
        <w:instrText xml:space="preserve"> HYPERLINK "http://www.so.com/s?q=%E8%A7%A3%E5%86%B3%E9%97%AE%E9%A2%98&amp;ie=utf-8&amp;src=internal_wenda_recommend_textn" \t "https://wenda.so.com/q/_blank" </w:instrText>
      </w:r>
      <w:r>
        <w:rPr>
          <w:rFonts w:hint="eastAsia"/>
          <w:sz w:val="18"/>
        </w:rPr>
        <w:fldChar w:fldCharType="separate"/>
      </w:r>
      <w:r>
        <w:rPr>
          <w:rFonts w:hint="eastAsia"/>
          <w:sz w:val="18"/>
        </w:rPr>
        <w:t>解决问题</w:t>
      </w:r>
      <w:r>
        <w:rPr>
          <w:rFonts w:hint="eastAsia"/>
          <w:sz w:val="18"/>
        </w:rPr>
        <w:fldChar w:fldCharType="end"/>
      </w:r>
      <w:r>
        <w:rPr>
          <w:rFonts w:hint="eastAsia"/>
          <w:sz w:val="18"/>
        </w:rPr>
        <w:t>，接近于日常生活和自然的思考方式，势必提高软件开发的效率和质量。</w:t>
      </w:r>
      <w:r>
        <w:rPr>
          <w:rFonts w:hint="eastAsia"/>
          <w:sz w:val="18"/>
        </w:rPr>
        <w:br w:type="textWrapping"/>
      </w:r>
      <w:r>
        <w:rPr>
          <w:rFonts w:hint="eastAsia"/>
          <w:sz w:val="18"/>
        </w:rPr>
        <w:t>4、易扩展</w:t>
      </w:r>
      <w:r>
        <w:rPr>
          <w:rFonts w:hint="eastAsia"/>
          <w:sz w:val="18"/>
        </w:rPr>
        <w:br w:type="textWrapping"/>
      </w:r>
      <w:r>
        <w:rPr>
          <w:rFonts w:hint="eastAsia"/>
          <w:sz w:val="18"/>
        </w:rPr>
        <w:t>由于继承、封装、</w:t>
      </w:r>
      <w:r>
        <w:rPr>
          <w:rFonts w:hint="eastAsia"/>
          <w:sz w:val="18"/>
        </w:rPr>
        <w:fldChar w:fldCharType="begin"/>
      </w:r>
      <w:r>
        <w:rPr>
          <w:rFonts w:hint="eastAsia"/>
          <w:sz w:val="18"/>
        </w:rPr>
        <w:instrText xml:space="preserve"> HYPERLINK "http://www.so.com/s?q=%E5%A4%9A%E6%80%81&amp;ie=utf-8&amp;src=internal_wenda_recommend_textn" \t "https://wenda.so.com/q/_blank" </w:instrText>
      </w:r>
      <w:r>
        <w:rPr>
          <w:rFonts w:hint="eastAsia"/>
          <w:sz w:val="18"/>
        </w:rPr>
        <w:fldChar w:fldCharType="separate"/>
      </w:r>
      <w:r>
        <w:rPr>
          <w:rFonts w:hint="eastAsia"/>
          <w:sz w:val="18"/>
        </w:rPr>
        <w:t>多态</w:t>
      </w:r>
      <w:r>
        <w:rPr>
          <w:rFonts w:hint="eastAsia"/>
          <w:sz w:val="18"/>
        </w:rPr>
        <w:fldChar w:fldCharType="end"/>
      </w:r>
      <w:r>
        <w:rPr>
          <w:rFonts w:hint="eastAsia"/>
          <w:sz w:val="18"/>
        </w:rPr>
        <w:t>的</w:t>
      </w:r>
      <w:r>
        <w:rPr>
          <w:rFonts w:hint="eastAsia"/>
          <w:sz w:val="18"/>
        </w:rPr>
        <w:fldChar w:fldCharType="begin"/>
      </w:r>
      <w:r>
        <w:rPr>
          <w:rFonts w:hint="eastAsia"/>
          <w:sz w:val="18"/>
        </w:rPr>
        <w:instrText xml:space="preserve"> HYPERLINK "http://www.so.com/s?q=%E7%89%B9%E6%80%A7&amp;ie=utf-8&amp;src=internal_wenda_recommend_textn" \t "https://wenda.so.com/q/_blank" </w:instrText>
      </w:r>
      <w:r>
        <w:rPr>
          <w:rFonts w:hint="eastAsia"/>
          <w:sz w:val="18"/>
        </w:rPr>
        <w:fldChar w:fldCharType="separate"/>
      </w:r>
      <w:r>
        <w:rPr>
          <w:rFonts w:hint="eastAsia"/>
          <w:sz w:val="18"/>
        </w:rPr>
        <w:t>特性</w:t>
      </w:r>
      <w:r>
        <w:rPr>
          <w:rFonts w:hint="eastAsia"/>
          <w:sz w:val="18"/>
        </w:rPr>
        <w:fldChar w:fldCharType="end"/>
      </w:r>
      <w:r>
        <w:rPr>
          <w:rFonts w:hint="eastAsia"/>
          <w:sz w:val="18"/>
        </w:rPr>
        <w:t>，自然设计出</w:t>
      </w:r>
      <w:r>
        <w:rPr>
          <w:rFonts w:hint="eastAsia"/>
          <w:sz w:val="18"/>
        </w:rPr>
        <w:fldChar w:fldCharType="begin"/>
      </w:r>
      <w:r>
        <w:rPr>
          <w:rFonts w:hint="eastAsia"/>
          <w:sz w:val="18"/>
        </w:rPr>
        <w:instrText xml:space="preserve"> HYPERLINK "http://www.so.com/s?q=%E9%AB%98%E5%86%85%E8%81%9A&amp;ie=utf-8&amp;src=internal_wenda_recommend_textn" \t "https://wenda.so.com/q/_blank" </w:instrText>
      </w:r>
      <w:r>
        <w:rPr>
          <w:rFonts w:hint="eastAsia"/>
          <w:sz w:val="18"/>
        </w:rPr>
        <w:fldChar w:fldCharType="separate"/>
      </w:r>
      <w:r>
        <w:rPr>
          <w:rFonts w:hint="eastAsia"/>
          <w:sz w:val="18"/>
        </w:rPr>
        <w:t>高内聚</w:t>
      </w:r>
      <w:r>
        <w:rPr>
          <w:rFonts w:hint="eastAsia"/>
          <w:sz w:val="18"/>
        </w:rPr>
        <w:fldChar w:fldCharType="end"/>
      </w:r>
      <w:r>
        <w:rPr>
          <w:rFonts w:hint="eastAsia"/>
          <w:sz w:val="18"/>
        </w:rPr>
        <w:t>、低耦合的</w:t>
      </w:r>
      <w:r>
        <w:rPr>
          <w:rFonts w:hint="eastAsia"/>
          <w:sz w:val="18"/>
        </w:rPr>
        <w:fldChar w:fldCharType="begin"/>
      </w:r>
      <w:r>
        <w:rPr>
          <w:rFonts w:hint="eastAsia"/>
          <w:sz w:val="18"/>
        </w:rPr>
        <w:instrText xml:space="preserve"> HYPERLINK "http://www.so.com/s?q=%E7%B3%BB%E7%BB%9F%E7%BB%93%E6%9E%84&amp;ie=utf-8&amp;src=internal_wenda_recommend_textn" \t "https://wenda.so.com/q/_blank" </w:instrText>
      </w:r>
      <w:r>
        <w:rPr>
          <w:rFonts w:hint="eastAsia"/>
          <w:sz w:val="18"/>
        </w:rPr>
        <w:fldChar w:fldCharType="separate"/>
      </w:r>
      <w:r>
        <w:rPr>
          <w:rFonts w:hint="eastAsia"/>
          <w:sz w:val="18"/>
        </w:rPr>
        <w:t>系统结构</w:t>
      </w:r>
      <w:r>
        <w:rPr>
          <w:rFonts w:hint="eastAsia"/>
          <w:sz w:val="18"/>
        </w:rPr>
        <w:fldChar w:fldCharType="end"/>
      </w:r>
      <w:r>
        <w:rPr>
          <w:rFonts w:hint="eastAsia"/>
          <w:sz w:val="18"/>
        </w:rPr>
        <w:t>，使得系统更灵活、更容易扩展，而且成本较低。</w:t>
      </w:r>
    </w:p>
    <w:p>
      <w:pPr>
        <w:pStyle w:val="4"/>
        <w:rPr>
          <w:sz w:val="20"/>
        </w:rPr>
      </w:pPr>
      <w:r>
        <mc:AlternateContent>
          <mc:Choice Requires="wpg">
            <w:drawing>
              <wp:anchor distT="0" distB="0" distL="114300" distR="114300" simplePos="0" relativeHeight="251174912" behindDoc="1" locked="0" layoutInCell="1" allowOverlap="1">
                <wp:simplePos x="0" y="0"/>
                <wp:positionH relativeFrom="page">
                  <wp:posOffset>909320</wp:posOffset>
                </wp:positionH>
                <wp:positionV relativeFrom="page">
                  <wp:posOffset>1107440</wp:posOffset>
                </wp:positionV>
                <wp:extent cx="6296025" cy="8109585"/>
                <wp:effectExtent l="0" t="0" r="9525" b="6350"/>
                <wp:wrapNone/>
                <wp:docPr id="9" name="组合 12"/>
                <wp:cNvGraphicFramePr/>
                <a:graphic xmlns:a="http://schemas.openxmlformats.org/drawingml/2006/main">
                  <a:graphicData uri="http://schemas.microsoft.com/office/word/2010/wordprocessingGroup">
                    <wpg:wgp>
                      <wpg:cNvGrpSpPr/>
                      <wpg:grpSpPr>
                        <a:xfrm>
                          <a:off x="0" y="0"/>
                          <a:ext cx="6296025" cy="8109585"/>
                          <a:chOff x="1433" y="1744"/>
                          <a:chExt cx="9915" cy="12771"/>
                        </a:xfrm>
                      </wpg:grpSpPr>
                      <wps:wsp>
                        <wps:cNvPr id="7" name="矩形 13"/>
                        <wps:cNvSpPr/>
                        <wps:spPr>
                          <a:xfrm>
                            <a:off x="1440" y="1752"/>
                            <a:ext cx="9900" cy="12756"/>
                          </a:xfrm>
                          <a:prstGeom prst="rect">
                            <a:avLst/>
                          </a:prstGeom>
                          <a:noFill/>
                          <a:ln w="9525" cap="flat" cmpd="sng">
                            <a:solidFill>
                              <a:srgbClr val="000000"/>
                            </a:solidFill>
                            <a:prstDash val="solid"/>
                            <a:miter/>
                            <a:headEnd type="none" w="med" len="med"/>
                            <a:tailEnd type="none" w="med" len="med"/>
                          </a:ln>
                        </wps:spPr>
                        <wps:bodyPr upright="1"/>
                      </wps:wsp>
                      <wps:wsp>
                        <wps:cNvPr id="8" name="直线 14"/>
                        <wps:cNvSpPr/>
                        <wps:spPr>
                          <a:xfrm>
                            <a:off x="6128" y="11625"/>
                            <a:ext cx="0" cy="2165"/>
                          </a:xfrm>
                          <a:prstGeom prst="line">
                            <a:avLst/>
                          </a:prstGeom>
                          <a:ln w="6096" cap="flat" cmpd="sng">
                            <a:solidFill>
                              <a:srgbClr val="000000"/>
                            </a:solidFill>
                            <a:prstDash val="solid"/>
                            <a:headEnd type="none" w="med" len="med"/>
                            <a:tailEnd type="none" w="med" len="med"/>
                          </a:ln>
                        </wps:spPr>
                        <wps:bodyPr upright="1"/>
                      </wps:wsp>
                    </wpg:wgp>
                  </a:graphicData>
                </a:graphic>
              </wp:anchor>
            </w:drawing>
          </mc:Choice>
          <mc:Fallback>
            <w:pict>
              <v:group id="组合 12" o:spid="_x0000_s1026" o:spt="203" style="position:absolute;left:0pt;margin-left:71.6pt;margin-top:87.2pt;height:638.55pt;width:495.75pt;mso-position-horizontal-relative:page;mso-position-vertical-relative:page;z-index:-252141568;mso-width-relative:page;mso-height-relative:page;" coordorigin="1433,1744" coordsize="9915,12771" o:gfxdata="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fb3w32wAAAA0BAAAPAAAAAAAAAAEAIAAAACIAAABkcnMvZG93bnJldi54&#10;bWxQSwECFAAUAAAACACHTuJAQoXjTqICAADfBgAADgAAAAAAAAABACAAAAAqAQAAZHJzL2Uyb0Rv&#10;Yy54bWxQSwUGAAAAAAYABgBZAQAAPgYAAAAA&#10;">
                <o:lock v:ext="edit" aspectratio="f"/>
                <v:rect id="矩形 13" o:spid="_x0000_s1026" o:spt="1" style="position:absolute;left:1440;top:1752;height:12756;width:9900;" filled="f" stroked="t" coordsize="21600,21600" o:gfxdata="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0DfzugAAANoA&#10;AAAPAAAAAAAAAAEAIAAAACIAAABkcnMvZG93bnJldi54bWxQSwECFAAUAAAACACHTuJAMy8FnjsA&#10;AAA5AAAAEAAAAAAAAAABACAAAAAJAQAAZHJzL3NoYXBleG1sLnhtbFBLBQYAAAAABgAGAFsBAACz&#10;AwAAAAA=&#10;">
                  <v:fill on="f" focussize="0,0"/>
                  <v:stroke color="#000000" joinstyle="miter"/>
                  <v:imagedata o:title=""/>
                  <o:lock v:ext="edit" aspectratio="f"/>
                </v:rect>
                <v:line id="直线 14" o:spid="_x0000_s1026" o:spt="20" style="position:absolute;left:6128;top:11625;height:2165;width:0;" filled="f" stroked="t" coordsize="21600,21600" o:gfxdata="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lUw5S5AAAA2gAA&#10;AA8AAAAAAAAAAQAgAAAAIgAAAGRycy9kb3ducmV2LnhtbFBLAQIUABQAAAAIAIdO4kAzLwWeOwAA&#10;ADkAAAAQAAAAAAAAAAEAIAAAAAgBAABkcnMvc2hhcGV4bWwueG1sUEsFBgAAAAAGAAYAWwEAALID&#10;AAAAAA==&#10;">
                  <v:fill on="f" focussize="0,0"/>
                  <v:stroke weight="0.48pt" color="#000000" joinstyle="round"/>
                  <v:imagedata o:title=""/>
                  <o:lock v:ext="edit" aspectratio="f"/>
                </v:line>
              </v:group>
            </w:pict>
          </mc:Fallback>
        </mc:AlternateContent>
      </w:r>
    </w:p>
    <w:p>
      <w:pPr>
        <w:pStyle w:val="4"/>
        <w:spacing w:before="3"/>
        <w:rPr>
          <w:sz w:val="19"/>
        </w:rPr>
      </w:pPr>
    </w:p>
    <w:p>
      <w:pPr>
        <w:pStyle w:val="3"/>
        <w:ind w:left="971"/>
      </w:pPr>
      <w:r>
        <w:t xml:space="preserve">三、看程序写结果（每题 </w:t>
      </w:r>
      <w:r>
        <w:rPr>
          <w:rFonts w:ascii="Times New Roman" w:eastAsia="Times New Roman"/>
        </w:rPr>
        <w:t xml:space="preserve">4 </w:t>
      </w:r>
      <w:r>
        <w:t xml:space="preserve">分，共 </w:t>
      </w:r>
      <w:r>
        <w:rPr>
          <w:rFonts w:ascii="Times New Roman" w:eastAsia="Times New Roman"/>
        </w:rPr>
        <w:t xml:space="preserve">16 </w:t>
      </w:r>
      <w:r>
        <w:t>分）</w:t>
      </w:r>
    </w:p>
    <w:tbl>
      <w:tblPr>
        <w:tblStyle w:val="5"/>
        <w:tblW w:w="0" w:type="auto"/>
        <w:tblInd w:w="7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7"/>
        <w:gridCol w:w="36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48" w:hRule="atLeast"/>
        </w:trPr>
        <w:tc>
          <w:tcPr>
            <w:tcW w:w="4737" w:type="dxa"/>
            <w:tcBorders>
              <w:right w:val="single" w:color="000000" w:sz="4" w:space="0"/>
            </w:tcBorders>
          </w:tcPr>
          <w:p>
            <w:pPr>
              <w:pStyle w:val="11"/>
              <w:numPr>
                <w:ilvl w:val="0"/>
                <w:numId w:val="10"/>
              </w:numPr>
              <w:tabs>
                <w:tab w:val="left" w:pos="564"/>
              </w:tabs>
              <w:spacing w:before="0" w:after="0" w:line="240" w:lineRule="auto"/>
              <w:ind w:left="200" w:right="1289" w:firstLine="0"/>
              <w:jc w:val="left"/>
              <w:rPr>
                <w:sz w:val="18"/>
              </w:rPr>
            </w:pPr>
            <w:r>
              <w:rPr>
                <w:rFonts w:hint="eastAsia" w:ascii="宋体" w:eastAsia="宋体"/>
                <w:spacing w:val="-2"/>
                <w:sz w:val="18"/>
              </w:rPr>
              <w:t>阅读程序，请写出程序的运行结果。</w:t>
            </w:r>
            <w:r>
              <w:rPr>
                <w:sz w:val="18"/>
              </w:rPr>
              <w:t>#include&lt;iostream&gt;</w:t>
            </w:r>
          </w:p>
          <w:p>
            <w:pPr>
              <w:pStyle w:val="11"/>
              <w:ind w:right="2915"/>
              <w:rPr>
                <w:sz w:val="18"/>
              </w:rPr>
            </w:pPr>
            <w:r>
              <w:rPr>
                <w:sz w:val="18"/>
              </w:rPr>
              <w:t>using namespace std; class A {</w:t>
            </w:r>
          </w:p>
          <w:p>
            <w:pPr>
              <w:pStyle w:val="11"/>
              <w:spacing w:line="206" w:lineRule="exact"/>
              <w:rPr>
                <w:sz w:val="18"/>
              </w:rPr>
            </w:pPr>
            <w:r>
              <w:rPr>
                <w:sz w:val="18"/>
              </w:rPr>
              <w:t>public:</w:t>
            </w:r>
          </w:p>
          <w:p>
            <w:pPr>
              <w:pStyle w:val="11"/>
              <w:spacing w:line="207" w:lineRule="exact"/>
              <w:ind w:left="560"/>
              <w:rPr>
                <w:sz w:val="18"/>
              </w:rPr>
            </w:pPr>
            <w:r>
              <w:rPr>
                <w:sz w:val="18"/>
              </w:rPr>
              <w:t>int n;</w:t>
            </w:r>
          </w:p>
          <w:p>
            <w:pPr>
              <w:pStyle w:val="11"/>
              <w:spacing w:before="1" w:line="207" w:lineRule="exact"/>
              <w:rPr>
                <w:sz w:val="18"/>
              </w:rPr>
            </w:pPr>
            <w:r>
              <w:rPr>
                <w:sz w:val="18"/>
              </w:rPr>
              <w:t>};</w:t>
            </w:r>
          </w:p>
          <w:p>
            <w:pPr>
              <w:pStyle w:val="11"/>
              <w:ind w:right="2513"/>
              <w:jc w:val="both"/>
              <w:rPr>
                <w:sz w:val="18"/>
              </w:rPr>
            </w:pPr>
            <w:r>
              <w:rPr>
                <w:sz w:val="18"/>
              </w:rPr>
              <w:t>class B: virtual public A {}; class C: virtual public A {}; class D: public A {};</w:t>
            </w:r>
          </w:p>
          <w:p>
            <w:pPr>
              <w:pStyle w:val="11"/>
              <w:ind w:left="624" w:right="1899" w:hanging="425"/>
              <w:jc w:val="both"/>
              <w:rPr>
                <w:sz w:val="18"/>
              </w:rPr>
            </w:pPr>
            <w:r>
              <w:rPr>
                <w:sz w:val="18"/>
              </w:rPr>
              <w:t>class E:public B, public C,public D{ public:</w:t>
            </w:r>
          </w:p>
          <w:p>
            <w:pPr>
              <w:pStyle w:val="11"/>
              <w:spacing w:line="207" w:lineRule="exact"/>
              <w:ind w:left="807"/>
              <w:jc w:val="both"/>
              <w:rPr>
                <w:sz w:val="18"/>
              </w:rPr>
            </w:pPr>
            <w:r>
              <w:rPr>
                <w:sz w:val="18"/>
              </w:rPr>
              <w:t>int getn(){return B::n;}</w:t>
            </w:r>
          </w:p>
          <w:p>
            <w:pPr>
              <w:pStyle w:val="11"/>
              <w:spacing w:line="207" w:lineRule="exact"/>
              <w:rPr>
                <w:sz w:val="18"/>
              </w:rPr>
            </w:pPr>
            <w:r>
              <w:rPr>
                <w:sz w:val="18"/>
              </w:rPr>
              <w:t>};</w:t>
            </w:r>
          </w:p>
          <w:p>
            <w:pPr>
              <w:pStyle w:val="11"/>
              <w:ind w:left="560" w:right="3535" w:hanging="360"/>
              <w:rPr>
                <w:sz w:val="18"/>
              </w:rPr>
            </w:pPr>
            <w:r>
              <w:rPr>
                <w:sz w:val="18"/>
              </w:rPr>
              <w:t>void main() { E d;</w:t>
            </w:r>
          </w:p>
          <w:p>
            <w:pPr>
              <w:pStyle w:val="11"/>
              <w:spacing w:line="206" w:lineRule="exact"/>
              <w:ind w:left="560"/>
              <w:rPr>
                <w:sz w:val="18"/>
              </w:rPr>
            </w:pPr>
            <w:r>
              <w:rPr>
                <w:sz w:val="18"/>
              </w:rPr>
              <w:t>d.B::n=10;</w:t>
            </w:r>
          </w:p>
          <w:p>
            <w:pPr>
              <w:pStyle w:val="11"/>
              <w:spacing w:before="1" w:line="207" w:lineRule="exact"/>
              <w:ind w:left="560"/>
              <w:rPr>
                <w:sz w:val="18"/>
              </w:rPr>
            </w:pPr>
            <w:r>
              <w:rPr>
                <w:sz w:val="18"/>
              </w:rPr>
              <w:t>d.C::n=20;</w:t>
            </w:r>
          </w:p>
          <w:p>
            <w:pPr>
              <w:pStyle w:val="11"/>
              <w:spacing w:line="206" w:lineRule="exact"/>
              <w:ind w:left="560"/>
              <w:rPr>
                <w:sz w:val="18"/>
              </w:rPr>
            </w:pPr>
            <w:r>
              <w:rPr>
                <w:sz w:val="18"/>
              </w:rPr>
              <w:t>d.D::n=30;</w:t>
            </w:r>
          </w:p>
          <w:p>
            <w:pPr>
              <w:pStyle w:val="11"/>
              <w:ind w:left="560" w:right="2511"/>
              <w:rPr>
                <w:sz w:val="18"/>
              </w:rPr>
            </w:pPr>
            <w:r>
              <w:rPr>
                <w:sz w:val="18"/>
              </w:rPr>
              <w:t>cout&lt;&lt;d.B::n&lt;&lt;endl; cout&lt;&lt;d.C::n&lt;&lt;endl; cout&lt;&lt;d.D::n&lt;&lt;endl; cout&lt;&lt;d.getn()&lt;&lt;endl;</w:t>
            </w:r>
          </w:p>
          <w:p>
            <w:pPr>
              <w:pStyle w:val="11"/>
              <w:rPr>
                <w:sz w:val="18"/>
              </w:rPr>
            </w:pPr>
            <w:r>
              <w:rPr>
                <w:sz w:val="18"/>
              </w:rPr>
              <w:t>}</w:t>
            </w:r>
          </w:p>
          <w:p>
            <w:pPr>
              <w:pStyle w:val="11"/>
              <w:spacing w:before="7"/>
              <w:ind w:left="0"/>
              <w:rPr>
                <w:rFonts w:hint="default" w:ascii="宋体" w:eastAsia="宋体"/>
                <w:sz w:val="16"/>
                <w:lang w:val="en-US" w:eastAsia="zh-CN"/>
              </w:rPr>
            </w:pPr>
            <w:r>
              <w:rPr>
                <w:rFonts w:hint="eastAsia" w:ascii="宋体" w:eastAsia="宋体"/>
                <w:sz w:val="16"/>
                <w:lang w:val="en-US" w:eastAsia="zh-CN"/>
              </w:rPr>
              <w:t>20 20 30 20</w:t>
            </w:r>
          </w:p>
          <w:p>
            <w:pPr>
              <w:pStyle w:val="11"/>
              <w:numPr>
                <w:ilvl w:val="0"/>
                <w:numId w:val="10"/>
              </w:numPr>
              <w:tabs>
                <w:tab w:val="left" w:pos="564"/>
              </w:tabs>
              <w:spacing w:before="0" w:after="0" w:line="237" w:lineRule="auto"/>
              <w:ind w:left="200" w:right="1199" w:firstLine="0"/>
              <w:jc w:val="left"/>
              <w:rPr>
                <w:sz w:val="18"/>
              </w:rPr>
            </w:pPr>
            <w:r>
              <w:rPr>
                <w:rFonts w:hint="eastAsia" w:ascii="宋体" w:eastAsia="宋体"/>
                <w:spacing w:val="-1"/>
                <w:sz w:val="18"/>
              </w:rPr>
              <w:t>阅读程序，请写出程序的运行结果。</w:t>
            </w:r>
            <w:r>
              <w:rPr>
                <w:spacing w:val="-1"/>
                <w:sz w:val="18"/>
              </w:rPr>
              <w:t>#include &lt;</w:t>
            </w:r>
            <w:r>
              <w:rPr>
                <w:sz w:val="18"/>
              </w:rPr>
              <w:t>iostream&gt;</w:t>
            </w:r>
          </w:p>
          <w:p>
            <w:pPr>
              <w:pStyle w:val="11"/>
              <w:spacing w:before="2"/>
              <w:ind w:right="2915"/>
              <w:rPr>
                <w:sz w:val="18"/>
              </w:rPr>
            </w:pPr>
            <w:r>
              <w:rPr>
                <w:sz w:val="18"/>
              </w:rPr>
              <w:t>using namespace std; class A{</w:t>
            </w:r>
          </w:p>
          <w:p>
            <w:pPr>
              <w:pStyle w:val="11"/>
              <w:ind w:right="2640" w:firstLine="362"/>
              <w:rPr>
                <w:sz w:val="18"/>
              </w:rPr>
            </w:pPr>
            <w:r>
              <w:rPr>
                <w:sz w:val="18"/>
              </w:rPr>
              <w:t>static int gInstCount; public:</w:t>
            </w:r>
          </w:p>
          <w:p>
            <w:pPr>
              <w:pStyle w:val="11"/>
              <w:ind w:firstLine="362"/>
              <w:rPr>
                <w:sz w:val="18"/>
              </w:rPr>
            </w:pPr>
            <w:r>
              <w:rPr>
                <w:sz w:val="18"/>
              </w:rPr>
              <w:t>A() {cout &lt;&lt; "Instance " &lt;&lt; ++gInstCount &lt;&lt; " is constructed." &lt;&lt; endl;}</w:t>
            </w:r>
          </w:p>
          <w:p>
            <w:pPr>
              <w:pStyle w:val="11"/>
              <w:spacing w:line="207" w:lineRule="exact"/>
              <w:ind w:left="562"/>
              <w:rPr>
                <w:sz w:val="18"/>
              </w:rPr>
            </w:pPr>
            <w:r>
              <w:rPr>
                <w:sz w:val="18"/>
              </w:rPr>
              <w:t>~A() {gInstCount--;}</w:t>
            </w:r>
          </w:p>
          <w:p>
            <w:pPr>
              <w:pStyle w:val="11"/>
              <w:spacing w:line="206" w:lineRule="exact"/>
              <w:rPr>
                <w:sz w:val="18"/>
              </w:rPr>
            </w:pPr>
            <w:r>
              <w:rPr>
                <w:sz w:val="18"/>
              </w:rPr>
              <w:t>};</w:t>
            </w:r>
          </w:p>
          <w:p>
            <w:pPr>
              <w:pStyle w:val="11"/>
              <w:ind w:right="2915"/>
              <w:rPr>
                <w:sz w:val="18"/>
              </w:rPr>
            </w:pPr>
            <w:r>
              <w:rPr>
                <w:sz w:val="18"/>
              </w:rPr>
              <w:t>int A::gInstCount = 0; int main(){</w:t>
            </w:r>
          </w:p>
          <w:p>
            <w:pPr>
              <w:pStyle w:val="11"/>
              <w:tabs>
                <w:tab w:val="left" w:pos="1049"/>
              </w:tabs>
              <w:spacing w:before="31" w:line="278" w:lineRule="auto"/>
              <w:ind w:left="562" w:right="2678"/>
              <w:rPr>
                <w:sz w:val="18"/>
              </w:rPr>
            </w:pPr>
            <w:r>
              <w:rPr>
                <w:sz w:val="18"/>
              </w:rPr>
              <w:t>A*</w:t>
            </w:r>
            <w:r>
              <w:rPr>
                <w:sz w:val="18"/>
              </w:rPr>
              <w:tab/>
            </w:r>
            <w:r>
              <w:rPr>
                <w:sz w:val="18"/>
              </w:rPr>
              <w:t xml:space="preserve">pa = new </w:t>
            </w:r>
            <w:r>
              <w:rPr>
                <w:spacing w:val="-5"/>
                <w:sz w:val="18"/>
              </w:rPr>
              <w:t xml:space="preserve">A(); </w:t>
            </w:r>
            <w:r>
              <w:rPr>
                <w:sz w:val="18"/>
              </w:rPr>
              <w:t>delete</w:t>
            </w:r>
            <w:r>
              <w:rPr>
                <w:spacing w:val="-3"/>
                <w:sz w:val="18"/>
              </w:rPr>
              <w:t xml:space="preserve"> </w:t>
            </w:r>
            <w:r>
              <w:rPr>
                <w:sz w:val="18"/>
              </w:rPr>
              <w:t>pa;</w:t>
            </w:r>
          </w:p>
          <w:p>
            <w:pPr>
              <w:pStyle w:val="11"/>
              <w:tabs>
                <w:tab w:val="left" w:pos="1049"/>
              </w:tabs>
              <w:spacing w:line="206" w:lineRule="exact"/>
              <w:ind w:left="562"/>
              <w:rPr>
                <w:sz w:val="18"/>
              </w:rPr>
            </w:pPr>
            <w:r>
              <w:rPr>
                <w:sz w:val="18"/>
              </w:rPr>
              <w:t>A</w:t>
            </w:r>
            <w:r>
              <w:rPr>
                <w:sz w:val="18"/>
              </w:rPr>
              <w:tab/>
            </w:r>
            <w:r>
              <w:rPr>
                <w:sz w:val="18"/>
              </w:rPr>
              <w:t>a[2];</w:t>
            </w:r>
          </w:p>
          <w:p>
            <w:pPr>
              <w:pStyle w:val="11"/>
              <w:spacing w:line="207" w:lineRule="exact"/>
              <w:ind w:left="562"/>
              <w:rPr>
                <w:sz w:val="18"/>
              </w:rPr>
            </w:pPr>
            <w:r>
              <w:rPr>
                <w:sz w:val="18"/>
              </w:rPr>
              <w:t>return 0;</w:t>
            </w:r>
          </w:p>
          <w:p>
            <w:pPr>
              <w:pStyle w:val="11"/>
              <w:spacing w:before="2"/>
              <w:rPr>
                <w:sz w:val="18"/>
              </w:rPr>
            </w:pPr>
            <w:r>
              <w:rPr>
                <w:sz w:val="18"/>
              </w:rPr>
              <w:t>}</w:t>
            </w:r>
          </w:p>
          <w:p>
            <w:pPr>
              <w:pStyle w:val="11"/>
              <w:spacing w:before="2"/>
              <w:rPr>
                <w:sz w:val="18"/>
              </w:rPr>
            </w:pPr>
            <w:r>
              <w:rPr>
                <w:sz w:val="18"/>
              </w:rPr>
              <w:t>Instance</w:t>
            </w:r>
            <w:r>
              <w:rPr>
                <w:rFonts w:hint="eastAsia" w:eastAsia="宋体"/>
                <w:sz w:val="18"/>
                <w:lang w:val="en-US" w:eastAsia="zh-CN"/>
              </w:rPr>
              <w:t xml:space="preserve"> 1</w:t>
            </w:r>
            <w:r>
              <w:rPr>
                <w:sz w:val="18"/>
              </w:rPr>
              <w:t xml:space="preserve"> is constructed.</w:t>
            </w:r>
          </w:p>
          <w:p>
            <w:pPr>
              <w:pStyle w:val="11"/>
              <w:spacing w:before="2"/>
              <w:rPr>
                <w:sz w:val="18"/>
              </w:rPr>
            </w:pPr>
            <w:r>
              <w:rPr>
                <w:sz w:val="18"/>
              </w:rPr>
              <w:t>Instance</w:t>
            </w:r>
            <w:r>
              <w:rPr>
                <w:rFonts w:hint="eastAsia" w:eastAsia="宋体"/>
                <w:sz w:val="18"/>
                <w:lang w:val="en-US" w:eastAsia="zh-CN"/>
              </w:rPr>
              <w:t xml:space="preserve"> 1</w:t>
            </w:r>
            <w:r>
              <w:rPr>
                <w:sz w:val="18"/>
              </w:rPr>
              <w:t xml:space="preserve"> is constructed.</w:t>
            </w:r>
          </w:p>
          <w:p>
            <w:pPr>
              <w:pStyle w:val="11"/>
              <w:spacing w:before="2"/>
              <w:rPr>
                <w:rFonts w:hint="default"/>
                <w:sz w:val="18"/>
                <w:lang w:val="en-US" w:eastAsia="zh-CN"/>
              </w:rPr>
            </w:pPr>
            <w:r>
              <w:rPr>
                <w:sz w:val="18"/>
              </w:rPr>
              <w:t>Instance</w:t>
            </w:r>
            <w:r>
              <w:rPr>
                <w:rFonts w:hint="eastAsia" w:eastAsia="宋体"/>
                <w:sz w:val="18"/>
                <w:lang w:val="en-US" w:eastAsia="zh-CN"/>
              </w:rPr>
              <w:t xml:space="preserve"> 2</w:t>
            </w:r>
            <w:r>
              <w:rPr>
                <w:sz w:val="18"/>
              </w:rPr>
              <w:t xml:space="preserve"> is constructed.</w:t>
            </w:r>
          </w:p>
        </w:tc>
        <w:tc>
          <w:tcPr>
            <w:tcW w:w="3639" w:type="dxa"/>
            <w:tcBorders>
              <w:left w:val="single" w:color="000000" w:sz="4" w:space="0"/>
            </w:tcBorders>
          </w:tcPr>
          <w:p>
            <w:pPr>
              <w:pStyle w:val="11"/>
              <w:spacing w:before="1"/>
              <w:ind w:left="0"/>
              <w:rPr>
                <w:rFonts w:ascii="宋体"/>
                <w:sz w:val="16"/>
              </w:rPr>
            </w:pPr>
          </w:p>
          <w:p>
            <w:pPr>
              <w:pStyle w:val="11"/>
              <w:ind w:left="102" w:right="198"/>
              <w:rPr>
                <w:sz w:val="18"/>
              </w:rPr>
            </w:pPr>
            <w:r>
              <w:rPr>
                <w:sz w:val="18"/>
              </w:rPr>
              <w:t>34</w:t>
            </w:r>
            <w:r>
              <w:rPr>
                <w:rFonts w:hint="eastAsia" w:ascii="宋体" w:eastAsia="宋体"/>
                <w:sz w:val="18"/>
              </w:rPr>
              <w:t>．阅读程序，请写出程序的运行结果。</w:t>
            </w:r>
            <w:r>
              <w:rPr>
                <w:sz w:val="18"/>
              </w:rPr>
              <w:t>#include &lt;iostream&gt;</w:t>
            </w:r>
          </w:p>
          <w:p>
            <w:pPr>
              <w:pStyle w:val="11"/>
              <w:ind w:left="102" w:right="1982"/>
              <w:rPr>
                <w:sz w:val="18"/>
              </w:rPr>
            </w:pPr>
            <w:r>
              <w:rPr>
                <w:sz w:val="18"/>
              </w:rPr>
              <w:t>using namespace std; class A {</w:t>
            </w:r>
          </w:p>
          <w:p>
            <w:pPr>
              <w:pStyle w:val="11"/>
              <w:ind w:left="734" w:right="2118" w:firstLine="2"/>
              <w:rPr>
                <w:sz w:val="18"/>
              </w:rPr>
            </w:pPr>
            <w:r>
              <w:rPr>
                <w:sz w:val="18"/>
              </w:rPr>
              <w:t>const int i; int &amp;j;</w:t>
            </w:r>
          </w:p>
          <w:p>
            <w:pPr>
              <w:pStyle w:val="11"/>
              <w:spacing w:line="207" w:lineRule="exact"/>
              <w:ind w:left="102"/>
              <w:rPr>
                <w:sz w:val="18"/>
              </w:rPr>
            </w:pPr>
            <w:r>
              <w:rPr>
                <w:sz w:val="18"/>
              </w:rPr>
              <w:t>public:</w:t>
            </w:r>
          </w:p>
          <w:p>
            <w:pPr>
              <w:pStyle w:val="11"/>
              <w:ind w:left="736" w:right="224"/>
              <w:rPr>
                <w:sz w:val="18"/>
              </w:rPr>
            </w:pPr>
            <w:r>
              <w:rPr>
                <w:sz w:val="18"/>
              </w:rPr>
              <w:t>A(int&amp; var):i(var++), j(++var){} void show() {</w:t>
            </w:r>
          </w:p>
          <w:p>
            <w:pPr>
              <w:pStyle w:val="11"/>
              <w:spacing w:line="206" w:lineRule="exact"/>
              <w:ind w:left="1096"/>
              <w:rPr>
                <w:sz w:val="18"/>
              </w:rPr>
            </w:pPr>
            <w:r>
              <w:rPr>
                <w:sz w:val="18"/>
              </w:rPr>
              <w:t>cout&lt;&lt;"i:" &lt;&lt; i &lt;&lt; endl</w:t>
            </w:r>
          </w:p>
          <w:p>
            <w:pPr>
              <w:pStyle w:val="11"/>
              <w:spacing w:before="1" w:line="207" w:lineRule="exact"/>
              <w:ind w:left="1456"/>
              <w:rPr>
                <w:sz w:val="18"/>
              </w:rPr>
            </w:pPr>
            <w:r>
              <w:rPr>
                <w:sz w:val="18"/>
              </w:rPr>
              <w:t>&lt;&lt;"j:" &lt;&lt; j &lt;&lt; endl;</w:t>
            </w:r>
          </w:p>
          <w:p>
            <w:pPr>
              <w:pStyle w:val="11"/>
              <w:spacing w:line="206" w:lineRule="exact"/>
              <w:ind w:left="736"/>
              <w:rPr>
                <w:sz w:val="18"/>
              </w:rPr>
            </w:pPr>
            <w:r>
              <w:rPr>
                <w:sz w:val="18"/>
              </w:rPr>
              <w:t>}</w:t>
            </w:r>
          </w:p>
          <w:p>
            <w:pPr>
              <w:pStyle w:val="11"/>
              <w:spacing w:line="207" w:lineRule="exact"/>
              <w:ind w:left="102"/>
              <w:rPr>
                <w:sz w:val="18"/>
              </w:rPr>
            </w:pPr>
            <w:r>
              <w:rPr>
                <w:sz w:val="18"/>
              </w:rPr>
              <w:t>};</w:t>
            </w:r>
          </w:p>
          <w:p>
            <w:pPr>
              <w:pStyle w:val="11"/>
              <w:spacing w:line="207" w:lineRule="exact"/>
              <w:ind w:left="102"/>
              <w:rPr>
                <w:sz w:val="18"/>
              </w:rPr>
            </w:pPr>
            <w:r>
              <w:rPr>
                <w:sz w:val="18"/>
              </w:rPr>
              <w:t>int main(){</w:t>
            </w:r>
          </w:p>
          <w:p>
            <w:pPr>
              <w:pStyle w:val="11"/>
              <w:ind w:left="465" w:right="2427"/>
              <w:rPr>
                <w:sz w:val="18"/>
              </w:rPr>
            </w:pPr>
            <w:r>
              <w:rPr>
                <w:sz w:val="18"/>
              </w:rPr>
              <w:t xml:space="preserve">int </w:t>
            </w:r>
            <w:r>
              <w:rPr>
                <w:spacing w:val="-5"/>
                <w:sz w:val="18"/>
              </w:rPr>
              <w:t xml:space="preserve">x=10; </w:t>
            </w:r>
            <w:r>
              <w:rPr>
                <w:sz w:val="18"/>
              </w:rPr>
              <w:t>A</w:t>
            </w:r>
            <w:r>
              <w:rPr>
                <w:spacing w:val="-6"/>
                <w:sz w:val="18"/>
              </w:rPr>
              <w:t xml:space="preserve"> </w:t>
            </w:r>
            <w:r>
              <w:rPr>
                <w:sz w:val="18"/>
              </w:rPr>
              <w:t>a1(x);</w:t>
            </w:r>
          </w:p>
          <w:p>
            <w:pPr>
              <w:pStyle w:val="11"/>
              <w:spacing w:before="1"/>
              <w:ind w:left="465" w:right="2394"/>
              <w:rPr>
                <w:sz w:val="18"/>
              </w:rPr>
            </w:pPr>
            <w:r>
              <w:rPr>
                <w:spacing w:val="-1"/>
                <w:sz w:val="18"/>
              </w:rPr>
              <w:t xml:space="preserve">a1.show(); </w:t>
            </w:r>
            <w:r>
              <w:rPr>
                <w:sz w:val="18"/>
              </w:rPr>
              <w:t>return</w:t>
            </w:r>
            <w:r>
              <w:rPr>
                <w:spacing w:val="-2"/>
                <w:sz w:val="18"/>
              </w:rPr>
              <w:t xml:space="preserve"> </w:t>
            </w:r>
            <w:r>
              <w:rPr>
                <w:sz w:val="18"/>
              </w:rPr>
              <w:t>0;</w:t>
            </w:r>
          </w:p>
          <w:p>
            <w:pPr>
              <w:pStyle w:val="11"/>
              <w:spacing w:line="206" w:lineRule="exact"/>
              <w:ind w:left="102"/>
              <w:rPr>
                <w:sz w:val="18"/>
              </w:rPr>
            </w:pPr>
            <w:r>
              <w:rPr>
                <w:sz w:val="18"/>
              </w:rPr>
              <w:t>}</w:t>
            </w:r>
          </w:p>
          <w:p>
            <w:pPr>
              <w:pStyle w:val="11"/>
              <w:spacing w:line="206" w:lineRule="exact"/>
              <w:ind w:left="102"/>
              <w:rPr>
                <w:rFonts w:hint="eastAsia" w:eastAsia="宋体"/>
                <w:sz w:val="18"/>
                <w:lang w:val="en-US" w:eastAsia="zh-CN"/>
              </w:rPr>
            </w:pPr>
            <w:r>
              <w:rPr>
                <w:rFonts w:hint="eastAsia" w:eastAsia="宋体"/>
                <w:sz w:val="18"/>
                <w:lang w:val="en-US" w:eastAsia="zh-CN"/>
              </w:rPr>
              <w:t>i:10</w:t>
            </w:r>
          </w:p>
          <w:p>
            <w:pPr>
              <w:pStyle w:val="11"/>
              <w:spacing w:line="206" w:lineRule="exact"/>
              <w:ind w:left="102"/>
              <w:rPr>
                <w:rFonts w:hint="default" w:eastAsia="宋体"/>
                <w:sz w:val="18"/>
                <w:lang w:val="en-US" w:eastAsia="zh-CN"/>
              </w:rPr>
            </w:pPr>
            <w:r>
              <w:rPr>
                <w:rFonts w:hint="eastAsia" w:eastAsia="宋体"/>
                <w:sz w:val="18"/>
                <w:lang w:val="en-US" w:eastAsia="zh-CN"/>
              </w:rPr>
              <w:t>J:12</w:t>
            </w:r>
          </w:p>
        </w:tc>
      </w:tr>
    </w:tbl>
    <w:p>
      <w:pPr>
        <w:pStyle w:val="4"/>
        <w:rPr>
          <w:sz w:val="22"/>
        </w:rPr>
      </w:pPr>
    </w:p>
    <w:p>
      <w:pPr>
        <w:pStyle w:val="4"/>
        <w:rPr>
          <w:sz w:val="22"/>
        </w:rPr>
      </w:pPr>
    </w:p>
    <w:p>
      <w:pPr>
        <w:pStyle w:val="4"/>
        <w:rPr>
          <w:sz w:val="22"/>
        </w:rPr>
      </w:pPr>
    </w:p>
    <w:p>
      <w:pPr>
        <w:pStyle w:val="4"/>
        <w:rPr>
          <w:sz w:val="22"/>
        </w:rPr>
      </w:pPr>
    </w:p>
    <w:p>
      <w:pPr>
        <w:pStyle w:val="4"/>
        <w:rPr>
          <w:sz w:val="22"/>
        </w:rPr>
      </w:pPr>
    </w:p>
    <w:p>
      <w:pPr>
        <w:pStyle w:val="4"/>
        <w:rPr>
          <w:sz w:val="22"/>
        </w:rPr>
      </w:pPr>
    </w:p>
    <w:p>
      <w:pPr>
        <w:pStyle w:val="4"/>
        <w:rPr>
          <w:sz w:val="22"/>
        </w:rPr>
      </w:pPr>
    </w:p>
    <w:p>
      <w:pPr>
        <w:pStyle w:val="4"/>
        <w:rPr>
          <w:sz w:val="22"/>
        </w:rPr>
      </w:pPr>
    </w:p>
    <w:p>
      <w:pPr>
        <w:pStyle w:val="4"/>
        <w:rPr>
          <w:sz w:val="22"/>
        </w:rPr>
      </w:pPr>
    </w:p>
    <w:p>
      <w:pPr>
        <w:pStyle w:val="4"/>
        <w:rPr>
          <w:sz w:val="22"/>
        </w:rPr>
      </w:pPr>
    </w:p>
    <w:p>
      <w:pPr>
        <w:pStyle w:val="4"/>
        <w:rPr>
          <w:sz w:val="22"/>
        </w:rPr>
      </w:pPr>
    </w:p>
    <w:p>
      <w:pPr>
        <w:pStyle w:val="4"/>
        <w:spacing w:before="12"/>
        <w:rPr>
          <w:sz w:val="16"/>
        </w:rPr>
      </w:pPr>
    </w:p>
    <w:p>
      <w:pPr>
        <w:spacing w:before="0"/>
        <w:ind w:left="100" w:right="0" w:firstLine="0"/>
        <w:jc w:val="left"/>
        <w:rPr>
          <w:rFonts w:ascii="宋体"/>
          <w:sz w:val="28"/>
        </w:rPr>
      </w:pPr>
      <w:r>
        <w:rPr>
          <w:rFonts w:ascii="宋体"/>
          <w:w w:val="100"/>
          <w:sz w:val="28"/>
        </w:rPr>
        <w:t xml:space="preserve"> </w:t>
      </w:r>
    </w:p>
    <w:p>
      <w:pPr>
        <w:spacing w:after="0"/>
        <w:jc w:val="left"/>
        <w:rPr>
          <w:rFonts w:ascii="宋体"/>
          <w:sz w:val="28"/>
        </w:rPr>
        <w:sectPr>
          <w:pgSz w:w="11910" w:h="16840"/>
          <w:pgMar w:top="1520" w:right="540" w:bottom="1760" w:left="620" w:header="0" w:footer="1560" w:gutter="0"/>
        </w:sectPr>
      </w:pPr>
    </w:p>
    <w:p>
      <w:pPr>
        <w:spacing w:before="0" w:line="404" w:lineRule="exact"/>
        <w:ind w:left="313" w:right="0" w:firstLine="0"/>
        <w:jc w:val="center"/>
        <w:rPr>
          <w:rFonts w:ascii="Microsoft JhengHei"/>
          <w:b/>
          <w:sz w:val="24"/>
        </w:rPr>
      </w:pPr>
      <w:r>
        <mc:AlternateContent>
          <mc:Choice Requires="wps">
            <w:drawing>
              <wp:anchor distT="0" distB="0" distL="114300" distR="114300" simplePos="0" relativeHeight="251672576" behindDoc="0" locked="0" layoutInCell="1" allowOverlap="1">
                <wp:simplePos x="0" y="0"/>
                <wp:positionH relativeFrom="page">
                  <wp:posOffset>1683385</wp:posOffset>
                </wp:positionH>
                <wp:positionV relativeFrom="paragraph">
                  <wp:posOffset>287020</wp:posOffset>
                </wp:positionV>
                <wp:extent cx="5313680" cy="5118100"/>
                <wp:effectExtent l="0" t="0" r="0" b="0"/>
                <wp:wrapNone/>
                <wp:docPr id="24" name="文本框 15"/>
                <wp:cNvGraphicFramePr/>
                <a:graphic xmlns:a="http://schemas.openxmlformats.org/drawingml/2006/main">
                  <a:graphicData uri="http://schemas.microsoft.com/office/word/2010/wordprocessingShape">
                    <wps:wsp>
                      <wps:cNvSpPr txBox="1"/>
                      <wps:spPr>
                        <a:xfrm>
                          <a:off x="0" y="0"/>
                          <a:ext cx="5313680" cy="5118100"/>
                        </a:xfrm>
                        <a:prstGeom prst="rect">
                          <a:avLst/>
                        </a:prstGeom>
                        <a:noFill/>
                        <a:ln>
                          <a:noFill/>
                        </a:ln>
                      </wps:spPr>
                      <wps:txbx>
                        <w:txbxContent>
                          <w:tbl>
                            <w:tblPr>
                              <w:tblStyle w:val="5"/>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228"/>
                              <w:gridCol w:w="4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4228" w:type="dxa"/>
                                </w:tcPr>
                                <w:p>
                                  <w:pPr>
                                    <w:pStyle w:val="11"/>
                                    <w:spacing w:line="203" w:lineRule="exact"/>
                                    <w:rPr>
                                      <w:rFonts w:hint="eastAsia" w:ascii="宋体" w:eastAsia="宋体"/>
                                      <w:sz w:val="18"/>
                                    </w:rPr>
                                  </w:pPr>
                                  <w:r>
                                    <w:rPr>
                                      <w:sz w:val="18"/>
                                    </w:rPr>
                                    <w:t>35</w:t>
                                  </w:r>
                                  <w:r>
                                    <w:rPr>
                                      <w:rFonts w:hint="eastAsia" w:ascii="宋体" w:eastAsia="宋体"/>
                                      <w:sz w:val="18"/>
                                    </w:rPr>
                                    <w:t xml:space="preserve">．阅读程序，请写出程序的运行结果。 </w:t>
                                  </w:r>
                                </w:p>
                              </w:tc>
                              <w:tc>
                                <w:tcPr>
                                  <w:tcW w:w="4139" w:type="dxa"/>
                                </w:tcPr>
                                <w:p>
                                  <w:pPr>
                                    <w:pStyle w:val="11"/>
                                    <w:ind w:left="0"/>
                                    <w:rPr>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18" w:hRule="atLeast"/>
                              </w:trPr>
                              <w:tc>
                                <w:tcPr>
                                  <w:tcW w:w="4228" w:type="dxa"/>
                                  <w:tcBorders>
                                    <w:right w:val="single" w:color="000000" w:sz="4" w:space="0"/>
                                  </w:tcBorders>
                                </w:tcPr>
                                <w:p>
                                  <w:pPr>
                                    <w:pStyle w:val="11"/>
                                    <w:ind w:right="2494"/>
                                    <w:jc w:val="both"/>
                                    <w:rPr>
                                      <w:sz w:val="18"/>
                                    </w:rPr>
                                  </w:pPr>
                                  <w:r>
                                    <w:rPr>
                                      <w:sz w:val="18"/>
                                    </w:rPr>
                                    <w:t xml:space="preserve">#include &lt;iostream&gt; using namespace </w:t>
                                  </w:r>
                                  <w:r>
                                    <w:rPr>
                                      <w:spacing w:val="-4"/>
                                      <w:sz w:val="18"/>
                                    </w:rPr>
                                    <w:t xml:space="preserve">std; </w:t>
                                  </w:r>
                                  <w:r>
                                    <w:rPr>
                                      <w:sz w:val="18"/>
                                    </w:rPr>
                                    <w:t>class B{</w:t>
                                  </w:r>
                                </w:p>
                                <w:p>
                                  <w:pPr>
                                    <w:pStyle w:val="11"/>
                                    <w:spacing w:line="207" w:lineRule="exact"/>
                                    <w:ind w:left="411"/>
                                    <w:rPr>
                                      <w:sz w:val="18"/>
                                    </w:rPr>
                                  </w:pPr>
                                  <w:r>
                                    <w:rPr>
                                      <w:sz w:val="18"/>
                                    </w:rPr>
                                    <w:t>public:</w:t>
                                  </w:r>
                                </w:p>
                                <w:p>
                                  <w:pPr>
                                    <w:pStyle w:val="11"/>
                                    <w:spacing w:line="206" w:lineRule="exact"/>
                                    <w:ind w:left="411"/>
                                    <w:rPr>
                                      <w:sz w:val="18"/>
                                    </w:rPr>
                                  </w:pPr>
                                  <w:r>
                                    <w:rPr>
                                      <w:sz w:val="18"/>
                                    </w:rPr>
                                    <w:t>B();</w:t>
                                  </w:r>
                                </w:p>
                                <w:p>
                                  <w:pPr>
                                    <w:pStyle w:val="11"/>
                                    <w:spacing w:line="206" w:lineRule="exact"/>
                                    <w:ind w:left="411"/>
                                    <w:rPr>
                                      <w:sz w:val="18"/>
                                    </w:rPr>
                                  </w:pPr>
                                  <w:r>
                                    <w:rPr>
                                      <w:sz w:val="18"/>
                                    </w:rPr>
                                    <w:t>B(int i);</w:t>
                                  </w:r>
                                </w:p>
                                <w:p>
                                  <w:pPr>
                                    <w:pStyle w:val="11"/>
                                    <w:spacing w:line="206" w:lineRule="exact"/>
                                    <w:ind w:left="411"/>
                                    <w:rPr>
                                      <w:sz w:val="18"/>
                                    </w:rPr>
                                  </w:pPr>
                                  <w:r>
                                    <w:rPr>
                                      <w:sz w:val="18"/>
                                    </w:rPr>
                                    <w:t>~B();</w:t>
                                  </w:r>
                                </w:p>
                                <w:p>
                                  <w:pPr>
                                    <w:pStyle w:val="11"/>
                                    <w:ind w:left="411" w:right="2347"/>
                                    <w:rPr>
                                      <w:sz w:val="18"/>
                                    </w:rPr>
                                  </w:pPr>
                                  <w:r>
                                    <w:rPr>
                                      <w:sz w:val="18"/>
                                    </w:rPr>
                                    <w:t>virtual void Print() ; private:</w:t>
                                  </w:r>
                                </w:p>
                                <w:p>
                                  <w:pPr>
                                    <w:pStyle w:val="11"/>
                                    <w:spacing w:line="207" w:lineRule="exact"/>
                                    <w:ind w:left="411"/>
                                    <w:rPr>
                                      <w:sz w:val="18"/>
                                    </w:rPr>
                                  </w:pPr>
                                  <w:r>
                                    <w:rPr>
                                      <w:sz w:val="18"/>
                                    </w:rPr>
                                    <w:t>int b;</w:t>
                                  </w:r>
                                </w:p>
                                <w:p>
                                  <w:pPr>
                                    <w:pStyle w:val="11"/>
                                    <w:spacing w:line="206" w:lineRule="exact"/>
                                    <w:ind w:left="411"/>
                                    <w:rPr>
                                      <w:sz w:val="18"/>
                                    </w:rPr>
                                  </w:pPr>
                                  <w:r>
                                    <w:rPr>
                                      <w:sz w:val="18"/>
                                    </w:rPr>
                                    <w:t>};</w:t>
                                  </w:r>
                                </w:p>
                                <w:p>
                                  <w:pPr>
                                    <w:pStyle w:val="11"/>
                                    <w:spacing w:line="206" w:lineRule="exact"/>
                                    <w:ind w:left="411"/>
                                    <w:rPr>
                                      <w:sz w:val="18"/>
                                    </w:rPr>
                                  </w:pPr>
                                  <w:r>
                                    <w:rPr>
                                      <w:sz w:val="18"/>
                                    </w:rPr>
                                    <w:t>B::B(){ b=0;</w:t>
                                  </w:r>
                                </w:p>
                                <w:p>
                                  <w:pPr>
                                    <w:pStyle w:val="11"/>
                                    <w:ind w:left="411" w:right="128" w:firstLine="213"/>
                                    <w:rPr>
                                      <w:sz w:val="18"/>
                                    </w:rPr>
                                  </w:pPr>
                                  <w:r>
                                    <w:rPr>
                                      <w:sz w:val="18"/>
                                    </w:rPr>
                                    <w:t>cout&lt;&lt;"B's default constructor called."&lt;&lt;endl;} B::B(int i){</w:t>
                                  </w:r>
                                </w:p>
                                <w:p>
                                  <w:pPr>
                                    <w:pStyle w:val="11"/>
                                    <w:ind w:left="807"/>
                                    <w:rPr>
                                      <w:sz w:val="18"/>
                                    </w:rPr>
                                  </w:pPr>
                                  <w:r>
                                    <w:rPr>
                                      <w:sz w:val="18"/>
                                    </w:rPr>
                                    <w:t>b=i;</w:t>
                                  </w:r>
                                </w:p>
                                <w:p>
                                  <w:pPr>
                                    <w:pStyle w:val="11"/>
                                    <w:spacing w:line="207" w:lineRule="exact"/>
                                    <w:ind w:left="771"/>
                                    <w:rPr>
                                      <w:sz w:val="18"/>
                                    </w:rPr>
                                  </w:pPr>
                                  <w:r>
                                    <w:rPr>
                                      <w:sz w:val="18"/>
                                    </w:rPr>
                                    <w:t>cout&lt;&lt;"B's constructor called." &lt;&lt;endl;</w:t>
                                  </w:r>
                                </w:p>
                                <w:p>
                                  <w:pPr>
                                    <w:pStyle w:val="11"/>
                                    <w:spacing w:line="206" w:lineRule="exact"/>
                                    <w:ind w:left="380"/>
                                    <w:rPr>
                                      <w:sz w:val="18"/>
                                    </w:rPr>
                                  </w:pPr>
                                  <w:r>
                                    <w:rPr>
                                      <w:sz w:val="18"/>
                                    </w:rPr>
                                    <w:t>}</w:t>
                                  </w:r>
                                </w:p>
                                <w:p>
                                  <w:pPr>
                                    <w:pStyle w:val="11"/>
                                    <w:spacing w:line="206" w:lineRule="exact"/>
                                    <w:ind w:left="411"/>
                                    <w:rPr>
                                      <w:sz w:val="18"/>
                                    </w:rPr>
                                  </w:pPr>
                                  <w:r>
                                    <w:rPr>
                                      <w:sz w:val="18"/>
                                    </w:rPr>
                                    <w:t>B::~B(){</w:t>
                                  </w:r>
                                </w:p>
                                <w:p>
                                  <w:pPr>
                                    <w:pStyle w:val="11"/>
                                    <w:spacing w:line="207" w:lineRule="exact"/>
                                    <w:ind w:left="771"/>
                                    <w:rPr>
                                      <w:sz w:val="18"/>
                                    </w:rPr>
                                  </w:pPr>
                                  <w:r>
                                    <w:rPr>
                                      <w:sz w:val="18"/>
                                    </w:rPr>
                                    <w:t>cout&lt;&lt;"B's destructor called."&lt;&lt;endl;</w:t>
                                  </w:r>
                                </w:p>
                                <w:p>
                                  <w:pPr>
                                    <w:pStyle w:val="11"/>
                                    <w:spacing w:line="207" w:lineRule="exact"/>
                                    <w:ind w:left="411"/>
                                    <w:rPr>
                                      <w:sz w:val="18"/>
                                    </w:rPr>
                                  </w:pPr>
                                  <w:r>
                                    <w:rPr>
                                      <w:sz w:val="18"/>
                                    </w:rPr>
                                    <w:t>}</w:t>
                                  </w:r>
                                </w:p>
                                <w:p>
                                  <w:pPr>
                                    <w:pStyle w:val="11"/>
                                    <w:spacing w:line="207" w:lineRule="exact"/>
                                    <w:ind w:left="411"/>
                                    <w:rPr>
                                      <w:sz w:val="18"/>
                                    </w:rPr>
                                  </w:pPr>
                                  <w:r>
                                    <w:rPr>
                                      <w:sz w:val="18"/>
                                    </w:rPr>
                                    <w:t>void B::Print(){ cout&lt;&lt;b&lt;&lt;endl; }</w:t>
                                  </w:r>
                                </w:p>
                                <w:p>
                                  <w:pPr>
                                    <w:pStyle w:val="11"/>
                                    <w:spacing w:before="9"/>
                                    <w:ind w:left="0"/>
                                    <w:rPr>
                                      <w:sz w:val="17"/>
                                    </w:rPr>
                                  </w:pPr>
                                </w:p>
                                <w:p>
                                  <w:pPr>
                                    <w:pStyle w:val="11"/>
                                    <w:ind w:right="2736"/>
                                    <w:rPr>
                                      <w:sz w:val="18"/>
                                    </w:rPr>
                                  </w:pPr>
                                  <w:r>
                                    <w:rPr>
                                      <w:sz w:val="18"/>
                                    </w:rPr>
                                    <w:t>class C:public B{ public:</w:t>
                                  </w:r>
                                </w:p>
                                <w:p>
                                  <w:pPr>
                                    <w:pStyle w:val="11"/>
                                    <w:spacing w:line="206" w:lineRule="exact"/>
                                    <w:ind w:left="471"/>
                                    <w:rPr>
                                      <w:sz w:val="18"/>
                                    </w:rPr>
                                  </w:pPr>
                                  <w:r>
                                    <w:rPr>
                                      <w:sz w:val="18"/>
                                    </w:rPr>
                                    <w:t>C();</w:t>
                                  </w:r>
                                </w:p>
                                <w:p>
                                  <w:pPr>
                                    <w:pStyle w:val="11"/>
                                    <w:spacing w:before="2"/>
                                    <w:ind w:left="471"/>
                                    <w:rPr>
                                      <w:sz w:val="18"/>
                                    </w:rPr>
                                  </w:pPr>
                                  <w:r>
                                    <w:rPr>
                                      <w:sz w:val="18"/>
                                    </w:rPr>
                                    <w:t>C(int i,int j);</w:t>
                                  </w:r>
                                </w:p>
                              </w:tc>
                              <w:tc>
                                <w:tcPr>
                                  <w:tcW w:w="4139" w:type="dxa"/>
                                  <w:tcBorders>
                                    <w:left w:val="single" w:color="000000" w:sz="4" w:space="0"/>
                                  </w:tcBorders>
                                </w:tcPr>
                                <w:p>
                                  <w:pPr>
                                    <w:pStyle w:val="11"/>
                                    <w:spacing w:line="202" w:lineRule="exact"/>
                                    <w:ind w:left="376"/>
                                    <w:rPr>
                                      <w:sz w:val="18"/>
                                    </w:rPr>
                                  </w:pPr>
                                  <w:r>
                                    <w:rPr>
                                      <w:sz w:val="18"/>
                                    </w:rPr>
                                    <w:t>~C();</w:t>
                                  </w:r>
                                </w:p>
                                <w:p>
                                  <w:pPr>
                                    <w:pStyle w:val="11"/>
                                    <w:ind w:left="105" w:right="2436" w:firstLine="271"/>
                                    <w:rPr>
                                      <w:sz w:val="18"/>
                                    </w:rPr>
                                  </w:pPr>
                                  <w:r>
                                    <w:rPr>
                                      <w:sz w:val="18"/>
                                    </w:rPr>
                                    <w:t xml:space="preserve">void Print() </w:t>
                                  </w:r>
                                  <w:r>
                                    <w:rPr>
                                      <w:spacing w:val="-14"/>
                                      <w:sz w:val="18"/>
                                    </w:rPr>
                                    <w:t xml:space="preserve">; </w:t>
                                  </w:r>
                                  <w:r>
                                    <w:rPr>
                                      <w:sz w:val="18"/>
                                    </w:rPr>
                                    <w:t>private:</w:t>
                                  </w:r>
                                </w:p>
                                <w:p>
                                  <w:pPr>
                                    <w:pStyle w:val="11"/>
                                    <w:spacing w:before="1"/>
                                    <w:ind w:left="376" w:right="3158" w:firstLine="153"/>
                                    <w:rPr>
                                      <w:sz w:val="18"/>
                                    </w:rPr>
                                  </w:pPr>
                                  <w:r>
                                    <w:rPr>
                                      <w:sz w:val="18"/>
                                    </w:rPr>
                                    <w:t xml:space="preserve">int </w:t>
                                  </w:r>
                                  <w:r>
                                    <w:rPr>
                                      <w:spacing w:val="-9"/>
                                      <w:sz w:val="18"/>
                                    </w:rPr>
                                    <w:t xml:space="preserve">c; </w:t>
                                  </w:r>
                                  <w:r>
                                    <w:rPr>
                                      <w:sz w:val="18"/>
                                    </w:rPr>
                                    <w:t>B b;</w:t>
                                  </w:r>
                                </w:p>
                                <w:p>
                                  <w:pPr>
                                    <w:pStyle w:val="11"/>
                                    <w:spacing w:line="206" w:lineRule="exact"/>
                                    <w:ind w:left="105"/>
                                    <w:rPr>
                                      <w:sz w:val="18"/>
                                    </w:rPr>
                                  </w:pPr>
                                  <w:r>
                                    <w:rPr>
                                      <w:sz w:val="18"/>
                                    </w:rPr>
                                    <w:t>};</w:t>
                                  </w:r>
                                </w:p>
                                <w:p>
                                  <w:pPr>
                                    <w:pStyle w:val="11"/>
                                    <w:spacing w:line="206" w:lineRule="exact"/>
                                    <w:ind w:left="525"/>
                                    <w:rPr>
                                      <w:sz w:val="18"/>
                                    </w:rPr>
                                  </w:pPr>
                                  <w:r>
                                    <w:rPr>
                                      <w:sz w:val="18"/>
                                    </w:rPr>
                                    <w:t>C::C()</w:t>
                                  </w:r>
                                </w:p>
                                <w:p>
                                  <w:pPr>
                                    <w:pStyle w:val="11"/>
                                    <w:tabs>
                                      <w:tab w:val="left" w:pos="955"/>
                                    </w:tabs>
                                    <w:spacing w:line="207" w:lineRule="exact"/>
                                    <w:ind w:left="525"/>
                                    <w:rPr>
                                      <w:sz w:val="18"/>
                                    </w:rPr>
                                  </w:pPr>
                                  <w:r>
                                    <w:rPr>
                                      <w:sz w:val="18"/>
                                    </w:rPr>
                                    <w:t>{</w:t>
                                  </w:r>
                                  <w:r>
                                    <w:rPr>
                                      <w:sz w:val="18"/>
                                    </w:rPr>
                                    <w:tab/>
                                  </w:r>
                                  <w:r>
                                    <w:rPr>
                                      <w:sz w:val="18"/>
                                    </w:rPr>
                                    <w:t>c=0;</w:t>
                                  </w:r>
                                </w:p>
                                <w:p>
                                  <w:pPr>
                                    <w:pStyle w:val="11"/>
                                    <w:spacing w:before="1" w:line="207" w:lineRule="exact"/>
                                    <w:ind w:left="525"/>
                                    <w:rPr>
                                      <w:sz w:val="18"/>
                                    </w:rPr>
                                  </w:pPr>
                                  <w:r>
                                    <w:rPr>
                                      <w:sz w:val="18"/>
                                    </w:rPr>
                                    <w:t>cout&lt;&lt;"C's default constructor called." &lt;&lt;endl;</w:t>
                                  </w:r>
                                </w:p>
                                <w:p>
                                  <w:pPr>
                                    <w:pStyle w:val="11"/>
                                    <w:spacing w:line="206" w:lineRule="exact"/>
                                    <w:ind w:left="525"/>
                                    <w:rPr>
                                      <w:sz w:val="18"/>
                                    </w:rPr>
                                  </w:pPr>
                                  <w:r>
                                    <w:rPr>
                                      <w:sz w:val="18"/>
                                    </w:rPr>
                                    <w:t>}</w:t>
                                  </w:r>
                                </w:p>
                                <w:p>
                                  <w:pPr>
                                    <w:pStyle w:val="11"/>
                                    <w:spacing w:line="206" w:lineRule="exact"/>
                                    <w:ind w:left="525"/>
                                    <w:rPr>
                                      <w:sz w:val="18"/>
                                    </w:rPr>
                                  </w:pPr>
                                  <w:r>
                                    <w:rPr>
                                      <w:sz w:val="18"/>
                                    </w:rPr>
                                    <w:t>C::C(int i,int j):B(i)</w:t>
                                  </w:r>
                                </w:p>
                                <w:p>
                                  <w:pPr>
                                    <w:pStyle w:val="11"/>
                                    <w:tabs>
                                      <w:tab w:val="left" w:pos="955"/>
                                    </w:tabs>
                                    <w:spacing w:line="206" w:lineRule="exact"/>
                                    <w:ind w:left="525"/>
                                    <w:rPr>
                                      <w:sz w:val="18"/>
                                    </w:rPr>
                                  </w:pPr>
                                  <w:r>
                                    <w:rPr>
                                      <w:sz w:val="18"/>
                                    </w:rPr>
                                    <w:t>{</w:t>
                                  </w:r>
                                  <w:r>
                                    <w:rPr>
                                      <w:sz w:val="18"/>
                                    </w:rPr>
                                    <w:tab/>
                                  </w:r>
                                  <w:r>
                                    <w:rPr>
                                      <w:sz w:val="18"/>
                                    </w:rPr>
                                    <w:t>c=j;</w:t>
                                  </w:r>
                                </w:p>
                                <w:p>
                                  <w:pPr>
                                    <w:pStyle w:val="11"/>
                                    <w:spacing w:line="206" w:lineRule="exact"/>
                                    <w:ind w:left="530"/>
                                    <w:rPr>
                                      <w:sz w:val="18"/>
                                    </w:rPr>
                                  </w:pPr>
                                  <w:r>
                                    <w:rPr>
                                      <w:sz w:val="18"/>
                                    </w:rPr>
                                    <w:t>cout&lt;&lt;"C's constructor called."&lt;&lt;endl;</w:t>
                                  </w:r>
                                </w:p>
                                <w:p>
                                  <w:pPr>
                                    <w:pStyle w:val="11"/>
                                    <w:ind w:left="525" w:right="3031"/>
                                    <w:rPr>
                                      <w:sz w:val="18"/>
                                    </w:rPr>
                                  </w:pPr>
                                  <w:r>
                                    <w:rPr>
                                      <w:sz w:val="18"/>
                                    </w:rPr>
                                    <w:t>} C::~C()</w:t>
                                  </w:r>
                                </w:p>
                                <w:p>
                                  <w:pPr>
                                    <w:pStyle w:val="11"/>
                                    <w:tabs>
                                      <w:tab w:val="left" w:pos="955"/>
                                    </w:tabs>
                                    <w:spacing w:before="2"/>
                                    <w:ind w:left="525" w:right="315"/>
                                    <w:rPr>
                                      <w:sz w:val="18"/>
                                    </w:rPr>
                                  </w:pPr>
                                  <w:r>
                                    <w:rPr>
                                      <w:sz w:val="18"/>
                                    </w:rPr>
                                    <w:t>{</w:t>
                                  </w:r>
                                  <w:r>
                                    <w:rPr>
                                      <w:sz w:val="18"/>
                                    </w:rPr>
                                    <w:tab/>
                                  </w:r>
                                  <w:r>
                                    <w:rPr>
                                      <w:sz w:val="18"/>
                                    </w:rPr>
                                    <w:t>cout&lt;&lt;"C's destructor called."&lt;&lt;endl; } void C::Print()</w:t>
                                  </w:r>
                                </w:p>
                                <w:p>
                                  <w:pPr>
                                    <w:pStyle w:val="11"/>
                                    <w:tabs>
                                      <w:tab w:val="left" w:pos="955"/>
                                    </w:tabs>
                                    <w:ind w:left="530" w:right="2436" w:hanging="5"/>
                                    <w:rPr>
                                      <w:sz w:val="18"/>
                                    </w:rPr>
                                  </w:pPr>
                                  <w:r>
                                    <w:rPr>
                                      <w:sz w:val="18"/>
                                    </w:rPr>
                                    <w:t>{</w:t>
                                  </w:r>
                                  <w:r>
                                    <w:rPr>
                                      <w:sz w:val="18"/>
                                    </w:rPr>
                                    <w:tab/>
                                  </w:r>
                                  <w:r>
                                    <w:rPr>
                                      <w:spacing w:val="-3"/>
                                      <w:sz w:val="18"/>
                                    </w:rPr>
                                    <w:t xml:space="preserve">B::Print(); </w:t>
                                  </w:r>
                                  <w:r>
                                    <w:rPr>
                                      <w:sz w:val="18"/>
                                    </w:rPr>
                                    <w:t>cout&lt;&lt;c&lt;&lt;endl;</w:t>
                                  </w:r>
                                </w:p>
                                <w:p>
                                  <w:pPr>
                                    <w:pStyle w:val="11"/>
                                    <w:spacing w:line="207" w:lineRule="exact"/>
                                    <w:ind w:left="525"/>
                                    <w:rPr>
                                      <w:sz w:val="18"/>
                                    </w:rPr>
                                  </w:pPr>
                                  <w:r>
                                    <w:rPr>
                                      <w:sz w:val="18"/>
                                    </w:rPr>
                                    <w:t>}</w:t>
                                  </w:r>
                                </w:p>
                                <w:p>
                                  <w:pPr>
                                    <w:pStyle w:val="11"/>
                                    <w:spacing w:line="206" w:lineRule="exact"/>
                                    <w:ind w:left="525"/>
                                    <w:rPr>
                                      <w:sz w:val="18"/>
                                    </w:rPr>
                                  </w:pPr>
                                  <w:r>
                                    <w:rPr>
                                      <w:sz w:val="18"/>
                                    </w:rPr>
                                    <w:t>void main()</w:t>
                                  </w:r>
                                </w:p>
                                <w:p>
                                  <w:pPr>
                                    <w:pStyle w:val="11"/>
                                    <w:spacing w:line="206" w:lineRule="exact"/>
                                    <w:ind w:left="525"/>
                                    <w:rPr>
                                      <w:sz w:val="18"/>
                                    </w:rPr>
                                  </w:pPr>
                                  <w:r>
                                    <w:rPr>
                                      <w:sz w:val="18"/>
                                    </w:rPr>
                                    <w:t>{</w:t>
                                  </w:r>
                                </w:p>
                                <w:p>
                                  <w:pPr>
                                    <w:pStyle w:val="11"/>
                                    <w:spacing w:line="206" w:lineRule="exact"/>
                                    <w:ind w:left="825"/>
                                    <w:rPr>
                                      <w:sz w:val="18"/>
                                    </w:rPr>
                                  </w:pPr>
                                  <w:r>
                                    <w:rPr>
                                      <w:sz w:val="18"/>
                                    </w:rPr>
                                    <w:t>C obj(5,6);</w:t>
                                  </w:r>
                                </w:p>
                                <w:p>
                                  <w:pPr>
                                    <w:pStyle w:val="11"/>
                                    <w:spacing w:line="206" w:lineRule="exact"/>
                                    <w:ind w:left="801"/>
                                    <w:rPr>
                                      <w:sz w:val="18"/>
                                    </w:rPr>
                                  </w:pPr>
                                  <w:r>
                                    <w:rPr>
                                      <w:sz w:val="18"/>
                                    </w:rPr>
                                    <w:t>obj.Print();</w:t>
                                  </w:r>
                                </w:p>
                                <w:p>
                                  <w:pPr>
                                    <w:pStyle w:val="11"/>
                                    <w:spacing w:line="207" w:lineRule="exact"/>
                                    <w:ind w:left="525"/>
                                    <w:rPr>
                                      <w:sz w:val="18"/>
                                    </w:rPr>
                                  </w:pPr>
                                  <w:r>
                                    <w:rPr>
                                      <w:sz w:val="18"/>
                                    </w:rPr>
                                    <w:t>}</w:t>
                                  </w:r>
                                </w:p>
                                <w:p>
                                  <w:pPr>
                                    <w:pStyle w:val="11"/>
                                    <w:spacing w:line="207" w:lineRule="exact"/>
                                    <w:ind w:left="525"/>
                                    <w:rPr>
                                      <w:rFonts w:hint="eastAsia"/>
                                      <w:sz w:val="18"/>
                                    </w:rPr>
                                  </w:pPr>
                                  <w:r>
                                    <w:rPr>
                                      <w:rFonts w:hint="eastAsia"/>
                                      <w:sz w:val="18"/>
                                    </w:rPr>
                                    <w:t>B's constructor called.</w:t>
                                  </w:r>
                                </w:p>
                                <w:p>
                                  <w:pPr>
                                    <w:pStyle w:val="11"/>
                                    <w:spacing w:line="207" w:lineRule="exact"/>
                                    <w:ind w:left="525"/>
                                    <w:rPr>
                                      <w:rFonts w:hint="eastAsia"/>
                                      <w:sz w:val="18"/>
                                    </w:rPr>
                                  </w:pPr>
                                  <w:r>
                                    <w:rPr>
                                      <w:rFonts w:hint="eastAsia"/>
                                      <w:sz w:val="18"/>
                                    </w:rPr>
                                    <w:t>B's default constructor called.</w:t>
                                  </w:r>
                                </w:p>
                                <w:p>
                                  <w:pPr>
                                    <w:pStyle w:val="11"/>
                                    <w:spacing w:line="207" w:lineRule="exact"/>
                                    <w:ind w:left="525"/>
                                    <w:rPr>
                                      <w:rFonts w:hint="eastAsia"/>
                                      <w:sz w:val="18"/>
                                    </w:rPr>
                                  </w:pPr>
                                  <w:r>
                                    <w:rPr>
                                      <w:rFonts w:hint="eastAsia"/>
                                      <w:sz w:val="18"/>
                                    </w:rPr>
                                    <w:t>C's constructor called.</w:t>
                                  </w:r>
                                </w:p>
                                <w:p>
                                  <w:pPr>
                                    <w:pStyle w:val="11"/>
                                    <w:spacing w:line="207" w:lineRule="exact"/>
                                    <w:ind w:left="525"/>
                                    <w:rPr>
                                      <w:rFonts w:hint="eastAsia"/>
                                      <w:sz w:val="18"/>
                                    </w:rPr>
                                  </w:pPr>
                                  <w:r>
                                    <w:rPr>
                                      <w:rFonts w:hint="eastAsia"/>
                                      <w:sz w:val="18"/>
                                    </w:rPr>
                                    <w:t>5</w:t>
                                  </w:r>
                                </w:p>
                                <w:p>
                                  <w:pPr>
                                    <w:pStyle w:val="11"/>
                                    <w:spacing w:line="207" w:lineRule="exact"/>
                                    <w:ind w:left="525"/>
                                    <w:rPr>
                                      <w:rFonts w:hint="eastAsia"/>
                                      <w:sz w:val="18"/>
                                    </w:rPr>
                                  </w:pPr>
                                  <w:r>
                                    <w:rPr>
                                      <w:rFonts w:hint="eastAsia"/>
                                      <w:sz w:val="18"/>
                                    </w:rPr>
                                    <w:t>6</w:t>
                                  </w:r>
                                </w:p>
                                <w:p>
                                  <w:pPr>
                                    <w:pStyle w:val="11"/>
                                    <w:spacing w:line="207" w:lineRule="exact"/>
                                    <w:ind w:left="525"/>
                                    <w:rPr>
                                      <w:rFonts w:hint="eastAsia"/>
                                      <w:sz w:val="18"/>
                                    </w:rPr>
                                  </w:pPr>
                                  <w:r>
                                    <w:rPr>
                                      <w:rFonts w:hint="eastAsia"/>
                                      <w:sz w:val="18"/>
                                    </w:rPr>
                                    <w:t>C's destructor called.</w:t>
                                  </w:r>
                                </w:p>
                                <w:p>
                                  <w:pPr>
                                    <w:pStyle w:val="11"/>
                                    <w:spacing w:line="207" w:lineRule="exact"/>
                                    <w:ind w:left="525"/>
                                    <w:rPr>
                                      <w:rFonts w:hint="eastAsia"/>
                                      <w:sz w:val="18"/>
                                    </w:rPr>
                                  </w:pPr>
                                  <w:r>
                                    <w:rPr>
                                      <w:rFonts w:hint="eastAsia"/>
                                      <w:sz w:val="18"/>
                                    </w:rPr>
                                    <w:t>B's destructor called.</w:t>
                                  </w:r>
                                </w:p>
                                <w:p>
                                  <w:pPr>
                                    <w:pStyle w:val="11"/>
                                    <w:spacing w:line="207" w:lineRule="exact"/>
                                    <w:ind w:left="525"/>
                                    <w:rPr>
                                      <w:sz w:val="18"/>
                                    </w:rPr>
                                  </w:pPr>
                                  <w:r>
                                    <w:rPr>
                                      <w:rFonts w:hint="eastAsia"/>
                                      <w:sz w:val="18"/>
                                    </w:rPr>
                                    <w:t>B's destructor called.</w:t>
                                  </w:r>
                                </w:p>
                              </w:tc>
                            </w:tr>
                          </w:tbl>
                          <w:p>
                            <w:pPr>
                              <w:pStyle w:val="4"/>
                            </w:pPr>
                          </w:p>
                        </w:txbxContent>
                      </wps:txbx>
                      <wps:bodyPr vert="horz" lIns="0" tIns="0" rIns="0" bIns="0" anchor="t" upright="1"/>
                    </wps:wsp>
                  </a:graphicData>
                </a:graphic>
              </wp:anchor>
            </w:drawing>
          </mc:Choice>
          <mc:Fallback>
            <w:pict>
              <v:shape id="文本框 15" o:spid="_x0000_s1026" o:spt="202" type="#_x0000_t202" style="position:absolute;left:0pt;margin-left:132.55pt;margin-top:22.6pt;height:403pt;width:418.4pt;mso-position-horizontal-relative:page;z-index:251672576;mso-width-relative:page;mso-height-relative:page;" filled="f" stroked="f" coordsize="21600,21600" o:gfxdata="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FXaRH9oAAAALAQAADwAAAAAAAAABACAAAAAiAAAAZHJzL2Rvd25yZXYueG1sUEsBAhQAFAAAAAgA&#10;h07iQAsLgb2xAQAAPgMAAA4AAAAAAAAAAQAgAAAAKQEAAGRycy9lMm9Eb2MueG1sUEsFBgAAAAAG&#10;AAYAWQEAAEwFAAAAAA==&#10;">
                <v:fill on="f" focussize="0,0"/>
                <v:stroke on="f"/>
                <v:imagedata o:title=""/>
                <o:lock v:ext="edit" aspectratio="f"/>
                <v:textbox inset="0mm,0mm,0mm,0mm">
                  <w:txbxContent>
                    <w:tbl>
                      <w:tblPr>
                        <w:tblStyle w:val="5"/>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228"/>
                        <w:gridCol w:w="4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4228" w:type="dxa"/>
                          </w:tcPr>
                          <w:p>
                            <w:pPr>
                              <w:pStyle w:val="11"/>
                              <w:spacing w:line="203" w:lineRule="exact"/>
                              <w:rPr>
                                <w:rFonts w:hint="eastAsia" w:ascii="宋体" w:eastAsia="宋体"/>
                                <w:sz w:val="18"/>
                              </w:rPr>
                            </w:pPr>
                            <w:r>
                              <w:rPr>
                                <w:sz w:val="18"/>
                              </w:rPr>
                              <w:t>35</w:t>
                            </w:r>
                            <w:r>
                              <w:rPr>
                                <w:rFonts w:hint="eastAsia" w:ascii="宋体" w:eastAsia="宋体"/>
                                <w:sz w:val="18"/>
                              </w:rPr>
                              <w:t xml:space="preserve">．阅读程序，请写出程序的运行结果。 </w:t>
                            </w:r>
                          </w:p>
                        </w:tc>
                        <w:tc>
                          <w:tcPr>
                            <w:tcW w:w="4139" w:type="dxa"/>
                          </w:tcPr>
                          <w:p>
                            <w:pPr>
                              <w:pStyle w:val="11"/>
                              <w:ind w:left="0"/>
                              <w:rPr>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18" w:hRule="atLeast"/>
                        </w:trPr>
                        <w:tc>
                          <w:tcPr>
                            <w:tcW w:w="4228" w:type="dxa"/>
                            <w:tcBorders>
                              <w:right w:val="single" w:color="000000" w:sz="4" w:space="0"/>
                            </w:tcBorders>
                          </w:tcPr>
                          <w:p>
                            <w:pPr>
                              <w:pStyle w:val="11"/>
                              <w:ind w:right="2494"/>
                              <w:jc w:val="both"/>
                              <w:rPr>
                                <w:sz w:val="18"/>
                              </w:rPr>
                            </w:pPr>
                            <w:r>
                              <w:rPr>
                                <w:sz w:val="18"/>
                              </w:rPr>
                              <w:t xml:space="preserve">#include &lt;iostream&gt; using namespace </w:t>
                            </w:r>
                            <w:r>
                              <w:rPr>
                                <w:spacing w:val="-4"/>
                                <w:sz w:val="18"/>
                              </w:rPr>
                              <w:t xml:space="preserve">std; </w:t>
                            </w:r>
                            <w:r>
                              <w:rPr>
                                <w:sz w:val="18"/>
                              </w:rPr>
                              <w:t>class B{</w:t>
                            </w:r>
                          </w:p>
                          <w:p>
                            <w:pPr>
                              <w:pStyle w:val="11"/>
                              <w:spacing w:line="207" w:lineRule="exact"/>
                              <w:ind w:left="411"/>
                              <w:rPr>
                                <w:sz w:val="18"/>
                              </w:rPr>
                            </w:pPr>
                            <w:r>
                              <w:rPr>
                                <w:sz w:val="18"/>
                              </w:rPr>
                              <w:t>public:</w:t>
                            </w:r>
                          </w:p>
                          <w:p>
                            <w:pPr>
                              <w:pStyle w:val="11"/>
                              <w:spacing w:line="206" w:lineRule="exact"/>
                              <w:ind w:left="411"/>
                              <w:rPr>
                                <w:sz w:val="18"/>
                              </w:rPr>
                            </w:pPr>
                            <w:r>
                              <w:rPr>
                                <w:sz w:val="18"/>
                              </w:rPr>
                              <w:t>B();</w:t>
                            </w:r>
                          </w:p>
                          <w:p>
                            <w:pPr>
                              <w:pStyle w:val="11"/>
                              <w:spacing w:line="206" w:lineRule="exact"/>
                              <w:ind w:left="411"/>
                              <w:rPr>
                                <w:sz w:val="18"/>
                              </w:rPr>
                            </w:pPr>
                            <w:r>
                              <w:rPr>
                                <w:sz w:val="18"/>
                              </w:rPr>
                              <w:t>B(int i);</w:t>
                            </w:r>
                          </w:p>
                          <w:p>
                            <w:pPr>
                              <w:pStyle w:val="11"/>
                              <w:spacing w:line="206" w:lineRule="exact"/>
                              <w:ind w:left="411"/>
                              <w:rPr>
                                <w:sz w:val="18"/>
                              </w:rPr>
                            </w:pPr>
                            <w:r>
                              <w:rPr>
                                <w:sz w:val="18"/>
                              </w:rPr>
                              <w:t>~B();</w:t>
                            </w:r>
                          </w:p>
                          <w:p>
                            <w:pPr>
                              <w:pStyle w:val="11"/>
                              <w:ind w:left="411" w:right="2347"/>
                              <w:rPr>
                                <w:sz w:val="18"/>
                              </w:rPr>
                            </w:pPr>
                            <w:r>
                              <w:rPr>
                                <w:sz w:val="18"/>
                              </w:rPr>
                              <w:t>virtual void Print() ; private:</w:t>
                            </w:r>
                          </w:p>
                          <w:p>
                            <w:pPr>
                              <w:pStyle w:val="11"/>
                              <w:spacing w:line="207" w:lineRule="exact"/>
                              <w:ind w:left="411"/>
                              <w:rPr>
                                <w:sz w:val="18"/>
                              </w:rPr>
                            </w:pPr>
                            <w:r>
                              <w:rPr>
                                <w:sz w:val="18"/>
                              </w:rPr>
                              <w:t>int b;</w:t>
                            </w:r>
                          </w:p>
                          <w:p>
                            <w:pPr>
                              <w:pStyle w:val="11"/>
                              <w:spacing w:line="206" w:lineRule="exact"/>
                              <w:ind w:left="411"/>
                              <w:rPr>
                                <w:sz w:val="18"/>
                              </w:rPr>
                            </w:pPr>
                            <w:r>
                              <w:rPr>
                                <w:sz w:val="18"/>
                              </w:rPr>
                              <w:t>};</w:t>
                            </w:r>
                          </w:p>
                          <w:p>
                            <w:pPr>
                              <w:pStyle w:val="11"/>
                              <w:spacing w:line="206" w:lineRule="exact"/>
                              <w:ind w:left="411"/>
                              <w:rPr>
                                <w:sz w:val="18"/>
                              </w:rPr>
                            </w:pPr>
                            <w:r>
                              <w:rPr>
                                <w:sz w:val="18"/>
                              </w:rPr>
                              <w:t>B::B(){ b=0;</w:t>
                            </w:r>
                          </w:p>
                          <w:p>
                            <w:pPr>
                              <w:pStyle w:val="11"/>
                              <w:ind w:left="411" w:right="128" w:firstLine="213"/>
                              <w:rPr>
                                <w:sz w:val="18"/>
                              </w:rPr>
                            </w:pPr>
                            <w:r>
                              <w:rPr>
                                <w:sz w:val="18"/>
                              </w:rPr>
                              <w:t>cout&lt;&lt;"B's default constructor called."&lt;&lt;endl;} B::B(int i){</w:t>
                            </w:r>
                          </w:p>
                          <w:p>
                            <w:pPr>
                              <w:pStyle w:val="11"/>
                              <w:ind w:left="807"/>
                              <w:rPr>
                                <w:sz w:val="18"/>
                              </w:rPr>
                            </w:pPr>
                            <w:r>
                              <w:rPr>
                                <w:sz w:val="18"/>
                              </w:rPr>
                              <w:t>b=i;</w:t>
                            </w:r>
                          </w:p>
                          <w:p>
                            <w:pPr>
                              <w:pStyle w:val="11"/>
                              <w:spacing w:line="207" w:lineRule="exact"/>
                              <w:ind w:left="771"/>
                              <w:rPr>
                                <w:sz w:val="18"/>
                              </w:rPr>
                            </w:pPr>
                            <w:r>
                              <w:rPr>
                                <w:sz w:val="18"/>
                              </w:rPr>
                              <w:t>cout&lt;&lt;"B's constructor called." &lt;&lt;endl;</w:t>
                            </w:r>
                          </w:p>
                          <w:p>
                            <w:pPr>
                              <w:pStyle w:val="11"/>
                              <w:spacing w:line="206" w:lineRule="exact"/>
                              <w:ind w:left="380"/>
                              <w:rPr>
                                <w:sz w:val="18"/>
                              </w:rPr>
                            </w:pPr>
                            <w:r>
                              <w:rPr>
                                <w:sz w:val="18"/>
                              </w:rPr>
                              <w:t>}</w:t>
                            </w:r>
                          </w:p>
                          <w:p>
                            <w:pPr>
                              <w:pStyle w:val="11"/>
                              <w:spacing w:line="206" w:lineRule="exact"/>
                              <w:ind w:left="411"/>
                              <w:rPr>
                                <w:sz w:val="18"/>
                              </w:rPr>
                            </w:pPr>
                            <w:r>
                              <w:rPr>
                                <w:sz w:val="18"/>
                              </w:rPr>
                              <w:t>B::~B(){</w:t>
                            </w:r>
                          </w:p>
                          <w:p>
                            <w:pPr>
                              <w:pStyle w:val="11"/>
                              <w:spacing w:line="207" w:lineRule="exact"/>
                              <w:ind w:left="771"/>
                              <w:rPr>
                                <w:sz w:val="18"/>
                              </w:rPr>
                            </w:pPr>
                            <w:r>
                              <w:rPr>
                                <w:sz w:val="18"/>
                              </w:rPr>
                              <w:t>cout&lt;&lt;"B's destructor called."&lt;&lt;endl;</w:t>
                            </w:r>
                          </w:p>
                          <w:p>
                            <w:pPr>
                              <w:pStyle w:val="11"/>
                              <w:spacing w:line="207" w:lineRule="exact"/>
                              <w:ind w:left="411"/>
                              <w:rPr>
                                <w:sz w:val="18"/>
                              </w:rPr>
                            </w:pPr>
                            <w:r>
                              <w:rPr>
                                <w:sz w:val="18"/>
                              </w:rPr>
                              <w:t>}</w:t>
                            </w:r>
                          </w:p>
                          <w:p>
                            <w:pPr>
                              <w:pStyle w:val="11"/>
                              <w:spacing w:line="207" w:lineRule="exact"/>
                              <w:ind w:left="411"/>
                              <w:rPr>
                                <w:sz w:val="18"/>
                              </w:rPr>
                            </w:pPr>
                            <w:r>
                              <w:rPr>
                                <w:sz w:val="18"/>
                              </w:rPr>
                              <w:t>void B::Print(){ cout&lt;&lt;b&lt;&lt;endl; }</w:t>
                            </w:r>
                          </w:p>
                          <w:p>
                            <w:pPr>
                              <w:pStyle w:val="11"/>
                              <w:spacing w:before="9"/>
                              <w:ind w:left="0"/>
                              <w:rPr>
                                <w:sz w:val="17"/>
                              </w:rPr>
                            </w:pPr>
                          </w:p>
                          <w:p>
                            <w:pPr>
                              <w:pStyle w:val="11"/>
                              <w:ind w:right="2736"/>
                              <w:rPr>
                                <w:sz w:val="18"/>
                              </w:rPr>
                            </w:pPr>
                            <w:r>
                              <w:rPr>
                                <w:sz w:val="18"/>
                              </w:rPr>
                              <w:t>class C:public B{ public:</w:t>
                            </w:r>
                          </w:p>
                          <w:p>
                            <w:pPr>
                              <w:pStyle w:val="11"/>
                              <w:spacing w:line="206" w:lineRule="exact"/>
                              <w:ind w:left="471"/>
                              <w:rPr>
                                <w:sz w:val="18"/>
                              </w:rPr>
                            </w:pPr>
                            <w:r>
                              <w:rPr>
                                <w:sz w:val="18"/>
                              </w:rPr>
                              <w:t>C();</w:t>
                            </w:r>
                          </w:p>
                          <w:p>
                            <w:pPr>
                              <w:pStyle w:val="11"/>
                              <w:spacing w:before="2"/>
                              <w:ind w:left="471"/>
                              <w:rPr>
                                <w:sz w:val="18"/>
                              </w:rPr>
                            </w:pPr>
                            <w:r>
                              <w:rPr>
                                <w:sz w:val="18"/>
                              </w:rPr>
                              <w:t>C(int i,int j);</w:t>
                            </w:r>
                          </w:p>
                        </w:tc>
                        <w:tc>
                          <w:tcPr>
                            <w:tcW w:w="4139" w:type="dxa"/>
                            <w:tcBorders>
                              <w:left w:val="single" w:color="000000" w:sz="4" w:space="0"/>
                            </w:tcBorders>
                          </w:tcPr>
                          <w:p>
                            <w:pPr>
                              <w:pStyle w:val="11"/>
                              <w:spacing w:line="202" w:lineRule="exact"/>
                              <w:ind w:left="376"/>
                              <w:rPr>
                                <w:sz w:val="18"/>
                              </w:rPr>
                            </w:pPr>
                            <w:r>
                              <w:rPr>
                                <w:sz w:val="18"/>
                              </w:rPr>
                              <w:t>~C();</w:t>
                            </w:r>
                          </w:p>
                          <w:p>
                            <w:pPr>
                              <w:pStyle w:val="11"/>
                              <w:ind w:left="105" w:right="2436" w:firstLine="271"/>
                              <w:rPr>
                                <w:sz w:val="18"/>
                              </w:rPr>
                            </w:pPr>
                            <w:r>
                              <w:rPr>
                                <w:sz w:val="18"/>
                              </w:rPr>
                              <w:t xml:space="preserve">void Print() </w:t>
                            </w:r>
                            <w:r>
                              <w:rPr>
                                <w:spacing w:val="-14"/>
                                <w:sz w:val="18"/>
                              </w:rPr>
                              <w:t xml:space="preserve">; </w:t>
                            </w:r>
                            <w:r>
                              <w:rPr>
                                <w:sz w:val="18"/>
                              </w:rPr>
                              <w:t>private:</w:t>
                            </w:r>
                          </w:p>
                          <w:p>
                            <w:pPr>
                              <w:pStyle w:val="11"/>
                              <w:spacing w:before="1"/>
                              <w:ind w:left="376" w:right="3158" w:firstLine="153"/>
                              <w:rPr>
                                <w:sz w:val="18"/>
                              </w:rPr>
                            </w:pPr>
                            <w:r>
                              <w:rPr>
                                <w:sz w:val="18"/>
                              </w:rPr>
                              <w:t xml:space="preserve">int </w:t>
                            </w:r>
                            <w:r>
                              <w:rPr>
                                <w:spacing w:val="-9"/>
                                <w:sz w:val="18"/>
                              </w:rPr>
                              <w:t xml:space="preserve">c; </w:t>
                            </w:r>
                            <w:r>
                              <w:rPr>
                                <w:sz w:val="18"/>
                              </w:rPr>
                              <w:t>B b;</w:t>
                            </w:r>
                          </w:p>
                          <w:p>
                            <w:pPr>
                              <w:pStyle w:val="11"/>
                              <w:spacing w:line="206" w:lineRule="exact"/>
                              <w:ind w:left="105"/>
                              <w:rPr>
                                <w:sz w:val="18"/>
                              </w:rPr>
                            </w:pPr>
                            <w:r>
                              <w:rPr>
                                <w:sz w:val="18"/>
                              </w:rPr>
                              <w:t>};</w:t>
                            </w:r>
                          </w:p>
                          <w:p>
                            <w:pPr>
                              <w:pStyle w:val="11"/>
                              <w:spacing w:line="206" w:lineRule="exact"/>
                              <w:ind w:left="525"/>
                              <w:rPr>
                                <w:sz w:val="18"/>
                              </w:rPr>
                            </w:pPr>
                            <w:r>
                              <w:rPr>
                                <w:sz w:val="18"/>
                              </w:rPr>
                              <w:t>C::C()</w:t>
                            </w:r>
                          </w:p>
                          <w:p>
                            <w:pPr>
                              <w:pStyle w:val="11"/>
                              <w:tabs>
                                <w:tab w:val="left" w:pos="955"/>
                              </w:tabs>
                              <w:spacing w:line="207" w:lineRule="exact"/>
                              <w:ind w:left="525"/>
                              <w:rPr>
                                <w:sz w:val="18"/>
                              </w:rPr>
                            </w:pPr>
                            <w:r>
                              <w:rPr>
                                <w:sz w:val="18"/>
                              </w:rPr>
                              <w:t>{</w:t>
                            </w:r>
                            <w:r>
                              <w:rPr>
                                <w:sz w:val="18"/>
                              </w:rPr>
                              <w:tab/>
                            </w:r>
                            <w:r>
                              <w:rPr>
                                <w:sz w:val="18"/>
                              </w:rPr>
                              <w:t>c=0;</w:t>
                            </w:r>
                          </w:p>
                          <w:p>
                            <w:pPr>
                              <w:pStyle w:val="11"/>
                              <w:spacing w:before="1" w:line="207" w:lineRule="exact"/>
                              <w:ind w:left="525"/>
                              <w:rPr>
                                <w:sz w:val="18"/>
                              </w:rPr>
                            </w:pPr>
                            <w:r>
                              <w:rPr>
                                <w:sz w:val="18"/>
                              </w:rPr>
                              <w:t>cout&lt;&lt;"C's default constructor called." &lt;&lt;endl;</w:t>
                            </w:r>
                          </w:p>
                          <w:p>
                            <w:pPr>
                              <w:pStyle w:val="11"/>
                              <w:spacing w:line="206" w:lineRule="exact"/>
                              <w:ind w:left="525"/>
                              <w:rPr>
                                <w:sz w:val="18"/>
                              </w:rPr>
                            </w:pPr>
                            <w:r>
                              <w:rPr>
                                <w:sz w:val="18"/>
                              </w:rPr>
                              <w:t>}</w:t>
                            </w:r>
                          </w:p>
                          <w:p>
                            <w:pPr>
                              <w:pStyle w:val="11"/>
                              <w:spacing w:line="206" w:lineRule="exact"/>
                              <w:ind w:left="525"/>
                              <w:rPr>
                                <w:sz w:val="18"/>
                              </w:rPr>
                            </w:pPr>
                            <w:r>
                              <w:rPr>
                                <w:sz w:val="18"/>
                              </w:rPr>
                              <w:t>C::C(int i,int j):B(i)</w:t>
                            </w:r>
                          </w:p>
                          <w:p>
                            <w:pPr>
                              <w:pStyle w:val="11"/>
                              <w:tabs>
                                <w:tab w:val="left" w:pos="955"/>
                              </w:tabs>
                              <w:spacing w:line="206" w:lineRule="exact"/>
                              <w:ind w:left="525"/>
                              <w:rPr>
                                <w:sz w:val="18"/>
                              </w:rPr>
                            </w:pPr>
                            <w:r>
                              <w:rPr>
                                <w:sz w:val="18"/>
                              </w:rPr>
                              <w:t>{</w:t>
                            </w:r>
                            <w:r>
                              <w:rPr>
                                <w:sz w:val="18"/>
                              </w:rPr>
                              <w:tab/>
                            </w:r>
                            <w:r>
                              <w:rPr>
                                <w:sz w:val="18"/>
                              </w:rPr>
                              <w:t>c=j;</w:t>
                            </w:r>
                          </w:p>
                          <w:p>
                            <w:pPr>
                              <w:pStyle w:val="11"/>
                              <w:spacing w:line="206" w:lineRule="exact"/>
                              <w:ind w:left="530"/>
                              <w:rPr>
                                <w:sz w:val="18"/>
                              </w:rPr>
                            </w:pPr>
                            <w:r>
                              <w:rPr>
                                <w:sz w:val="18"/>
                              </w:rPr>
                              <w:t>cout&lt;&lt;"C's constructor called."&lt;&lt;endl;</w:t>
                            </w:r>
                          </w:p>
                          <w:p>
                            <w:pPr>
                              <w:pStyle w:val="11"/>
                              <w:ind w:left="525" w:right="3031"/>
                              <w:rPr>
                                <w:sz w:val="18"/>
                              </w:rPr>
                            </w:pPr>
                            <w:r>
                              <w:rPr>
                                <w:sz w:val="18"/>
                              </w:rPr>
                              <w:t>} C::~C()</w:t>
                            </w:r>
                          </w:p>
                          <w:p>
                            <w:pPr>
                              <w:pStyle w:val="11"/>
                              <w:tabs>
                                <w:tab w:val="left" w:pos="955"/>
                              </w:tabs>
                              <w:spacing w:before="2"/>
                              <w:ind w:left="525" w:right="315"/>
                              <w:rPr>
                                <w:sz w:val="18"/>
                              </w:rPr>
                            </w:pPr>
                            <w:r>
                              <w:rPr>
                                <w:sz w:val="18"/>
                              </w:rPr>
                              <w:t>{</w:t>
                            </w:r>
                            <w:r>
                              <w:rPr>
                                <w:sz w:val="18"/>
                              </w:rPr>
                              <w:tab/>
                            </w:r>
                            <w:r>
                              <w:rPr>
                                <w:sz w:val="18"/>
                              </w:rPr>
                              <w:t>cout&lt;&lt;"C's destructor called."&lt;&lt;endl; } void C::Print()</w:t>
                            </w:r>
                          </w:p>
                          <w:p>
                            <w:pPr>
                              <w:pStyle w:val="11"/>
                              <w:tabs>
                                <w:tab w:val="left" w:pos="955"/>
                              </w:tabs>
                              <w:ind w:left="530" w:right="2436" w:hanging="5"/>
                              <w:rPr>
                                <w:sz w:val="18"/>
                              </w:rPr>
                            </w:pPr>
                            <w:r>
                              <w:rPr>
                                <w:sz w:val="18"/>
                              </w:rPr>
                              <w:t>{</w:t>
                            </w:r>
                            <w:r>
                              <w:rPr>
                                <w:sz w:val="18"/>
                              </w:rPr>
                              <w:tab/>
                            </w:r>
                            <w:r>
                              <w:rPr>
                                <w:spacing w:val="-3"/>
                                <w:sz w:val="18"/>
                              </w:rPr>
                              <w:t xml:space="preserve">B::Print(); </w:t>
                            </w:r>
                            <w:r>
                              <w:rPr>
                                <w:sz w:val="18"/>
                              </w:rPr>
                              <w:t>cout&lt;&lt;c&lt;&lt;endl;</w:t>
                            </w:r>
                          </w:p>
                          <w:p>
                            <w:pPr>
                              <w:pStyle w:val="11"/>
                              <w:spacing w:line="207" w:lineRule="exact"/>
                              <w:ind w:left="525"/>
                              <w:rPr>
                                <w:sz w:val="18"/>
                              </w:rPr>
                            </w:pPr>
                            <w:r>
                              <w:rPr>
                                <w:sz w:val="18"/>
                              </w:rPr>
                              <w:t>}</w:t>
                            </w:r>
                          </w:p>
                          <w:p>
                            <w:pPr>
                              <w:pStyle w:val="11"/>
                              <w:spacing w:line="206" w:lineRule="exact"/>
                              <w:ind w:left="525"/>
                              <w:rPr>
                                <w:sz w:val="18"/>
                              </w:rPr>
                            </w:pPr>
                            <w:r>
                              <w:rPr>
                                <w:sz w:val="18"/>
                              </w:rPr>
                              <w:t>void main()</w:t>
                            </w:r>
                          </w:p>
                          <w:p>
                            <w:pPr>
                              <w:pStyle w:val="11"/>
                              <w:spacing w:line="206" w:lineRule="exact"/>
                              <w:ind w:left="525"/>
                              <w:rPr>
                                <w:sz w:val="18"/>
                              </w:rPr>
                            </w:pPr>
                            <w:r>
                              <w:rPr>
                                <w:sz w:val="18"/>
                              </w:rPr>
                              <w:t>{</w:t>
                            </w:r>
                          </w:p>
                          <w:p>
                            <w:pPr>
                              <w:pStyle w:val="11"/>
                              <w:spacing w:line="206" w:lineRule="exact"/>
                              <w:ind w:left="825"/>
                              <w:rPr>
                                <w:sz w:val="18"/>
                              </w:rPr>
                            </w:pPr>
                            <w:r>
                              <w:rPr>
                                <w:sz w:val="18"/>
                              </w:rPr>
                              <w:t>C obj(5,6);</w:t>
                            </w:r>
                          </w:p>
                          <w:p>
                            <w:pPr>
                              <w:pStyle w:val="11"/>
                              <w:spacing w:line="206" w:lineRule="exact"/>
                              <w:ind w:left="801"/>
                              <w:rPr>
                                <w:sz w:val="18"/>
                              </w:rPr>
                            </w:pPr>
                            <w:r>
                              <w:rPr>
                                <w:sz w:val="18"/>
                              </w:rPr>
                              <w:t>obj.Print();</w:t>
                            </w:r>
                          </w:p>
                          <w:p>
                            <w:pPr>
                              <w:pStyle w:val="11"/>
                              <w:spacing w:line="207" w:lineRule="exact"/>
                              <w:ind w:left="525"/>
                              <w:rPr>
                                <w:sz w:val="18"/>
                              </w:rPr>
                            </w:pPr>
                            <w:r>
                              <w:rPr>
                                <w:sz w:val="18"/>
                              </w:rPr>
                              <w:t>}</w:t>
                            </w:r>
                          </w:p>
                          <w:p>
                            <w:pPr>
                              <w:pStyle w:val="11"/>
                              <w:spacing w:line="207" w:lineRule="exact"/>
                              <w:ind w:left="525"/>
                              <w:rPr>
                                <w:rFonts w:hint="eastAsia"/>
                                <w:sz w:val="18"/>
                              </w:rPr>
                            </w:pPr>
                            <w:r>
                              <w:rPr>
                                <w:rFonts w:hint="eastAsia"/>
                                <w:sz w:val="18"/>
                              </w:rPr>
                              <w:t>B's constructor called.</w:t>
                            </w:r>
                          </w:p>
                          <w:p>
                            <w:pPr>
                              <w:pStyle w:val="11"/>
                              <w:spacing w:line="207" w:lineRule="exact"/>
                              <w:ind w:left="525"/>
                              <w:rPr>
                                <w:rFonts w:hint="eastAsia"/>
                                <w:sz w:val="18"/>
                              </w:rPr>
                            </w:pPr>
                            <w:r>
                              <w:rPr>
                                <w:rFonts w:hint="eastAsia"/>
                                <w:sz w:val="18"/>
                              </w:rPr>
                              <w:t>B's default constructor called.</w:t>
                            </w:r>
                          </w:p>
                          <w:p>
                            <w:pPr>
                              <w:pStyle w:val="11"/>
                              <w:spacing w:line="207" w:lineRule="exact"/>
                              <w:ind w:left="525"/>
                              <w:rPr>
                                <w:rFonts w:hint="eastAsia"/>
                                <w:sz w:val="18"/>
                              </w:rPr>
                            </w:pPr>
                            <w:r>
                              <w:rPr>
                                <w:rFonts w:hint="eastAsia"/>
                                <w:sz w:val="18"/>
                              </w:rPr>
                              <w:t>C's constructor called.</w:t>
                            </w:r>
                          </w:p>
                          <w:p>
                            <w:pPr>
                              <w:pStyle w:val="11"/>
                              <w:spacing w:line="207" w:lineRule="exact"/>
                              <w:ind w:left="525"/>
                              <w:rPr>
                                <w:rFonts w:hint="eastAsia"/>
                                <w:sz w:val="18"/>
                              </w:rPr>
                            </w:pPr>
                            <w:r>
                              <w:rPr>
                                <w:rFonts w:hint="eastAsia"/>
                                <w:sz w:val="18"/>
                              </w:rPr>
                              <w:t>5</w:t>
                            </w:r>
                          </w:p>
                          <w:p>
                            <w:pPr>
                              <w:pStyle w:val="11"/>
                              <w:spacing w:line="207" w:lineRule="exact"/>
                              <w:ind w:left="525"/>
                              <w:rPr>
                                <w:rFonts w:hint="eastAsia"/>
                                <w:sz w:val="18"/>
                              </w:rPr>
                            </w:pPr>
                            <w:r>
                              <w:rPr>
                                <w:rFonts w:hint="eastAsia"/>
                                <w:sz w:val="18"/>
                              </w:rPr>
                              <w:t>6</w:t>
                            </w:r>
                          </w:p>
                          <w:p>
                            <w:pPr>
                              <w:pStyle w:val="11"/>
                              <w:spacing w:line="207" w:lineRule="exact"/>
                              <w:ind w:left="525"/>
                              <w:rPr>
                                <w:rFonts w:hint="eastAsia"/>
                                <w:sz w:val="18"/>
                              </w:rPr>
                            </w:pPr>
                            <w:r>
                              <w:rPr>
                                <w:rFonts w:hint="eastAsia"/>
                                <w:sz w:val="18"/>
                              </w:rPr>
                              <w:t>C's destructor called.</w:t>
                            </w:r>
                          </w:p>
                          <w:p>
                            <w:pPr>
                              <w:pStyle w:val="11"/>
                              <w:spacing w:line="207" w:lineRule="exact"/>
                              <w:ind w:left="525"/>
                              <w:rPr>
                                <w:rFonts w:hint="eastAsia"/>
                                <w:sz w:val="18"/>
                              </w:rPr>
                            </w:pPr>
                            <w:r>
                              <w:rPr>
                                <w:rFonts w:hint="eastAsia"/>
                                <w:sz w:val="18"/>
                              </w:rPr>
                              <w:t>B's destructor called.</w:t>
                            </w:r>
                          </w:p>
                          <w:p>
                            <w:pPr>
                              <w:pStyle w:val="11"/>
                              <w:spacing w:line="207" w:lineRule="exact"/>
                              <w:ind w:left="525"/>
                              <w:rPr>
                                <w:sz w:val="18"/>
                              </w:rPr>
                            </w:pPr>
                            <w:r>
                              <w:rPr>
                                <w:rFonts w:hint="eastAsia"/>
                                <w:sz w:val="18"/>
                              </w:rPr>
                              <w:t>B's destructor called.</w:t>
                            </w:r>
                          </w:p>
                        </w:tc>
                      </w:tr>
                    </w:tbl>
                    <w:p>
                      <w:pPr>
                        <w:pStyle w:val="4"/>
                      </w:pPr>
                    </w:p>
                  </w:txbxContent>
                </v:textbox>
              </v:shape>
            </w:pict>
          </mc:Fallback>
        </mc:AlternateContent>
      </w:r>
      <w:r>
        <w:rPr>
          <w:rFonts w:ascii="Microsoft JhengHei"/>
          <w:b/>
          <w:w w:val="200"/>
          <w:sz w:val="24"/>
        </w:rPr>
        <w:t xml:space="preserve">  </w:t>
      </w:r>
    </w:p>
    <w:p>
      <w:pPr>
        <w:pStyle w:val="4"/>
        <w:rPr>
          <w:rFonts w:ascii="Microsoft JhengHei"/>
          <w:b/>
          <w:sz w:val="24"/>
        </w:rPr>
      </w:pPr>
    </w:p>
    <w:p>
      <w:pPr>
        <w:pStyle w:val="4"/>
        <w:rPr>
          <w:rFonts w:ascii="Microsoft JhengHei"/>
          <w:b/>
          <w:sz w:val="24"/>
        </w:rPr>
      </w:pPr>
    </w:p>
    <w:p>
      <w:pPr>
        <w:pStyle w:val="4"/>
        <w:rPr>
          <w:rFonts w:ascii="Microsoft JhengHei"/>
          <w:b/>
          <w:sz w:val="24"/>
        </w:rPr>
      </w:pPr>
    </w:p>
    <w:p>
      <w:pPr>
        <w:pStyle w:val="4"/>
        <w:rPr>
          <w:rFonts w:ascii="Microsoft JhengHei"/>
          <w:b/>
          <w:sz w:val="24"/>
        </w:rPr>
      </w:pPr>
    </w:p>
    <w:p>
      <w:pPr>
        <w:pStyle w:val="4"/>
        <w:rPr>
          <w:rFonts w:ascii="Microsoft JhengHei"/>
          <w:b/>
          <w:sz w:val="24"/>
        </w:rPr>
      </w:pPr>
    </w:p>
    <w:p>
      <w:pPr>
        <w:pStyle w:val="4"/>
        <w:spacing w:before="7"/>
        <w:rPr>
          <w:rFonts w:ascii="Microsoft JhengHei"/>
          <w:b/>
          <w:sz w:val="25"/>
        </w:rPr>
      </w:pPr>
    </w:p>
    <w:p>
      <w:pPr>
        <w:spacing w:before="0"/>
        <w:ind w:left="1605" w:right="0" w:firstLine="0"/>
        <w:jc w:val="left"/>
        <w:rPr>
          <w:rFonts w:hint="eastAsia" w:ascii="宋体" w:eastAsia="宋体"/>
          <w:sz w:val="24"/>
        </w:rPr>
      </w:pPr>
      <w:r>
        <w:rPr>
          <w:rFonts w:hint="eastAsia" w:ascii="宋体" w:eastAsia="宋体"/>
          <w:sz w:val="24"/>
        </w:rPr>
        <w:t>装</w:t>
      </w: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spacing w:before="200"/>
        <w:ind w:left="1605" w:right="0" w:firstLine="0"/>
        <w:jc w:val="left"/>
        <w:rPr>
          <w:rFonts w:hint="eastAsia" w:ascii="宋体" w:eastAsia="宋体"/>
          <w:sz w:val="24"/>
        </w:rPr>
      </w:pPr>
      <w:r>
        <w:rPr>
          <w:rFonts w:hint="eastAsia" w:ascii="宋体" w:eastAsia="宋体"/>
          <w:sz w:val="24"/>
        </w:rPr>
        <w:t>订</w:t>
      </w:r>
    </w:p>
    <w:p>
      <w:pPr>
        <w:pStyle w:val="4"/>
        <w:spacing w:before="7"/>
        <w:rPr>
          <w:sz w:val="21"/>
        </w:rPr>
      </w:pPr>
    </w:p>
    <w:p>
      <w:pPr>
        <w:spacing w:before="1"/>
        <w:ind w:left="2231" w:right="0" w:firstLine="0"/>
        <w:jc w:val="left"/>
        <w:rPr>
          <w:rFonts w:hint="eastAsia" w:ascii="宋体" w:eastAsia="宋体"/>
          <w:sz w:val="21"/>
        </w:rPr>
      </w:pPr>
      <w:r>
        <w:rPr>
          <w:rFonts w:hint="eastAsia" w:ascii="宋体" w:eastAsia="宋体"/>
          <w:sz w:val="21"/>
        </w:rPr>
        <w:t>四、综合题（</w:t>
      </w:r>
      <w:r>
        <w:rPr>
          <w:sz w:val="21"/>
        </w:rPr>
        <w:t xml:space="preserve">2 </w:t>
      </w:r>
      <w:r>
        <w:rPr>
          <w:rFonts w:hint="eastAsia" w:ascii="宋体" w:eastAsia="宋体"/>
          <w:sz w:val="21"/>
        </w:rPr>
        <w:t xml:space="preserve">题，每题 </w:t>
      </w:r>
      <w:r>
        <w:rPr>
          <w:sz w:val="21"/>
        </w:rPr>
        <w:t xml:space="preserve">4 </w:t>
      </w:r>
      <w:r>
        <w:rPr>
          <w:rFonts w:hint="eastAsia" w:ascii="宋体" w:eastAsia="宋体"/>
          <w:sz w:val="21"/>
        </w:rPr>
        <w:t xml:space="preserve">分，共 </w:t>
      </w:r>
      <w:r>
        <w:rPr>
          <w:sz w:val="21"/>
        </w:rPr>
        <w:t xml:space="preserve">8 </w:t>
      </w:r>
      <w:r>
        <w:rPr>
          <w:rFonts w:hint="eastAsia" w:ascii="宋体" w:eastAsia="宋体"/>
          <w:sz w:val="21"/>
        </w:rPr>
        <w:t>分）</w:t>
      </w:r>
    </w:p>
    <w:p>
      <w:pPr>
        <w:pStyle w:val="4"/>
        <w:spacing w:before="58"/>
        <w:ind w:left="2231"/>
      </w:pPr>
      <w:r>
        <w:rPr>
          <w:rFonts w:ascii="Times New Roman" w:eastAsia="Times New Roman"/>
        </w:rPr>
        <w:t xml:space="preserve">36. </w:t>
      </w:r>
      <w:r>
        <w:t xml:space="preserve">指出下面程序类 </w:t>
      </w:r>
      <w:r>
        <w:rPr>
          <w:rFonts w:ascii="Times New Roman" w:eastAsia="Times New Roman"/>
        </w:rPr>
        <w:t xml:space="preserve">B </w:t>
      </w:r>
      <w:r>
        <w:t>成员函数中的两处错误，并提出改正方法。</w:t>
      </w:r>
    </w:p>
    <w:p>
      <w:pPr>
        <w:spacing w:after="0"/>
        <w:sectPr>
          <w:pgSz w:w="11910" w:h="16840"/>
          <w:pgMar w:top="1380" w:right="540" w:bottom="1960" w:left="620" w:header="0" w:footer="1560" w:gutter="0"/>
        </w:sectPr>
      </w:pPr>
    </w:p>
    <w:p>
      <w:pPr>
        <w:pStyle w:val="2"/>
        <w:spacing w:line="329" w:lineRule="exact"/>
      </w:pPr>
      <w:r>
        <mc:AlternateContent>
          <mc:Choice Requires="wps">
            <w:drawing>
              <wp:anchor distT="0" distB="0" distL="114300" distR="114300" simplePos="0" relativeHeight="251180032" behindDoc="1" locked="0" layoutInCell="1" allowOverlap="1">
                <wp:simplePos x="0" y="0"/>
                <wp:positionH relativeFrom="page">
                  <wp:posOffset>1500505</wp:posOffset>
                </wp:positionH>
                <wp:positionV relativeFrom="page">
                  <wp:posOffset>1210945</wp:posOffset>
                </wp:positionV>
                <wp:extent cx="0" cy="8023860"/>
                <wp:effectExtent l="4445" t="0" r="14605" b="15240"/>
                <wp:wrapNone/>
                <wp:docPr id="12" name="直线 16"/>
                <wp:cNvGraphicFramePr/>
                <a:graphic xmlns:a="http://schemas.openxmlformats.org/drawingml/2006/main">
                  <a:graphicData uri="http://schemas.microsoft.com/office/word/2010/wordprocessingShape">
                    <wps:wsp>
                      <wps:cNvSpPr/>
                      <wps:spPr>
                        <a:xfrm>
                          <a:off x="0" y="0"/>
                          <a:ext cx="0" cy="80238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118.15pt;margin-top:95.35pt;height:631.8pt;width:0pt;mso-position-horizontal-relative:page;mso-position-vertical-relative:page;z-index:-252136448;mso-width-relative:page;mso-height-relative:page;" filled="f" stroked="t" coordsize="21600,21600" o:gfxdata="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VKRkzYAAAADAEAAA8AAAAAAAAAAQAgAAAAIgAA&#10;AGRycy9kb3ducmV2LnhtbFBLAQIUABQAAAAIAIdO4kBktSdYzwEAAI8DAAAOAAAAAAAAAAEAIAAA&#10;ACcBAABkcnMvZTJvRG9jLnhtbFBLBQYAAAAABgAGAFkBAABoBQAAAAA=&#10;">
                <v:fill on="f" focussize="0,0"/>
                <v:stroke color="#000000" joinstyle="round"/>
                <v:imagedata o:title=""/>
                <o:lock v:ext="edit" aspectratio="f"/>
              </v:line>
            </w:pict>
          </mc:Fallback>
        </mc:AlternateContent>
      </w:r>
      <w:r>
        <mc:AlternateContent>
          <mc:Choice Requires="wpg">
            <w:drawing>
              <wp:anchor distT="0" distB="0" distL="114300" distR="114300" simplePos="0" relativeHeight="251181056" behindDoc="1" locked="0" layoutInCell="1" allowOverlap="1">
                <wp:simplePos x="0" y="0"/>
                <wp:positionH relativeFrom="page">
                  <wp:posOffset>1709420</wp:posOffset>
                </wp:positionH>
                <wp:positionV relativeFrom="page">
                  <wp:posOffset>1107440</wp:posOffset>
                </wp:positionV>
                <wp:extent cx="5445760" cy="8202930"/>
                <wp:effectExtent l="0" t="0" r="2540" b="8255"/>
                <wp:wrapNone/>
                <wp:docPr id="19" name="组合 17"/>
                <wp:cNvGraphicFramePr/>
                <a:graphic xmlns:a="http://schemas.openxmlformats.org/drawingml/2006/main">
                  <a:graphicData uri="http://schemas.microsoft.com/office/word/2010/wordprocessingGroup">
                    <wpg:wgp>
                      <wpg:cNvGrpSpPr/>
                      <wpg:grpSpPr>
                        <a:xfrm>
                          <a:off x="0" y="0"/>
                          <a:ext cx="5445760" cy="8202930"/>
                          <a:chOff x="2693" y="1744"/>
                          <a:chExt cx="8576" cy="12918"/>
                        </a:xfrm>
                      </wpg:grpSpPr>
                      <wps:wsp>
                        <wps:cNvPr id="13" name="矩形 18"/>
                        <wps:cNvSpPr/>
                        <wps:spPr>
                          <a:xfrm>
                            <a:off x="2700" y="1752"/>
                            <a:ext cx="8561" cy="12903"/>
                          </a:xfrm>
                          <a:prstGeom prst="rect">
                            <a:avLst/>
                          </a:prstGeom>
                          <a:noFill/>
                          <a:ln w="9525" cap="flat" cmpd="sng">
                            <a:solidFill>
                              <a:srgbClr val="000000"/>
                            </a:solidFill>
                            <a:prstDash val="solid"/>
                            <a:miter/>
                            <a:headEnd type="none" w="med" len="med"/>
                            <a:tailEnd type="none" w="med" len="med"/>
                          </a:ln>
                        </wps:spPr>
                        <wps:bodyPr upright="1"/>
                      </wps:wsp>
                      <wps:wsp>
                        <wps:cNvPr id="14" name="矩形 19"/>
                        <wps:cNvSpPr/>
                        <wps:spPr>
                          <a:xfrm>
                            <a:off x="3320" y="8571"/>
                            <a:ext cx="4605" cy="6023"/>
                          </a:xfrm>
                          <a:prstGeom prst="rect">
                            <a:avLst/>
                          </a:prstGeom>
                          <a:solidFill>
                            <a:srgbClr val="FFFFFF"/>
                          </a:solidFill>
                          <a:ln>
                            <a:noFill/>
                          </a:ln>
                        </wps:spPr>
                        <wps:bodyPr upright="1"/>
                      </wps:wsp>
                      <wps:wsp>
                        <wps:cNvPr id="15" name="任意多边形 20"/>
                        <wps:cNvSpPr/>
                        <wps:spPr>
                          <a:xfrm>
                            <a:off x="2754" y="8565"/>
                            <a:ext cx="8360" cy="6035"/>
                          </a:xfrm>
                          <a:custGeom>
                            <a:avLst/>
                            <a:gdLst/>
                            <a:ahLst/>
                            <a:cxnLst/>
                            <a:pathLst>
                              <a:path w="8360" h="6035">
                                <a:moveTo>
                                  <a:pt x="566" y="0"/>
                                </a:moveTo>
                                <a:lnTo>
                                  <a:pt x="0" y="0"/>
                                </a:lnTo>
                                <a:lnTo>
                                  <a:pt x="0" y="6035"/>
                                </a:lnTo>
                                <a:lnTo>
                                  <a:pt x="566" y="6035"/>
                                </a:lnTo>
                                <a:lnTo>
                                  <a:pt x="566" y="0"/>
                                </a:lnTo>
                                <a:moveTo>
                                  <a:pt x="8360" y="0"/>
                                </a:moveTo>
                                <a:lnTo>
                                  <a:pt x="5772" y="0"/>
                                </a:lnTo>
                                <a:lnTo>
                                  <a:pt x="5772" y="3213"/>
                                </a:lnTo>
                                <a:lnTo>
                                  <a:pt x="8360" y="3213"/>
                                </a:lnTo>
                                <a:lnTo>
                                  <a:pt x="8360" y="0"/>
                                </a:lnTo>
                              </a:path>
                            </a:pathLst>
                          </a:custGeom>
                          <a:solidFill>
                            <a:srgbClr val="FFFFFF"/>
                          </a:solidFill>
                          <a:ln>
                            <a:noFill/>
                          </a:ln>
                        </wps:spPr>
                        <wps:bodyPr upright="1"/>
                      </wps:wsp>
                      <wps:wsp>
                        <wps:cNvPr id="16" name="矩形 21"/>
                        <wps:cNvSpPr/>
                        <wps:spPr>
                          <a:xfrm>
                            <a:off x="2754" y="8565"/>
                            <a:ext cx="566" cy="6035"/>
                          </a:xfrm>
                          <a:prstGeom prst="rect">
                            <a:avLst/>
                          </a:prstGeom>
                          <a:noFill/>
                          <a:ln w="9525" cap="flat" cmpd="sng">
                            <a:solidFill>
                              <a:srgbClr val="FFFFFF"/>
                            </a:solidFill>
                            <a:prstDash val="solid"/>
                            <a:miter/>
                            <a:headEnd type="none" w="med" len="med"/>
                            <a:tailEnd type="none" w="med" len="med"/>
                          </a:ln>
                        </wps:spPr>
                        <wps:bodyPr upright="1"/>
                      </wps:wsp>
                      <wps:wsp>
                        <wps:cNvPr id="17" name="矩形 22"/>
                        <wps:cNvSpPr/>
                        <wps:spPr>
                          <a:xfrm>
                            <a:off x="7925" y="8559"/>
                            <a:ext cx="594" cy="3219"/>
                          </a:xfrm>
                          <a:prstGeom prst="rect">
                            <a:avLst/>
                          </a:prstGeom>
                          <a:solidFill>
                            <a:srgbClr val="FFFFFF"/>
                          </a:solidFill>
                          <a:ln>
                            <a:noFill/>
                          </a:ln>
                        </wps:spPr>
                        <wps:bodyPr upright="1"/>
                      </wps:wsp>
                      <wps:wsp>
                        <wps:cNvPr id="18" name="矩形 23"/>
                        <wps:cNvSpPr/>
                        <wps:spPr>
                          <a:xfrm>
                            <a:off x="7925" y="8559"/>
                            <a:ext cx="594" cy="3219"/>
                          </a:xfrm>
                          <a:prstGeom prst="rect">
                            <a:avLst/>
                          </a:prstGeom>
                          <a:noFill/>
                          <a:ln w="9525" cap="flat" cmpd="sng">
                            <a:solidFill>
                              <a:srgbClr val="FFFFFF"/>
                            </a:solidFill>
                            <a:prstDash val="solid"/>
                            <a:miter/>
                            <a:headEnd type="none" w="med" len="med"/>
                            <a:tailEnd type="none" w="med" len="med"/>
                          </a:ln>
                        </wps:spPr>
                        <wps:bodyPr upright="1"/>
                      </wps:wsp>
                    </wpg:wgp>
                  </a:graphicData>
                </a:graphic>
              </wp:anchor>
            </w:drawing>
          </mc:Choice>
          <mc:Fallback>
            <w:pict>
              <v:group id="组合 17" o:spid="_x0000_s1026" o:spt="203" style="position:absolute;left:0pt;margin-left:134.6pt;margin-top:87.2pt;height:645.9pt;width:428.8pt;mso-position-horizontal-relative:page;mso-position-vertical-relative:page;z-index:-252135424;mso-width-relative:page;mso-height-relative:page;" coordorigin="2693,1744" coordsize="8576,12918" o:gfxdata="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lDCD/9wAAAANAQAADwAAAAAAAAABACAAAAAiAAAAZHJzL2Rvd25yZXYu&#10;eG1sUEsBAhQAFAAAAAgAh07iQPUxIbm/AwAAgw8AAA4AAAAAAAAAAQAgAAAAKwEAAGRycy9lMm9E&#10;b2MueG1sUEsFBgAAAAAGAAYAWQEAAFwHAAAAAA==&#10;">
                <o:lock v:ext="edit" aspectratio="f"/>
                <v:rect id="矩形 18" o:spid="_x0000_s1026" o:spt="1" style="position:absolute;left:2700;top:1752;height:12903;width:8561;" filled="f" stroked="t" coordsize="21600,21600" o:gfxdata="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88tCi5AAAA2wAA&#10;AA8AAAAAAAAAAQAgAAAAIgAAAGRycy9kb3ducmV2LnhtbFBLAQIUABQAAAAIAIdO4kAzLwWeOwAA&#10;ADkAAAAQAAAAAAAAAAEAIAAAAAgBAABkcnMvc2hhcGV4bWwueG1sUEsFBgAAAAAGAAYAWwEAALID&#10;AAAAAA==&#10;">
                  <v:fill on="f" focussize="0,0"/>
                  <v:stroke color="#000000" joinstyle="miter"/>
                  <v:imagedata o:title=""/>
                  <o:lock v:ext="edit" aspectratio="f"/>
                </v:rect>
                <v:rect id="矩形 19" o:spid="_x0000_s1026" o:spt="1" style="position:absolute;left:3320;top:8571;height:6023;width:4605;" fillcolor="#FFFFFF" filled="t" stroked="f" coordsize="21600,21600" o:gfxdata="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eDOKrsAAADb&#10;AAAADwAAAAAAAAABACAAAAAiAAAAZHJzL2Rvd25yZXYueG1sUEsBAhQAFAAAAAgAh07iQDMvBZ47&#10;AAAAOQAAABAAAAAAAAAAAQAgAAAACgEAAGRycy9zaGFwZXhtbC54bWxQSwUGAAAAAAYABgBbAQAA&#10;tAMAAAAA&#10;">
                  <v:fill on="t" focussize="0,0"/>
                  <v:stroke on="f"/>
                  <v:imagedata o:title=""/>
                  <o:lock v:ext="edit" aspectratio="f"/>
                </v:rect>
                <v:shape id="任意多边形 20" o:spid="_x0000_s1026" o:spt="100" style="position:absolute;left:2754;top:8565;height:6035;width:8360;" fillcolor="#FFFFFF" filled="t" stroked="f" coordsize="8360,6035" o:gfxdata="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Su5e7gAAADbAAAA&#10;DwAAAAAAAAABACAAAAAiAAAAZHJzL2Rvd25yZXYueG1sUEsBAhQAFAAAAAgAh07iQDMvBZ47AAAA&#10;OQAAABAAAAAAAAAAAQAgAAAABwEAAGRycy9zaGFwZXhtbC54bWxQSwUGAAAAAAYABgBbAQAAsQMA&#10;AAAA&#10;" path="m566,0l0,0,0,6035,566,6035,566,0m8360,0l5772,0,5772,3213,8360,3213,8360,0e">
                  <v:fill on="t" focussize="0,0"/>
                  <v:stroke on="f"/>
                  <v:imagedata o:title=""/>
                  <o:lock v:ext="edit" aspectratio="f"/>
                </v:shape>
                <v:rect id="矩形 21" o:spid="_x0000_s1026" o:spt="1" style="position:absolute;left:2754;top:8565;height:6035;width:566;" filled="f" stroked="t" coordsize="21600,21600" o:gfxdata="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bC6VugAAANsA&#10;AAAPAAAAAAAAAAEAIAAAACIAAABkcnMvZG93bnJldi54bWxQSwECFAAUAAAACACHTuJAMy8FnjsA&#10;AAA5AAAAEAAAAAAAAAABACAAAAAJAQAAZHJzL3NoYXBleG1sLnhtbFBLBQYAAAAABgAGAFsBAACz&#10;AwAAAAA=&#10;">
                  <v:fill on="f" focussize="0,0"/>
                  <v:stroke color="#FFFFFF" joinstyle="miter"/>
                  <v:imagedata o:title=""/>
                  <o:lock v:ext="edit" aspectratio="f"/>
                </v:rect>
                <v:rect id="矩形 22" o:spid="_x0000_s1026" o:spt="1" style="position:absolute;left:7925;top:8559;height:3219;width:594;" fillcolor="#FFFFFF" filled="t" stroked="f" coordsize="21600,21600" o:gfxdata="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yUF28AAAA&#10;2wAAAA8AAAAAAAAAAQAgAAAAIgAAAGRycy9kb3ducmV2LnhtbFBLAQIUABQAAAAIAIdO4kAzLwWe&#10;OwAAADkAAAAQAAAAAAAAAAEAIAAAAAsBAABkcnMvc2hhcGV4bWwueG1sUEsFBgAAAAAGAAYAWwEA&#10;ALUDAAAAAA==&#10;">
                  <v:fill on="t" focussize="0,0"/>
                  <v:stroke on="f"/>
                  <v:imagedata o:title=""/>
                  <o:lock v:ext="edit" aspectratio="f"/>
                </v:rect>
                <v:rect id="矩形 23" o:spid="_x0000_s1026" o:spt="1" style="position:absolute;left:7925;top:8559;height:3219;width:594;" filled="f" stroked="t" coordsize="21600,21600" o:gfxdata="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3y/&#10;AAAA2wAAAA8AAAAAAAAAAQAgAAAAIgAAAGRycy9kb3ducmV2LnhtbFBLAQIUABQAAAAIAIdO4kAz&#10;LwWeOwAAADkAAAAQAAAAAAAAAAEAIAAAAA4BAABkcnMvc2hhcGV4bWwueG1sUEsFBgAAAAAGAAYA&#10;WwEAALgDAAAAAA==&#10;">
                  <v:fill on="f" focussize="0,0"/>
                  <v:stroke color="#FFFFFF" joinstyle="miter"/>
                  <v:imagedata o:title=""/>
                  <o:lock v:ext="edit" aspectratio="f"/>
                </v:rect>
              </v:group>
            </w:pict>
          </mc:Fallback>
        </mc:AlternateContent>
      </w:r>
      <w:r>
        <w:rPr>
          <w:w w:val="200"/>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0" w:lineRule="exact"/>
        <w:ind w:left="0" w:right="127" w:firstLine="0"/>
        <w:jc w:val="center"/>
        <w:rPr>
          <w:rFonts w:hint="eastAsia" w:ascii="Microsoft JhengHei" w:eastAsia="Microsoft JhengHei"/>
          <w:b/>
          <w:sz w:val="24"/>
        </w:rPr>
      </w:pPr>
      <w:r>
        <w:rPr>
          <w:rFonts w:hint="eastAsia" w:ascii="Microsoft JhengHei" w:eastAsia="Microsoft JhengHei"/>
          <w:b/>
          <w:sz w:val="24"/>
        </w:rPr>
        <w:t>考生学号</w:t>
      </w:r>
      <w:r>
        <w:rPr>
          <w:rFonts w:hint="eastAsia" w:ascii="Microsoft JhengHei" w:eastAsia="Microsoft JhengHei"/>
          <w:b/>
          <w:w w:val="200"/>
          <w:sz w:val="24"/>
        </w:rPr>
        <w:t xml:space="preserve"> </w:t>
      </w:r>
    </w:p>
    <w:p>
      <w:pPr>
        <w:tabs>
          <w:tab w:val="left" w:pos="1605"/>
        </w:tabs>
        <w:spacing w:before="0" w:line="240" w:lineRule="exact"/>
        <w:ind w:left="818" w:right="0" w:firstLine="0"/>
        <w:jc w:val="left"/>
        <w:rPr>
          <w:rFonts w:hint="eastAsia" w:ascii="宋体" w:eastAsia="宋体"/>
          <w:sz w:val="24"/>
        </w:rPr>
      </w:pPr>
      <w:r>
        <w:rPr>
          <w:rFonts w:hint="eastAsia" w:ascii="Microsoft JhengHei" w:eastAsia="Microsoft JhengHei"/>
          <w:b/>
          <w:w w:val="200"/>
          <w:position w:val="-7"/>
          <w:sz w:val="24"/>
        </w:rPr>
        <w:t xml:space="preserve"> </w:t>
      </w:r>
      <w:r>
        <w:rPr>
          <w:rFonts w:hint="eastAsia" w:ascii="Microsoft JhengHei" w:eastAsia="Microsoft JhengHei"/>
          <w:b/>
          <w:position w:val="-7"/>
          <w:sz w:val="24"/>
        </w:rPr>
        <w:tab/>
      </w:r>
      <w:r>
        <w:rPr>
          <w:rFonts w:hint="eastAsia" w:ascii="宋体" w:eastAsia="宋体"/>
          <w:sz w:val="24"/>
        </w:rPr>
        <w:t>线</w:t>
      </w:r>
    </w:p>
    <w:p>
      <w:pPr>
        <w:spacing w:before="9" w:line="377" w:lineRule="exact"/>
        <w:ind w:left="100" w:right="0" w:firstLine="0"/>
        <w:jc w:val="left"/>
        <w:rPr>
          <w:rFonts w:ascii="Microsoft JhengHei"/>
          <w:b/>
          <w:sz w:val="24"/>
        </w:rPr>
      </w:pPr>
      <w:r>
        <w:rPr>
          <w:rFonts w:ascii="宋体"/>
          <w:sz w:val="24"/>
          <w:u w:val="single"/>
        </w:rPr>
        <w:t xml:space="preserve">           </w:t>
      </w: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hint="eastAsia" w:ascii="Microsoft JhengHei" w:eastAsia="Microsoft JhengHei"/>
          <w:b/>
          <w:sz w:val="24"/>
        </w:rPr>
      </w:pPr>
      <w:r>
        <w:rPr>
          <w:rFonts w:hint="eastAsia" w:ascii="Microsoft JhengHei" w:eastAsia="Microsoft JhengHei"/>
          <w:b/>
          <w:sz w:val="24"/>
        </w:rPr>
        <w:t>考生姓名</w:t>
      </w:r>
      <w:r>
        <w:rPr>
          <w:rFonts w:hint="eastAsia" w:ascii="Microsoft JhengHei" w:eastAsia="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100" w:right="0" w:firstLine="0"/>
        <w:jc w:val="left"/>
        <w:rPr>
          <w:rFonts w:ascii="Microsoft JhengHei"/>
          <w:b/>
          <w:sz w:val="24"/>
        </w:rPr>
      </w:pPr>
      <w:r>
        <w:rPr>
          <w:rFonts w:ascii="宋体"/>
          <w:sz w:val="24"/>
          <w:u w:val="single"/>
        </w:rPr>
        <w:t xml:space="preserve">           </w:t>
      </w: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hint="eastAsia" w:ascii="Microsoft JhengHei" w:eastAsia="Microsoft JhengHei"/>
          <w:b/>
          <w:sz w:val="24"/>
        </w:rPr>
      </w:pPr>
      <w:r>
        <w:rPr>
          <w:rFonts w:hint="eastAsia" w:ascii="Microsoft JhengHei" w:eastAsia="Microsoft JhengHei"/>
          <w:b/>
          <w:sz w:val="24"/>
        </w:rPr>
        <w:t>所在班级</w:t>
      </w:r>
      <w:r>
        <w:rPr>
          <w:rFonts w:hint="eastAsia" w:ascii="Microsoft JhengHei" w:eastAsia="Microsoft JhengHei"/>
          <w:b/>
          <w:w w:val="200"/>
          <w:sz w:val="24"/>
        </w:rPr>
        <w:t xml:space="preserve"> </w:t>
      </w:r>
    </w:p>
    <w:p>
      <w:pPr>
        <w:spacing w:before="0" w:line="377" w:lineRule="exact"/>
        <w:ind w:left="0" w:right="127" w:firstLine="0"/>
        <w:jc w:val="center"/>
        <w:rPr>
          <w:rFonts w:ascii="Microsoft JhengHei"/>
          <w:b/>
          <w:sz w:val="24"/>
        </w:rPr>
      </w:pPr>
      <w:r>
        <w:rPr>
          <w:rFonts w:ascii="Microsoft JhengHei"/>
          <w:b/>
          <w:w w:val="200"/>
          <w:sz w:val="24"/>
        </w:rPr>
        <w:t xml:space="preserve"> </w:t>
      </w:r>
    </w:p>
    <w:p>
      <w:pPr>
        <w:spacing w:before="83"/>
        <w:ind w:left="100" w:right="0" w:firstLine="0"/>
        <w:jc w:val="left"/>
        <w:rPr>
          <w:rFonts w:ascii="宋体"/>
          <w:sz w:val="28"/>
        </w:rPr>
      </w:pPr>
      <w:r>
        <w:rPr>
          <w:rFonts w:ascii="宋体"/>
          <w:sz w:val="24"/>
          <w:u w:val="single"/>
        </w:rPr>
        <w:t xml:space="preserve">           </w:t>
      </w:r>
      <w:r>
        <w:rPr>
          <w:rFonts w:ascii="宋体"/>
          <w:w w:val="100"/>
          <w:sz w:val="28"/>
        </w:rPr>
        <w:t xml:space="preserve"> </w:t>
      </w:r>
    </w:p>
    <w:p>
      <w:pPr>
        <w:pStyle w:val="10"/>
        <w:numPr>
          <w:ilvl w:val="0"/>
          <w:numId w:val="11"/>
        </w:numPr>
        <w:tabs>
          <w:tab w:val="left" w:pos="666"/>
          <w:tab w:val="left" w:pos="667"/>
        </w:tabs>
        <w:spacing w:before="95" w:after="0" w:line="240" w:lineRule="auto"/>
        <w:ind w:left="666" w:right="0" w:hanging="567"/>
        <w:jc w:val="left"/>
        <w:rPr>
          <w:rFonts w:ascii="Times New Roman"/>
          <w:sz w:val="18"/>
        </w:rPr>
      </w:pPr>
      <w:r>
        <w:rPr>
          <w:rFonts w:ascii="Times New Roman"/>
          <w:spacing w:val="1"/>
          <w:sz w:val="18"/>
        </w:rPr>
        <w:br w:type="column"/>
      </w:r>
      <w:r>
        <w:rPr>
          <w:rFonts w:ascii="Times New Roman"/>
          <w:sz w:val="18"/>
        </w:rPr>
        <w:t>#include</w:t>
      </w:r>
      <w:r>
        <w:rPr>
          <w:rFonts w:ascii="Times New Roman"/>
          <w:spacing w:val="-7"/>
          <w:sz w:val="18"/>
        </w:rPr>
        <w:t xml:space="preserve"> </w:t>
      </w:r>
      <w:r>
        <w:rPr>
          <w:rFonts w:ascii="Times New Roman"/>
          <w:sz w:val="18"/>
        </w:rPr>
        <w:t>&lt;iostream&gt;</w:t>
      </w:r>
    </w:p>
    <w:p>
      <w:pPr>
        <w:pStyle w:val="10"/>
        <w:numPr>
          <w:ilvl w:val="0"/>
          <w:numId w:val="11"/>
        </w:numPr>
        <w:tabs>
          <w:tab w:val="left" w:pos="666"/>
          <w:tab w:val="left" w:pos="667"/>
        </w:tabs>
        <w:spacing w:before="70" w:after="0" w:line="240" w:lineRule="auto"/>
        <w:ind w:left="666" w:right="0" w:hanging="567"/>
        <w:jc w:val="left"/>
        <w:rPr>
          <w:rFonts w:ascii="Times New Roman"/>
          <w:sz w:val="18"/>
        </w:rPr>
      </w:pPr>
      <w:r>
        <w:rPr>
          <w:rFonts w:ascii="Times New Roman"/>
          <w:sz w:val="18"/>
        </w:rPr>
        <w:t>using namespace</w:t>
      </w:r>
      <w:r>
        <w:rPr>
          <w:rFonts w:ascii="Times New Roman"/>
          <w:spacing w:val="-9"/>
          <w:sz w:val="18"/>
        </w:rPr>
        <w:t xml:space="preserve"> </w:t>
      </w:r>
      <w:r>
        <w:rPr>
          <w:rFonts w:ascii="Times New Roman"/>
          <w:sz w:val="18"/>
        </w:rPr>
        <w:t>std;</w:t>
      </w:r>
    </w:p>
    <w:p>
      <w:pPr>
        <w:pStyle w:val="10"/>
        <w:numPr>
          <w:ilvl w:val="0"/>
          <w:numId w:val="11"/>
        </w:numPr>
        <w:tabs>
          <w:tab w:val="left" w:pos="666"/>
          <w:tab w:val="left" w:pos="667"/>
        </w:tabs>
        <w:spacing w:before="71" w:after="0" w:line="240" w:lineRule="auto"/>
        <w:ind w:left="666" w:right="0" w:hanging="567"/>
        <w:jc w:val="left"/>
        <w:rPr>
          <w:rFonts w:ascii="Times New Roman"/>
          <w:sz w:val="18"/>
        </w:rPr>
      </w:pPr>
      <w:r>
        <w:rPr>
          <w:rFonts w:ascii="Times New Roman"/>
          <w:sz w:val="18"/>
        </w:rPr>
        <w:t>class</w:t>
      </w:r>
      <w:r>
        <w:rPr>
          <w:rFonts w:ascii="Times New Roman"/>
          <w:spacing w:val="1"/>
          <w:sz w:val="18"/>
        </w:rPr>
        <w:t xml:space="preserve"> </w:t>
      </w:r>
      <w:r>
        <w:rPr>
          <w:rFonts w:ascii="Times New Roman"/>
          <w:sz w:val="18"/>
        </w:rPr>
        <w:t>A{</w:t>
      </w:r>
    </w:p>
    <w:p>
      <w:pPr>
        <w:pStyle w:val="10"/>
        <w:numPr>
          <w:ilvl w:val="0"/>
          <w:numId w:val="11"/>
        </w:numPr>
        <w:tabs>
          <w:tab w:val="left" w:pos="666"/>
          <w:tab w:val="left" w:pos="667"/>
        </w:tabs>
        <w:spacing w:before="70" w:after="0" w:line="240" w:lineRule="auto"/>
        <w:ind w:left="666" w:right="0" w:hanging="567"/>
        <w:jc w:val="left"/>
        <w:rPr>
          <w:rFonts w:ascii="Times New Roman"/>
          <w:sz w:val="18"/>
        </w:rPr>
      </w:pPr>
      <w:r>
        <w:rPr>
          <w:rFonts w:ascii="Times New Roman"/>
          <w:sz w:val="18"/>
        </w:rPr>
        <w:t>public:</w:t>
      </w:r>
    </w:p>
    <w:p>
      <w:pPr>
        <w:pStyle w:val="10"/>
        <w:numPr>
          <w:ilvl w:val="0"/>
          <w:numId w:val="11"/>
        </w:numPr>
        <w:tabs>
          <w:tab w:val="left" w:pos="877"/>
          <w:tab w:val="left" w:pos="878"/>
        </w:tabs>
        <w:spacing w:before="71" w:after="0" w:line="240" w:lineRule="auto"/>
        <w:ind w:left="877" w:right="0" w:hanging="778"/>
        <w:jc w:val="left"/>
        <w:rPr>
          <w:rFonts w:ascii="Times New Roman"/>
          <w:sz w:val="18"/>
        </w:rPr>
      </w:pPr>
      <w:r>
        <w:rPr>
          <w:rFonts w:ascii="Times New Roman"/>
          <w:sz w:val="18"/>
        </w:rPr>
        <w:t>A(int i,int</w:t>
      </w:r>
      <w:r>
        <w:rPr>
          <w:rFonts w:ascii="Times New Roman"/>
          <w:spacing w:val="-3"/>
          <w:sz w:val="18"/>
        </w:rPr>
        <w:t xml:space="preserve"> </w:t>
      </w:r>
      <w:r>
        <w:rPr>
          <w:rFonts w:ascii="Times New Roman"/>
          <w:sz w:val="18"/>
        </w:rPr>
        <w:t>j){a=i;b=j;}</w:t>
      </w:r>
    </w:p>
    <w:p>
      <w:pPr>
        <w:pStyle w:val="10"/>
        <w:numPr>
          <w:ilvl w:val="0"/>
          <w:numId w:val="11"/>
        </w:numPr>
        <w:tabs>
          <w:tab w:val="left" w:pos="877"/>
          <w:tab w:val="left" w:pos="878"/>
        </w:tabs>
        <w:spacing w:before="70" w:after="0" w:line="240" w:lineRule="auto"/>
        <w:ind w:left="877" w:right="0" w:hanging="778"/>
        <w:jc w:val="left"/>
        <w:rPr>
          <w:rFonts w:ascii="Times New Roman"/>
          <w:sz w:val="18"/>
        </w:rPr>
      </w:pPr>
      <w:r>
        <mc:AlternateContent>
          <mc:Choice Requires="wps">
            <w:drawing>
              <wp:anchor distT="0" distB="0" distL="114300" distR="114300" simplePos="0" relativeHeight="251177984" behindDoc="1" locked="0" layoutInCell="1" allowOverlap="1">
                <wp:simplePos x="0" y="0"/>
                <wp:positionH relativeFrom="page">
                  <wp:posOffset>1810385</wp:posOffset>
                </wp:positionH>
                <wp:positionV relativeFrom="paragraph">
                  <wp:posOffset>44450</wp:posOffset>
                </wp:positionV>
                <wp:extent cx="268605" cy="330835"/>
                <wp:effectExtent l="0" t="0" r="0" b="0"/>
                <wp:wrapNone/>
                <wp:docPr id="11" name="文本框 24"/>
                <wp:cNvGraphicFramePr/>
                <a:graphic xmlns:a="http://schemas.openxmlformats.org/drawingml/2006/main">
                  <a:graphicData uri="http://schemas.microsoft.com/office/word/2010/wordprocessingShape">
                    <wps:wsp>
                      <wps:cNvSpPr txBox="1"/>
                      <wps:spPr>
                        <a:xfrm>
                          <a:off x="0" y="0"/>
                          <a:ext cx="268605" cy="330835"/>
                        </a:xfrm>
                        <a:prstGeom prst="rect">
                          <a:avLst/>
                        </a:prstGeom>
                        <a:noFill/>
                        <a:ln>
                          <a:noFill/>
                        </a:ln>
                      </wps:spPr>
                      <wps:txbx>
                        <w:txbxContent>
                          <w:p>
                            <w:pPr>
                              <w:spacing w:before="0" w:line="285" w:lineRule="exact"/>
                              <w:ind w:left="0" w:right="0" w:firstLine="0"/>
                              <w:jc w:val="left"/>
                              <w:rPr>
                                <w:rFonts w:ascii="Microsoft JhengHei"/>
                                <w:b/>
                                <w:sz w:val="21"/>
                              </w:rPr>
                            </w:pPr>
                            <w:r>
                              <w:rPr>
                                <w:rFonts w:ascii="Microsoft JhengHei"/>
                                <w:b/>
                                <w:w w:val="201"/>
                                <w:sz w:val="21"/>
                              </w:rPr>
                              <w:t xml:space="preserve"> </w:t>
                            </w:r>
                          </w:p>
                          <w:p>
                            <w:pPr>
                              <w:spacing w:before="0" w:line="236" w:lineRule="exact"/>
                              <w:ind w:left="0" w:right="0" w:firstLine="0"/>
                              <w:jc w:val="left"/>
                              <w:rPr>
                                <w:rFonts w:hint="eastAsia" w:ascii="宋体" w:eastAsia="宋体"/>
                                <w:sz w:val="21"/>
                              </w:rPr>
                            </w:pPr>
                            <w:r>
                              <w:rPr>
                                <w:rFonts w:hint="eastAsia" w:ascii="宋体" w:eastAsia="宋体"/>
                                <w:sz w:val="21"/>
                              </w:rPr>
                              <w:t>1.指</w:t>
                            </w:r>
                          </w:p>
                        </w:txbxContent>
                      </wps:txbx>
                      <wps:bodyPr lIns="0" tIns="0" rIns="0" bIns="0" upright="1"/>
                    </wps:wsp>
                  </a:graphicData>
                </a:graphic>
              </wp:anchor>
            </w:drawing>
          </mc:Choice>
          <mc:Fallback>
            <w:pict>
              <v:shape id="文本框 24" o:spid="_x0000_s1026" o:spt="202" type="#_x0000_t202" style="position:absolute;left:0pt;margin-left:142.55pt;margin-top:3.5pt;height:26.05pt;width:21.15pt;mso-position-horizontal-relative:page;z-index:-252138496;mso-width-relative:page;mso-height-relative:page;" filled="f" stroked="f" coordsize="21600,21600" o:gfxdata="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DJTUF2AAAAAgBAAAPAAAAAAAA&#10;AAEAIAAAACIAAABkcnMvZG93bnJldi54bWxQSwECFAAUAAAACACHTuJAXelnGKABAAAlAwAADgAA&#10;AAAAAAABACAAAAAnAQAAZHJzL2Uyb0RvYy54bWxQSwUGAAAAAAYABgBZAQAAOQUAAAAA&#10;">
                <v:fill on="f" focussize="0,0"/>
                <v:stroke on="f"/>
                <v:imagedata o:title=""/>
                <o:lock v:ext="edit" aspectratio="f"/>
                <v:textbox inset="0mm,0mm,0mm,0mm">
                  <w:txbxContent>
                    <w:p>
                      <w:pPr>
                        <w:spacing w:before="0" w:line="285" w:lineRule="exact"/>
                        <w:ind w:left="0" w:right="0" w:firstLine="0"/>
                        <w:jc w:val="left"/>
                        <w:rPr>
                          <w:rFonts w:ascii="Microsoft JhengHei"/>
                          <w:b/>
                          <w:sz w:val="21"/>
                        </w:rPr>
                      </w:pPr>
                      <w:r>
                        <w:rPr>
                          <w:rFonts w:ascii="Microsoft JhengHei"/>
                          <w:b/>
                          <w:w w:val="201"/>
                          <w:sz w:val="21"/>
                        </w:rPr>
                        <w:t xml:space="preserve"> </w:t>
                      </w:r>
                    </w:p>
                    <w:p>
                      <w:pPr>
                        <w:spacing w:before="0" w:line="236" w:lineRule="exact"/>
                        <w:ind w:left="0" w:right="0" w:firstLine="0"/>
                        <w:jc w:val="left"/>
                        <w:rPr>
                          <w:rFonts w:hint="eastAsia" w:ascii="宋体" w:eastAsia="宋体"/>
                          <w:sz w:val="21"/>
                        </w:rPr>
                      </w:pPr>
                      <w:r>
                        <w:rPr>
                          <w:rFonts w:hint="eastAsia" w:ascii="宋体" w:eastAsia="宋体"/>
                          <w:sz w:val="21"/>
                        </w:rPr>
                        <w:t>1.指</w:t>
                      </w:r>
                    </w:p>
                  </w:txbxContent>
                </v:textbox>
              </v:shape>
            </w:pict>
          </mc:Fallback>
        </mc:AlternateContent>
      </w:r>
      <w:r>
        <w:rPr>
          <w:rFonts w:ascii="Times New Roman"/>
          <w:sz w:val="18"/>
        </w:rPr>
        <w:t>void Move(int x,int</w:t>
      </w:r>
      <w:r>
        <w:rPr>
          <w:rFonts w:ascii="Times New Roman"/>
          <w:spacing w:val="-1"/>
          <w:sz w:val="18"/>
        </w:rPr>
        <w:t xml:space="preserve"> </w:t>
      </w:r>
      <w:r>
        <w:rPr>
          <w:rFonts w:ascii="Times New Roman"/>
          <w:sz w:val="18"/>
        </w:rPr>
        <w:t>y){a+=x;b+=y;}</w:t>
      </w:r>
    </w:p>
    <w:p>
      <w:pPr>
        <w:pStyle w:val="4"/>
        <w:tabs>
          <w:tab w:val="left" w:pos="877"/>
        </w:tabs>
        <w:spacing w:before="71"/>
        <w:ind w:left="100"/>
        <w:rPr>
          <w:rFonts w:ascii="Times New Roman"/>
        </w:rPr>
      </w:pPr>
      <w:r>
        <mc:AlternateContent>
          <mc:Choice Requires="wps">
            <w:drawing>
              <wp:anchor distT="0" distB="0" distL="114300" distR="114300" simplePos="0" relativeHeight="251175936" behindDoc="1" locked="0" layoutInCell="1" allowOverlap="1">
                <wp:simplePos x="0" y="0"/>
                <wp:positionH relativeFrom="page">
                  <wp:posOffset>2078355</wp:posOffset>
                </wp:positionH>
                <wp:positionV relativeFrom="paragraph">
                  <wp:posOffset>43180</wp:posOffset>
                </wp:positionV>
                <wp:extent cx="2936240" cy="134620"/>
                <wp:effectExtent l="0" t="0" r="0" b="0"/>
                <wp:wrapNone/>
                <wp:docPr id="10" name="文本框 25"/>
                <wp:cNvGraphicFramePr/>
                <a:graphic xmlns:a="http://schemas.openxmlformats.org/drawingml/2006/main">
                  <a:graphicData uri="http://schemas.microsoft.com/office/word/2010/wordprocessingShape">
                    <wps:wsp>
                      <wps:cNvSpPr txBox="1"/>
                      <wps:spPr>
                        <a:xfrm>
                          <a:off x="0" y="0"/>
                          <a:ext cx="2936240" cy="134620"/>
                        </a:xfrm>
                        <a:prstGeom prst="rect">
                          <a:avLst/>
                        </a:prstGeom>
                        <a:noFill/>
                        <a:ln>
                          <a:noFill/>
                        </a:ln>
                      </wps:spPr>
                      <wps:txbx>
                        <w:txbxContent>
                          <w:p>
                            <w:pPr>
                              <w:spacing w:before="0" w:line="211" w:lineRule="exact"/>
                              <w:ind w:left="0" w:right="0" w:firstLine="0"/>
                              <w:jc w:val="left"/>
                              <w:rPr>
                                <w:rFonts w:hint="eastAsia" w:ascii="宋体" w:eastAsia="宋体"/>
                                <w:sz w:val="21"/>
                              </w:rPr>
                            </w:pPr>
                            <w:r>
                              <w:rPr>
                                <w:rFonts w:hint="eastAsia" w:ascii="宋体" w:eastAsia="宋体"/>
                                <w:spacing w:val="-9"/>
                                <w:sz w:val="21"/>
                              </w:rPr>
                              <w:t xml:space="preserve">出下面程序类 </w:t>
                            </w:r>
                            <w:r>
                              <w:rPr>
                                <w:rFonts w:hint="eastAsia" w:ascii="宋体" w:eastAsia="宋体"/>
                                <w:sz w:val="21"/>
                              </w:rPr>
                              <w:t>B</w:t>
                            </w:r>
                            <w:r>
                              <w:rPr>
                                <w:rFonts w:hint="eastAsia" w:ascii="宋体" w:eastAsia="宋体"/>
                                <w:spacing w:val="-9"/>
                                <w:sz w:val="21"/>
                              </w:rPr>
                              <w:t xml:space="preserve"> 成员函数中的两处错误，并提出改</w:t>
                            </w:r>
                          </w:p>
                        </w:txbxContent>
                      </wps:txbx>
                      <wps:bodyPr lIns="0" tIns="0" rIns="0" bIns="0" upright="1"/>
                    </wps:wsp>
                  </a:graphicData>
                </a:graphic>
              </wp:anchor>
            </w:drawing>
          </mc:Choice>
          <mc:Fallback>
            <w:pict>
              <v:shape id="文本框 25" o:spid="_x0000_s1026" o:spt="202" type="#_x0000_t202" style="position:absolute;left:0pt;margin-left:163.65pt;margin-top:3.4pt;height:10.6pt;width:231.2pt;mso-position-horizontal-relative:page;z-index:-252140544;mso-width-relative:page;mso-height-relative:page;" filled="f" stroked="f" coordsize="21600,21600" o:gfxdata="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Ej9Up2AAAAAgBAAAPAAAAAAAA&#10;AAEAIAAAACIAAABkcnMvZG93bnJldi54bWxQSwECFAAUAAAACACHTuJApUvVQqABAAAmAwAADgAA&#10;AAAAAAABACAAAAAnAQAAZHJzL2Uyb0RvYy54bWxQSwUGAAAAAAYABgBZAQAAOQUAAAAA&#10;">
                <v:fill on="f" focussize="0,0"/>
                <v:stroke on="f"/>
                <v:imagedata o:title=""/>
                <o:lock v:ext="edit" aspectratio="f"/>
                <v:textbox inset="0mm,0mm,0mm,0mm">
                  <w:txbxContent>
                    <w:p>
                      <w:pPr>
                        <w:spacing w:before="0" w:line="211" w:lineRule="exact"/>
                        <w:ind w:left="0" w:right="0" w:firstLine="0"/>
                        <w:jc w:val="left"/>
                        <w:rPr>
                          <w:rFonts w:hint="eastAsia" w:ascii="宋体" w:eastAsia="宋体"/>
                          <w:sz w:val="21"/>
                        </w:rPr>
                      </w:pPr>
                      <w:r>
                        <w:rPr>
                          <w:rFonts w:hint="eastAsia" w:ascii="宋体" w:eastAsia="宋体"/>
                          <w:spacing w:val="-9"/>
                          <w:sz w:val="21"/>
                        </w:rPr>
                        <w:t xml:space="preserve">出下面程序类 </w:t>
                      </w:r>
                      <w:r>
                        <w:rPr>
                          <w:rFonts w:hint="eastAsia" w:ascii="宋体" w:eastAsia="宋体"/>
                          <w:sz w:val="21"/>
                        </w:rPr>
                        <w:t>B</w:t>
                      </w:r>
                      <w:r>
                        <w:rPr>
                          <w:rFonts w:hint="eastAsia" w:ascii="宋体" w:eastAsia="宋体"/>
                          <w:spacing w:val="-9"/>
                          <w:sz w:val="21"/>
                        </w:rPr>
                        <w:t xml:space="preserve"> 成员函数中的两处错误，并提出改</w:t>
                      </w:r>
                    </w:p>
                  </w:txbxContent>
                </v:textbox>
              </v:shape>
            </w:pict>
          </mc:Fallback>
        </mc:AlternateContent>
      </w:r>
      <w:r>
        <w:rPr>
          <w:rFonts w:ascii="Times New Roman"/>
          <w:sz w:val="21"/>
        </w:rPr>
        <w:t>7</w:t>
      </w:r>
      <w:r>
        <w:rPr>
          <w:rFonts w:ascii="Times New Roman"/>
          <w:sz w:val="21"/>
        </w:rPr>
        <w:tab/>
      </w:r>
      <w:r>
        <w:rPr>
          <w:rFonts w:ascii="Times New Roman"/>
        </w:rPr>
        <w:t>void Show(</w:t>
      </w:r>
      <w:r>
        <w:rPr>
          <w:rFonts w:ascii="Times New Roman"/>
          <w:spacing w:val="-6"/>
        </w:rPr>
        <w:t xml:space="preserve"> </w:t>
      </w:r>
      <w:r>
        <w:rPr>
          <w:rFonts w:ascii="Times New Roman"/>
        </w:rPr>
        <w:t>){cout&lt;&lt;"("&lt;&lt;a&lt;&lt;","&lt;&lt;b&lt;&lt;")"&lt;&lt;endl;}</w:t>
      </w:r>
    </w:p>
    <w:p>
      <w:pPr>
        <w:pStyle w:val="4"/>
        <w:tabs>
          <w:tab w:val="left" w:pos="666"/>
        </w:tabs>
        <w:spacing w:before="70"/>
        <w:ind w:left="100"/>
        <w:rPr>
          <w:rFonts w:ascii="Times New Roman"/>
        </w:rPr>
      </w:pPr>
      <w:r>
        <w:rPr>
          <w:rFonts w:ascii="Times New Roman"/>
          <w:sz w:val="21"/>
        </w:rPr>
        <w:t>8</w:t>
      </w:r>
      <w:r>
        <w:rPr>
          <w:rFonts w:ascii="Times New Roman"/>
          <w:sz w:val="21"/>
        </w:rPr>
        <w:tab/>
      </w:r>
      <w:r>
        <w:rPr>
          <w:rFonts w:ascii="Times New Roman"/>
        </w:rPr>
        <w:t>private: int</w:t>
      </w:r>
      <w:r>
        <w:rPr>
          <w:rFonts w:ascii="Times New Roman"/>
          <w:spacing w:val="1"/>
        </w:rPr>
        <w:t xml:space="preserve"> </w:t>
      </w:r>
      <w:r>
        <w:rPr>
          <w:rFonts w:ascii="Times New Roman"/>
        </w:rPr>
        <w:t>a,b;</w:t>
      </w:r>
    </w:p>
    <w:p>
      <w:pPr>
        <w:tabs>
          <w:tab w:val="left" w:pos="666"/>
        </w:tabs>
        <w:spacing w:before="71"/>
        <w:ind w:left="100" w:right="0" w:firstLine="0"/>
        <w:jc w:val="left"/>
        <w:rPr>
          <w:sz w:val="18"/>
        </w:rPr>
      </w:pPr>
      <w:r>
        <w:rPr>
          <w:sz w:val="21"/>
        </w:rPr>
        <w:t>9</w:t>
      </w:r>
      <w:r>
        <w:rPr>
          <w:sz w:val="21"/>
        </w:rPr>
        <w:tab/>
      </w:r>
      <w:r>
        <w:rPr>
          <w:sz w:val="18"/>
        </w:rPr>
        <w:t>};</w:t>
      </w:r>
    </w:p>
    <w:p>
      <w:pPr>
        <w:pStyle w:val="10"/>
        <w:numPr>
          <w:ilvl w:val="0"/>
          <w:numId w:val="12"/>
        </w:numPr>
        <w:tabs>
          <w:tab w:val="left" w:pos="666"/>
          <w:tab w:val="left" w:pos="667"/>
        </w:tabs>
        <w:spacing w:before="70" w:after="0" w:line="240" w:lineRule="auto"/>
        <w:ind w:left="666" w:right="0" w:hanging="567"/>
        <w:jc w:val="left"/>
        <w:rPr>
          <w:rFonts w:ascii="Times New Roman"/>
          <w:sz w:val="18"/>
        </w:rPr>
      </w:pPr>
      <w:r>
        <w:rPr>
          <w:rFonts w:ascii="Times New Roman"/>
          <w:sz w:val="18"/>
        </w:rPr>
        <w:t>class B:private</w:t>
      </w:r>
      <w:r>
        <w:rPr>
          <w:rFonts w:ascii="Times New Roman"/>
          <w:spacing w:val="1"/>
          <w:sz w:val="18"/>
        </w:rPr>
        <w:t xml:space="preserve"> </w:t>
      </w:r>
      <w:r>
        <w:rPr>
          <w:rFonts w:ascii="Times New Roman"/>
          <w:sz w:val="18"/>
        </w:rPr>
        <w:t>A{</w:t>
      </w:r>
    </w:p>
    <w:p>
      <w:pPr>
        <w:pStyle w:val="10"/>
        <w:numPr>
          <w:ilvl w:val="0"/>
          <w:numId w:val="12"/>
        </w:numPr>
        <w:tabs>
          <w:tab w:val="left" w:pos="666"/>
          <w:tab w:val="left" w:pos="667"/>
        </w:tabs>
        <w:spacing w:before="71" w:after="0" w:line="240" w:lineRule="auto"/>
        <w:ind w:left="666" w:right="0" w:hanging="567"/>
        <w:jc w:val="left"/>
        <w:rPr>
          <w:rFonts w:ascii="Times New Roman"/>
          <w:sz w:val="18"/>
        </w:rPr>
      </w:pPr>
      <w:r>
        <w:rPr>
          <w:rFonts w:ascii="Times New Roman"/>
          <w:sz w:val="18"/>
        </w:rPr>
        <w:t>public:</w:t>
      </w:r>
    </w:p>
    <w:p>
      <w:pPr>
        <w:pStyle w:val="10"/>
        <w:numPr>
          <w:ilvl w:val="0"/>
          <w:numId w:val="12"/>
        </w:numPr>
        <w:tabs>
          <w:tab w:val="left" w:pos="666"/>
          <w:tab w:val="left" w:pos="667"/>
          <w:tab w:val="left" w:pos="3873"/>
        </w:tabs>
        <w:spacing w:before="70" w:after="0" w:line="240" w:lineRule="auto"/>
        <w:ind w:left="666" w:right="0" w:hanging="567"/>
        <w:jc w:val="left"/>
        <w:rPr>
          <w:sz w:val="18"/>
        </w:rPr>
      </w:pPr>
      <w:r>
        <w:rPr>
          <w:rFonts w:ascii="Times New Roman" w:eastAsia="Times New Roman"/>
          <w:sz w:val="18"/>
        </w:rPr>
        <w:t>B(int i,int j,int</w:t>
      </w:r>
      <w:r>
        <w:rPr>
          <w:rFonts w:ascii="Times New Roman" w:eastAsia="Times New Roman"/>
          <w:spacing w:val="-5"/>
          <w:sz w:val="18"/>
        </w:rPr>
        <w:t xml:space="preserve"> </w:t>
      </w:r>
      <w:r>
        <w:rPr>
          <w:rFonts w:ascii="Times New Roman" w:eastAsia="Times New Roman"/>
          <w:sz w:val="18"/>
        </w:rPr>
        <w:t>k,int</w:t>
      </w:r>
      <w:r>
        <w:rPr>
          <w:rFonts w:ascii="Times New Roman" w:eastAsia="Times New Roman"/>
          <w:spacing w:val="-3"/>
          <w:sz w:val="18"/>
        </w:rPr>
        <w:t xml:space="preserve"> </w:t>
      </w:r>
      <w:r>
        <w:rPr>
          <w:rFonts w:ascii="Times New Roman" w:eastAsia="Times New Roman"/>
          <w:sz w:val="18"/>
        </w:rPr>
        <w:t>l):(i,j){x=k;y=l;}</w:t>
      </w:r>
      <w:r>
        <w:rPr>
          <w:rFonts w:ascii="Times New Roman" w:eastAsia="Times New Roman"/>
          <w:sz w:val="18"/>
        </w:rPr>
        <w:tab/>
      </w:r>
      <w:r>
        <w:rPr>
          <w:rFonts w:ascii="Times New Roman" w:eastAsia="Times New Roman"/>
          <w:sz w:val="18"/>
        </w:rPr>
        <w:t>//</w:t>
      </w:r>
      <w:r>
        <w:rPr>
          <w:sz w:val="18"/>
        </w:rPr>
        <w:t>构造函数</w:t>
      </w:r>
    </w:p>
    <w:p>
      <w:pPr>
        <w:pStyle w:val="10"/>
        <w:numPr>
          <w:ilvl w:val="0"/>
          <w:numId w:val="12"/>
        </w:numPr>
        <w:tabs>
          <w:tab w:val="left" w:pos="666"/>
          <w:tab w:val="left" w:pos="667"/>
        </w:tabs>
        <w:spacing w:before="66" w:after="0" w:line="240" w:lineRule="auto"/>
        <w:ind w:left="666" w:right="0" w:hanging="567"/>
        <w:jc w:val="left"/>
        <w:rPr>
          <w:sz w:val="18"/>
        </w:rPr>
      </w:pPr>
      <w:r>
        <w:rPr>
          <w:rFonts w:ascii="Times New Roman" w:eastAsia="Times New Roman"/>
          <w:sz w:val="18"/>
        </w:rPr>
        <w:t>void</w:t>
      </w:r>
      <w:r>
        <w:rPr>
          <w:rFonts w:ascii="Times New Roman" w:eastAsia="Times New Roman"/>
          <w:spacing w:val="-1"/>
          <w:sz w:val="18"/>
        </w:rPr>
        <w:t xml:space="preserve"> </w:t>
      </w:r>
      <w:r>
        <w:rPr>
          <w:rFonts w:ascii="Times New Roman" w:eastAsia="Times New Roman"/>
          <w:sz w:val="18"/>
        </w:rPr>
        <w:t>Show</w:t>
      </w:r>
      <w:r>
        <w:rPr>
          <w:rFonts w:ascii="Times New Roman" w:eastAsia="Times New Roman"/>
          <w:spacing w:val="-1"/>
          <w:sz w:val="18"/>
        </w:rPr>
        <w:t>( ){</w:t>
      </w:r>
      <w:r>
        <w:rPr>
          <w:rFonts w:ascii="Times New Roman" w:eastAsia="Times New Roman"/>
          <w:sz w:val="18"/>
        </w:rPr>
        <w:t>cout&lt;&lt;x&lt;&lt;","&lt;&lt;y&lt;&lt;endl;}//</w:t>
      </w:r>
      <w:r>
        <w:rPr>
          <w:spacing w:val="-16"/>
          <w:sz w:val="18"/>
        </w:rPr>
        <w:t xml:space="preserve">显示 </w:t>
      </w:r>
      <w:r>
        <w:rPr>
          <w:rFonts w:ascii="Times New Roman" w:eastAsia="Times New Roman"/>
          <w:sz w:val="18"/>
        </w:rPr>
        <w:t>xy</w:t>
      </w:r>
      <w:r>
        <w:rPr>
          <w:rFonts w:ascii="Times New Roman" w:eastAsia="Times New Roman"/>
          <w:spacing w:val="-4"/>
          <w:sz w:val="18"/>
        </w:rPr>
        <w:t xml:space="preserve"> </w:t>
      </w:r>
      <w:r>
        <w:rPr>
          <w:sz w:val="18"/>
        </w:rPr>
        <w:t>值</w:t>
      </w:r>
    </w:p>
    <w:p>
      <w:pPr>
        <w:pStyle w:val="10"/>
        <w:numPr>
          <w:ilvl w:val="0"/>
          <w:numId w:val="12"/>
        </w:numPr>
        <w:tabs>
          <w:tab w:val="left" w:pos="666"/>
          <w:tab w:val="left" w:pos="667"/>
        </w:tabs>
        <w:spacing w:before="66" w:after="0" w:line="240" w:lineRule="auto"/>
        <w:ind w:left="666" w:right="0" w:hanging="567"/>
        <w:jc w:val="left"/>
        <w:rPr>
          <w:rFonts w:ascii="Times New Roman"/>
          <w:sz w:val="18"/>
        </w:rPr>
      </w:pPr>
      <w:r>
        <w:rPr>
          <w:rFonts w:ascii="Times New Roman"/>
          <w:sz w:val="18"/>
        </w:rPr>
        <w:t>void fun( ){Move(3,5);}</w:t>
      </w:r>
    </w:p>
    <w:p>
      <w:pPr>
        <w:pStyle w:val="10"/>
        <w:numPr>
          <w:ilvl w:val="0"/>
          <w:numId w:val="12"/>
        </w:numPr>
        <w:tabs>
          <w:tab w:val="left" w:pos="666"/>
          <w:tab w:val="left" w:pos="667"/>
          <w:tab w:val="left" w:pos="2685"/>
        </w:tabs>
        <w:spacing w:before="70" w:after="0" w:line="240" w:lineRule="auto"/>
        <w:ind w:left="666" w:right="0" w:hanging="567"/>
        <w:jc w:val="left"/>
        <w:rPr>
          <w:sz w:val="18"/>
        </w:rPr>
      </w:pPr>
      <w:r>
        <w:rPr>
          <w:rFonts w:ascii="Times New Roman" w:eastAsia="Times New Roman"/>
          <w:sz w:val="18"/>
        </w:rPr>
        <w:t>void f1</w:t>
      </w:r>
      <w:r>
        <w:rPr>
          <w:rFonts w:ascii="Times New Roman" w:eastAsia="Times New Roman"/>
          <w:spacing w:val="-1"/>
          <w:sz w:val="18"/>
        </w:rPr>
        <w:t xml:space="preserve">( </w:t>
      </w:r>
      <w:r>
        <w:rPr>
          <w:rFonts w:ascii="Times New Roman" w:eastAsia="Times New Roman"/>
          <w:sz w:val="18"/>
        </w:rPr>
        <w:t>){Show</w:t>
      </w:r>
      <w:r>
        <w:rPr>
          <w:rFonts w:ascii="Times New Roman" w:eastAsia="Times New Roman"/>
          <w:spacing w:val="-1"/>
          <w:sz w:val="18"/>
        </w:rPr>
        <w:t>( );}</w:t>
      </w:r>
      <w:r>
        <w:rPr>
          <w:rFonts w:ascii="Times New Roman" w:eastAsia="Times New Roman"/>
          <w:sz w:val="18"/>
        </w:rPr>
        <w:tab/>
      </w:r>
      <w:r>
        <w:rPr>
          <w:rFonts w:ascii="Times New Roman" w:eastAsia="Times New Roman"/>
          <w:sz w:val="18"/>
        </w:rPr>
        <w:t>//</w:t>
      </w:r>
      <w:r>
        <w:rPr>
          <w:spacing w:val="-17"/>
          <w:sz w:val="18"/>
        </w:rPr>
        <w:t xml:space="preserve">显示 </w:t>
      </w:r>
      <w:r>
        <w:rPr>
          <w:rFonts w:ascii="Times New Roman" w:eastAsia="Times New Roman"/>
          <w:sz w:val="18"/>
        </w:rPr>
        <w:t>ab</w:t>
      </w:r>
      <w:r>
        <w:rPr>
          <w:rFonts w:ascii="Times New Roman" w:eastAsia="Times New Roman"/>
          <w:spacing w:val="1"/>
          <w:sz w:val="18"/>
        </w:rPr>
        <w:t xml:space="preserve"> </w:t>
      </w:r>
      <w:r>
        <w:rPr>
          <w:sz w:val="18"/>
        </w:rPr>
        <w:t>值</w:t>
      </w:r>
    </w:p>
    <w:p>
      <w:pPr>
        <w:pStyle w:val="10"/>
        <w:numPr>
          <w:ilvl w:val="0"/>
          <w:numId w:val="12"/>
        </w:numPr>
        <w:tabs>
          <w:tab w:val="left" w:pos="666"/>
          <w:tab w:val="left" w:pos="667"/>
        </w:tabs>
        <w:spacing w:before="65" w:after="0" w:line="240" w:lineRule="auto"/>
        <w:ind w:left="666" w:right="0" w:hanging="567"/>
        <w:jc w:val="left"/>
        <w:rPr>
          <w:rFonts w:ascii="Times New Roman"/>
          <w:sz w:val="18"/>
        </w:rPr>
      </w:pPr>
      <w:r>
        <w:rPr>
          <w:rFonts w:ascii="Times New Roman"/>
          <w:sz w:val="18"/>
        </w:rPr>
        <w:t>private:</w:t>
      </w:r>
    </w:p>
    <w:p>
      <w:pPr>
        <w:pStyle w:val="10"/>
        <w:numPr>
          <w:ilvl w:val="0"/>
          <w:numId w:val="12"/>
        </w:numPr>
        <w:tabs>
          <w:tab w:val="left" w:pos="666"/>
          <w:tab w:val="left" w:pos="667"/>
        </w:tabs>
        <w:spacing w:before="71" w:after="0" w:line="240" w:lineRule="auto"/>
        <w:ind w:left="666" w:right="0" w:hanging="567"/>
        <w:jc w:val="left"/>
        <w:rPr>
          <w:rFonts w:ascii="Times New Roman"/>
          <w:sz w:val="18"/>
        </w:rPr>
      </w:pPr>
      <w:r>
        <w:rPr>
          <w:rFonts w:ascii="Times New Roman"/>
          <w:sz w:val="18"/>
        </w:rPr>
        <w:t>int</w:t>
      </w:r>
      <w:r>
        <w:rPr>
          <w:rFonts w:ascii="Times New Roman"/>
          <w:spacing w:val="-1"/>
          <w:sz w:val="18"/>
        </w:rPr>
        <w:t xml:space="preserve"> </w:t>
      </w:r>
      <w:r>
        <w:rPr>
          <w:rFonts w:ascii="Times New Roman"/>
          <w:sz w:val="18"/>
        </w:rPr>
        <w:t>x,y;</w:t>
      </w:r>
    </w:p>
    <w:p>
      <w:pPr>
        <w:tabs>
          <w:tab w:val="left" w:pos="666"/>
        </w:tabs>
        <w:spacing w:before="68"/>
        <w:ind w:left="100" w:right="0" w:firstLine="0"/>
        <w:jc w:val="left"/>
        <w:rPr>
          <w:sz w:val="18"/>
        </w:rPr>
        <w:sectPr>
          <w:type w:val="continuous"/>
          <w:pgSz w:w="11910" w:h="16840"/>
          <w:pgMar w:top="1500" w:right="540" w:bottom="1820" w:left="620" w:header="720" w:footer="720" w:gutter="0"/>
          <w:cols w:equalWidth="0" w:num="3">
            <w:col w:w="1886" w:space="301"/>
            <w:col w:w="4762" w:space="409"/>
            <w:col w:w="3392"/>
          </w:cols>
        </w:sectPr>
      </w:pPr>
      <w:r>
        <w:rPr>
          <w:sz w:val="21"/>
        </w:rPr>
        <w:t>18</w:t>
      </w:r>
      <w:r>
        <w:rPr>
          <w:sz w:val="21"/>
        </w:rPr>
        <w:tab/>
      </w:r>
      <w:r>
        <w:rPr>
          <w:sz w:val="18"/>
        </w:rPr>
        <w:t>};</w:t>
      </w:r>
    </w:p>
    <w:p>
      <w:pPr>
        <w:tabs>
          <w:tab w:val="left" w:pos="666"/>
        </w:tabs>
        <w:spacing w:before="68"/>
        <w:ind w:left="100" w:right="0" w:firstLine="0"/>
        <w:jc w:val="left"/>
        <w:rPr>
          <w:rFonts w:hint="eastAsia"/>
          <w:sz w:val="18"/>
        </w:rPr>
      </w:pPr>
      <w:r>
        <w:rPr>
          <w:rFonts w:hint="eastAsia" w:eastAsia="宋体"/>
          <w:sz w:val="18"/>
          <w:lang w:val="en-US" w:eastAsia="zh-CN"/>
        </w:rPr>
        <w:t>37.</w:t>
      </w:r>
      <w:r>
        <w:rPr>
          <w:sz w:val="18"/>
        </w:rPr>
        <w:t>class Trapezoid : public Shape</w:t>
      </w:r>
      <w:r>
        <w:rPr>
          <w:rFonts w:hint="eastAsia"/>
          <w:sz w:val="18"/>
        </w:rPr>
        <w:br w:type="textWrapping"/>
      </w:r>
      <w:r>
        <w:rPr>
          <w:rFonts w:hint="eastAsia"/>
          <w:sz w:val="18"/>
        </w:rPr>
        <w:t>{</w:t>
      </w:r>
      <w:r>
        <w:rPr>
          <w:rFonts w:hint="eastAsia"/>
          <w:sz w:val="18"/>
        </w:rPr>
        <w:br w:type="textWrapping"/>
      </w:r>
      <w:r>
        <w:rPr>
          <w:rFonts w:hint="eastAsia"/>
          <w:sz w:val="18"/>
        </w:rPr>
        <w:t>private:</w:t>
      </w:r>
      <w:r>
        <w:rPr>
          <w:rFonts w:hint="eastAsia"/>
          <w:sz w:val="18"/>
        </w:rPr>
        <w:br w:type="textWrapping"/>
      </w:r>
      <w:r>
        <w:rPr>
          <w:rFonts w:hint="eastAsia"/>
          <w:sz w:val="18"/>
        </w:rPr>
        <w:t>double top;</w:t>
      </w:r>
      <w:r>
        <w:rPr>
          <w:rFonts w:hint="eastAsia"/>
          <w:sz w:val="18"/>
        </w:rPr>
        <w:br w:type="textWrapping"/>
      </w:r>
      <w:r>
        <w:rPr>
          <w:rFonts w:hint="eastAsia"/>
          <w:sz w:val="18"/>
        </w:rPr>
        <w:t>double bottom;</w:t>
      </w:r>
      <w:r>
        <w:rPr>
          <w:rFonts w:hint="eastAsia"/>
          <w:sz w:val="18"/>
        </w:rPr>
        <w:br w:type="textWrapping"/>
      </w:r>
      <w:r>
        <w:rPr>
          <w:rFonts w:hint="eastAsia"/>
          <w:sz w:val="18"/>
        </w:rPr>
        <w:t>double height;</w:t>
      </w:r>
      <w:r>
        <w:rPr>
          <w:rFonts w:hint="eastAsia"/>
          <w:sz w:val="18"/>
        </w:rPr>
        <w:br w:type="textWrapping"/>
      </w:r>
      <w:r>
        <w:rPr>
          <w:rFonts w:hint="eastAsia"/>
          <w:sz w:val="18"/>
        </w:rPr>
        <w:t>public:</w:t>
      </w:r>
      <w:r>
        <w:rPr>
          <w:rFonts w:hint="eastAsia"/>
          <w:sz w:val="18"/>
        </w:rPr>
        <w:br w:type="textWrapping"/>
      </w:r>
      <w:r>
        <w:rPr>
          <w:rFonts w:hint="eastAsia"/>
          <w:sz w:val="18"/>
        </w:rPr>
        <w:t>Trapezoid(double t, double b, double h)</w:t>
      </w:r>
      <w:r>
        <w:rPr>
          <w:rFonts w:hint="eastAsia"/>
          <w:sz w:val="18"/>
        </w:rPr>
        <w:br w:type="textWrapping"/>
      </w:r>
      <w:r>
        <w:rPr>
          <w:rFonts w:hint="eastAsia"/>
          <w:sz w:val="18"/>
        </w:rPr>
        <w:t>{</w:t>
      </w:r>
      <w:r>
        <w:rPr>
          <w:rFonts w:hint="eastAsia"/>
          <w:sz w:val="18"/>
        </w:rPr>
        <w:br w:type="textWrapping"/>
      </w:r>
      <w:r>
        <w:rPr>
          <w:rFonts w:hint="eastAsia"/>
          <w:sz w:val="18"/>
        </w:rPr>
        <w:t>top = t;</w:t>
      </w:r>
      <w:r>
        <w:rPr>
          <w:rFonts w:hint="eastAsia"/>
          <w:sz w:val="18"/>
        </w:rPr>
        <w:br w:type="textWrapping"/>
      </w:r>
      <w:r>
        <w:rPr>
          <w:rFonts w:hint="eastAsia"/>
          <w:sz w:val="18"/>
        </w:rPr>
        <w:t>bottom = b;</w:t>
      </w:r>
      <w:r>
        <w:rPr>
          <w:rFonts w:hint="eastAsia"/>
          <w:sz w:val="18"/>
        </w:rPr>
        <w:br w:type="textWrapping"/>
      </w:r>
      <w:r>
        <w:rPr>
          <w:rFonts w:hint="eastAsia"/>
          <w:sz w:val="18"/>
        </w:rPr>
        <w:t>height = h;</w:t>
      </w:r>
      <w:r>
        <w:rPr>
          <w:rFonts w:hint="eastAsia"/>
          <w:sz w:val="18"/>
        </w:rPr>
        <w:br w:type="textWrapping"/>
      </w:r>
      <w:r>
        <w:rPr>
          <w:rFonts w:hint="eastAsia"/>
          <w:sz w:val="18"/>
        </w:rPr>
        <w:t>}</w:t>
      </w:r>
      <w:r>
        <w:rPr>
          <w:rFonts w:hint="eastAsia"/>
          <w:sz w:val="18"/>
        </w:rPr>
        <w:br w:type="textWrapping"/>
      </w:r>
      <w:r>
        <w:rPr>
          <w:rFonts w:hint="eastAsia"/>
          <w:sz w:val="18"/>
        </w:rPr>
        <w:br w:type="textWrapping"/>
      </w:r>
      <w:r>
        <w:rPr>
          <w:rFonts w:hint="eastAsia"/>
          <w:sz w:val="18"/>
        </w:rPr>
        <w:t>double Area()</w:t>
      </w:r>
      <w:r>
        <w:rPr>
          <w:rFonts w:hint="eastAsia"/>
          <w:sz w:val="18"/>
        </w:rPr>
        <w:br w:type="textWrapping"/>
      </w:r>
      <w:r>
        <w:rPr>
          <w:rFonts w:hint="eastAsia"/>
          <w:sz w:val="18"/>
        </w:rPr>
        <w:t>{</w:t>
      </w:r>
      <w:r>
        <w:rPr>
          <w:rFonts w:hint="eastAsia"/>
          <w:sz w:val="18"/>
        </w:rPr>
        <w:br w:type="textWrapping"/>
      </w:r>
      <w:r>
        <w:rPr>
          <w:rFonts w:hint="eastAsia"/>
          <w:sz w:val="18"/>
        </w:rPr>
        <w:t>return (top + bottom) * height / 2;</w:t>
      </w:r>
      <w:r>
        <w:rPr>
          <w:rFonts w:hint="eastAsia"/>
          <w:sz w:val="18"/>
        </w:rPr>
        <w:br w:type="textWrapping"/>
      </w:r>
      <w:r>
        <w:rPr>
          <w:rFonts w:hint="eastAsia"/>
          <w:sz w:val="18"/>
        </w:rPr>
        <w:t>}</w:t>
      </w:r>
      <w:r>
        <w:rPr>
          <w:rFonts w:hint="eastAsia"/>
          <w:sz w:val="18"/>
        </w:rPr>
        <w:br w:type="textWrapping"/>
      </w:r>
      <w:r>
        <w:rPr>
          <w:rFonts w:hint="eastAsia"/>
          <w:sz w:val="18"/>
        </w:rPr>
        <w:t>};</w:t>
      </w:r>
      <w:r>
        <w:rPr>
          <w:rFonts w:hint="eastAsia"/>
          <w:sz w:val="18"/>
        </w:rPr>
        <w:br w:type="textWrapping"/>
      </w:r>
      <w:r>
        <w:rPr>
          <w:rFonts w:hint="eastAsia"/>
          <w:sz w:val="18"/>
        </w:rPr>
        <w:br w:type="textWrapping"/>
      </w:r>
      <w:r>
        <w:rPr>
          <w:rFonts w:hint="eastAsia"/>
          <w:sz w:val="18"/>
        </w:rPr>
        <w:t>#define PI 3.1415926</w:t>
      </w:r>
      <w:r>
        <w:rPr>
          <w:rFonts w:hint="eastAsia"/>
          <w:sz w:val="18"/>
        </w:rPr>
        <w:br w:type="textWrapping"/>
      </w:r>
      <w:r>
        <w:rPr>
          <w:rFonts w:hint="eastAsia"/>
          <w:sz w:val="18"/>
        </w:rPr>
        <w:t>class Circle : public Shape</w:t>
      </w:r>
      <w:r>
        <w:rPr>
          <w:rFonts w:hint="eastAsia"/>
          <w:sz w:val="18"/>
        </w:rPr>
        <w:br w:type="textWrapping"/>
      </w:r>
      <w:r>
        <w:rPr>
          <w:rFonts w:hint="eastAsia"/>
          <w:sz w:val="18"/>
        </w:rPr>
        <w:t>{</w:t>
      </w:r>
      <w:r>
        <w:rPr>
          <w:rFonts w:hint="eastAsia"/>
          <w:sz w:val="18"/>
        </w:rPr>
        <w:br w:type="textWrapping"/>
      </w:r>
      <w:r>
        <w:rPr>
          <w:rFonts w:hint="eastAsia"/>
          <w:sz w:val="18"/>
        </w:rPr>
        <w:t>private:</w:t>
      </w:r>
      <w:r>
        <w:rPr>
          <w:rFonts w:hint="eastAsia"/>
          <w:sz w:val="18"/>
        </w:rPr>
        <w:br w:type="textWrapping"/>
      </w:r>
      <w:r>
        <w:rPr>
          <w:rFonts w:hint="eastAsia"/>
          <w:sz w:val="18"/>
        </w:rPr>
        <w:t>double r;</w:t>
      </w:r>
      <w:r>
        <w:rPr>
          <w:rFonts w:hint="eastAsia"/>
          <w:sz w:val="18"/>
        </w:rPr>
        <w:br w:type="textWrapping"/>
      </w:r>
      <w:r>
        <w:rPr>
          <w:rFonts w:hint="eastAsia"/>
          <w:sz w:val="18"/>
        </w:rPr>
        <w:t>public:</w:t>
      </w:r>
      <w:r>
        <w:rPr>
          <w:rFonts w:hint="eastAsia"/>
          <w:sz w:val="18"/>
        </w:rPr>
        <w:br w:type="textWrapping"/>
      </w:r>
      <w:r>
        <w:rPr>
          <w:rFonts w:hint="eastAsia"/>
          <w:sz w:val="18"/>
        </w:rPr>
        <w:t>Circle(double r)</w:t>
      </w:r>
      <w:r>
        <w:rPr>
          <w:rFonts w:hint="eastAsia"/>
          <w:sz w:val="18"/>
        </w:rPr>
        <w:br w:type="textWrapping"/>
      </w:r>
      <w:r>
        <w:rPr>
          <w:rFonts w:hint="eastAsia"/>
          <w:sz w:val="18"/>
        </w:rPr>
        <w:t>{</w:t>
      </w:r>
      <w:r>
        <w:rPr>
          <w:rFonts w:hint="eastAsia"/>
          <w:sz w:val="18"/>
        </w:rPr>
        <w:br w:type="textWrapping"/>
      </w:r>
      <w:r>
        <w:rPr>
          <w:rFonts w:hint="eastAsia"/>
          <w:sz w:val="18"/>
        </w:rPr>
        <w:t>this-&gt;r = r;</w:t>
      </w:r>
      <w:r>
        <w:rPr>
          <w:rFonts w:hint="eastAsia"/>
          <w:sz w:val="18"/>
        </w:rPr>
        <w:br w:type="textWrapping"/>
      </w:r>
      <w:r>
        <w:rPr>
          <w:rFonts w:hint="eastAsia"/>
          <w:sz w:val="18"/>
        </w:rPr>
        <w:t>}</w:t>
      </w:r>
      <w:r>
        <w:rPr>
          <w:rFonts w:hint="eastAsia"/>
          <w:sz w:val="18"/>
        </w:rPr>
        <w:br w:type="textWrapping"/>
      </w:r>
      <w:r>
        <w:rPr>
          <w:rFonts w:hint="eastAsia"/>
          <w:sz w:val="18"/>
        </w:rPr>
        <w:br w:type="textWrapping"/>
      </w:r>
      <w:r>
        <w:rPr>
          <w:rFonts w:hint="eastAsia"/>
          <w:sz w:val="18"/>
        </w:rPr>
        <w:t>double Area()</w:t>
      </w:r>
      <w:r>
        <w:rPr>
          <w:rFonts w:hint="eastAsia"/>
          <w:sz w:val="18"/>
        </w:rPr>
        <w:br w:type="textWrapping"/>
      </w:r>
      <w:r>
        <w:rPr>
          <w:rFonts w:hint="eastAsia"/>
          <w:sz w:val="18"/>
        </w:rPr>
        <w:t>{</w:t>
      </w:r>
      <w:r>
        <w:rPr>
          <w:rFonts w:hint="eastAsia"/>
          <w:sz w:val="18"/>
        </w:rPr>
        <w:br w:type="textWrapping"/>
      </w:r>
      <w:r>
        <w:rPr>
          <w:rFonts w:hint="eastAsia"/>
          <w:sz w:val="18"/>
        </w:rPr>
        <w:t>return PI * r * r;</w:t>
      </w:r>
      <w:r>
        <w:rPr>
          <w:rFonts w:hint="eastAsia"/>
          <w:sz w:val="18"/>
        </w:rPr>
        <w:br w:type="textWrapping"/>
      </w:r>
      <w:r>
        <w:rPr>
          <w:rFonts w:hint="eastAsia"/>
          <w:sz w:val="18"/>
        </w:rPr>
        <w:t>}</w:t>
      </w:r>
      <w:r>
        <w:rPr>
          <w:rFonts w:hint="eastAsia"/>
          <w:sz w:val="18"/>
        </w:rPr>
        <w:br w:type="textWrapping"/>
      </w:r>
      <w:r>
        <w:rPr>
          <w:rFonts w:hint="eastAsia"/>
          <w:sz w:val="18"/>
        </w:rPr>
        <w:t>};</w:t>
      </w:r>
      <w:r>
        <w:rPr>
          <w:rFonts w:hint="eastAsia"/>
          <w:sz w:val="18"/>
        </w:rPr>
        <w:br w:type="textWrapping"/>
      </w:r>
      <w:r>
        <w:rPr>
          <w:rFonts w:hint="eastAsia"/>
          <w:sz w:val="18"/>
        </w:rPr>
        <w:br w:type="textWrapping"/>
      </w:r>
      <w:r>
        <w:rPr>
          <w:rFonts w:hint="eastAsia"/>
          <w:sz w:val="18"/>
        </w:rPr>
        <w:t>class Triangle : public Shape</w:t>
      </w:r>
      <w:r>
        <w:rPr>
          <w:rFonts w:hint="eastAsia"/>
          <w:sz w:val="18"/>
        </w:rPr>
        <w:br w:type="textWrapping"/>
      </w:r>
      <w:r>
        <w:rPr>
          <w:rFonts w:hint="eastAsia"/>
          <w:sz w:val="18"/>
        </w:rPr>
        <w:t>{</w:t>
      </w:r>
      <w:r>
        <w:rPr>
          <w:rFonts w:hint="eastAsia"/>
          <w:sz w:val="18"/>
        </w:rPr>
        <w:br w:type="textWrapping"/>
      </w:r>
      <w:r>
        <w:rPr>
          <w:rFonts w:hint="eastAsia"/>
          <w:sz w:val="18"/>
        </w:rPr>
        <w:t>private:</w:t>
      </w:r>
      <w:r>
        <w:rPr>
          <w:rFonts w:hint="eastAsia"/>
          <w:sz w:val="18"/>
        </w:rPr>
        <w:br w:type="textWrapping"/>
      </w:r>
      <w:r>
        <w:rPr>
          <w:rFonts w:hint="eastAsia"/>
          <w:sz w:val="18"/>
        </w:rPr>
        <w:t>double bottom;</w:t>
      </w:r>
      <w:r>
        <w:rPr>
          <w:rFonts w:hint="eastAsia"/>
          <w:sz w:val="18"/>
        </w:rPr>
        <w:br w:type="textWrapping"/>
      </w:r>
      <w:r>
        <w:rPr>
          <w:rFonts w:hint="eastAsia"/>
          <w:sz w:val="18"/>
        </w:rPr>
        <w:t>double height;</w:t>
      </w:r>
      <w:r>
        <w:rPr>
          <w:rFonts w:hint="eastAsia"/>
          <w:sz w:val="18"/>
        </w:rPr>
        <w:br w:type="textWrapping"/>
      </w:r>
      <w:r>
        <w:rPr>
          <w:rFonts w:hint="eastAsia"/>
          <w:sz w:val="18"/>
        </w:rPr>
        <w:t>public:</w:t>
      </w:r>
      <w:r>
        <w:rPr>
          <w:rFonts w:hint="eastAsia"/>
          <w:sz w:val="18"/>
        </w:rPr>
        <w:br w:type="textWrapping"/>
      </w:r>
      <w:r>
        <w:rPr>
          <w:rFonts w:hint="eastAsia"/>
          <w:sz w:val="18"/>
        </w:rPr>
        <w:t>Triangle(double b, double h)</w:t>
      </w:r>
      <w:r>
        <w:rPr>
          <w:rFonts w:hint="eastAsia"/>
          <w:sz w:val="18"/>
        </w:rPr>
        <w:br w:type="textWrapping"/>
      </w:r>
      <w:r>
        <w:rPr>
          <w:rFonts w:hint="eastAsia"/>
          <w:sz w:val="18"/>
        </w:rPr>
        <w:t>{</w:t>
      </w:r>
      <w:r>
        <w:rPr>
          <w:rFonts w:hint="eastAsia"/>
          <w:sz w:val="18"/>
        </w:rPr>
        <w:br w:type="textWrapping"/>
      </w:r>
      <w:r>
        <w:rPr>
          <w:rFonts w:hint="eastAsia"/>
          <w:sz w:val="18"/>
        </w:rPr>
        <w:t>bottom = b;</w:t>
      </w:r>
      <w:r>
        <w:rPr>
          <w:rFonts w:hint="eastAsia"/>
          <w:sz w:val="18"/>
        </w:rPr>
        <w:br w:type="textWrapping"/>
      </w:r>
      <w:r>
        <w:rPr>
          <w:rFonts w:hint="eastAsia"/>
          <w:sz w:val="18"/>
        </w:rPr>
        <w:t>height = h;</w:t>
      </w:r>
      <w:r>
        <w:rPr>
          <w:rFonts w:hint="eastAsia"/>
          <w:sz w:val="18"/>
        </w:rPr>
        <w:br w:type="textWrapping"/>
      </w:r>
      <w:r>
        <w:rPr>
          <w:rFonts w:hint="eastAsia"/>
          <w:sz w:val="18"/>
        </w:rPr>
        <w:t>}</w:t>
      </w:r>
      <w:r>
        <w:rPr>
          <w:rFonts w:hint="eastAsia"/>
          <w:sz w:val="18"/>
        </w:rPr>
        <w:br w:type="textWrapping"/>
      </w:r>
      <w:r>
        <w:rPr>
          <w:rFonts w:hint="eastAsia"/>
          <w:sz w:val="18"/>
        </w:rPr>
        <w:br w:type="textWrapping"/>
      </w:r>
      <w:r>
        <w:rPr>
          <w:rFonts w:hint="eastAsia"/>
          <w:sz w:val="18"/>
        </w:rPr>
        <w:t>double Area()</w:t>
      </w:r>
      <w:r>
        <w:rPr>
          <w:rFonts w:hint="eastAsia"/>
          <w:sz w:val="18"/>
        </w:rPr>
        <w:br w:type="textWrapping"/>
      </w:r>
      <w:r>
        <w:rPr>
          <w:rFonts w:hint="eastAsia"/>
          <w:sz w:val="18"/>
        </w:rPr>
        <w:t>{</w:t>
      </w:r>
      <w:r>
        <w:rPr>
          <w:rFonts w:hint="eastAsia"/>
          <w:sz w:val="18"/>
        </w:rPr>
        <w:br w:type="textWrapping"/>
      </w:r>
      <w:r>
        <w:rPr>
          <w:rFonts w:hint="eastAsia"/>
          <w:sz w:val="18"/>
        </w:rPr>
        <w:t>return bottom * height</w:t>
      </w:r>
      <w:r>
        <w:rPr>
          <w:rFonts w:hint="eastAsia" w:eastAsia="宋体"/>
          <w:sz w:val="18"/>
          <w:lang w:val="en-US" w:eastAsia="zh-CN"/>
        </w:rPr>
        <w:t>;</w:t>
      </w:r>
      <w:r>
        <w:rPr>
          <w:rFonts w:hint="eastAsia"/>
          <w:sz w:val="18"/>
        </w:rPr>
        <w:t>;</w:t>
      </w:r>
      <w:r>
        <w:rPr>
          <w:rFonts w:hint="eastAsia"/>
          <w:sz w:val="18"/>
        </w:rPr>
        <w:br w:type="textWrapping"/>
      </w:r>
      <w:r>
        <w:rPr>
          <w:rFonts w:hint="eastAsia"/>
          <w:sz w:val="18"/>
        </w:rPr>
        <w:t>}</w:t>
      </w:r>
      <w:r>
        <w:rPr>
          <w:rFonts w:hint="eastAsia"/>
          <w:sz w:val="18"/>
        </w:rPr>
        <w:br w:type="textWrapping"/>
      </w:r>
      <w:r>
        <w:rPr>
          <w:rFonts w:hint="eastAsia"/>
          <w:sz w:val="18"/>
        </w:rPr>
        <w:t>}</w:t>
      </w:r>
    </w:p>
    <w:p>
      <w:pPr>
        <w:tabs>
          <w:tab w:val="left" w:pos="666"/>
        </w:tabs>
        <w:spacing w:before="68"/>
        <w:ind w:left="100" w:right="0" w:firstLine="0"/>
        <w:jc w:val="left"/>
        <w:rPr>
          <w:rFonts w:hint="eastAsia"/>
          <w:sz w:val="18"/>
        </w:rPr>
      </w:pP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38.#include&lt;iostream&gt;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using namespace std;</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class Complex {</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private:</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double real;</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double image;</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public:</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Complex()</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real = 0;</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image = 0;</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Complex(double a, double b)</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real = a;</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image = b;</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Complex operator+(const Complex &amp;c)</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/*Complex tmp;</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tmp.real = real + c.real;</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tmp.image = image + c.image;</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return tmp;*/</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real = real + c.real;</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image = image + c.image;</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return *this;</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 xml:space="preserve"> </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Complex operator-(const Complex &amp;c)const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Complex tmp;</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tmp.real = real - c.real;</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tmp.image = image - c.image;</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return tmp;</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Complex operator*(const Complex &amp;c)const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Complex tmp;</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tmp.real = real*c.real - image*c.image;</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tmp.image = image*c.real + real*c.image;</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return tmp;</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void show()</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ab/>
      </w:r>
      <w:r>
        <w:rPr>
          <w:rFonts w:hint="eastAsia" w:eastAsia="宋体"/>
          <w:sz w:val="18"/>
          <w:lang w:val="en-US" w:eastAsia="zh-CN"/>
        </w:rPr>
        <w:t>cout &lt;&lt; real &lt;&lt; "+" &lt;&lt; image &lt;&lt; "i" &lt;&lt; endl;</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ab/>
      </w: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39.class Line//Line类的声明</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public:</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 Line (Point xp1, </w:t>
      </w:r>
      <w:bookmarkStart w:id="0" w:name="_GoBack"/>
      <w:bookmarkEnd w:id="0"/>
      <w:r>
        <w:rPr>
          <w:rFonts w:hint="eastAsia" w:eastAsia="宋体"/>
          <w:sz w:val="18"/>
          <w:lang w:val="en-US" w:eastAsia="zh-CN"/>
        </w:rPr>
        <w:t>Point xp2);</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 Line (Line &amp;);</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 double GetLen()</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private: //私有数据成员</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 Point p1,p2; //Point类的对象p1,p2</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 double len; </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//组合类的构造函数</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Line:: Line (Point xp1, Point xp2)</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:p1(xp1),p2(xp2)</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 cout&lt;&lt;"Line构造函数被调用"&lt;&lt;endl;</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 double x=double(p1.GetX()-p2.GetX());</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 double y=double(p1.GetY()-p2.GetY());</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 len=sqrt(x*x+y*y);</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 </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//组合类的拷贝构造函数</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Line:: Line (Line &amp;Seg): p1(Seg.p1), p2(Seg.p2)</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 cout&lt;&lt;"Line拷贝构造函数被调用"&lt;&lt;endl;</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 len=Seg.len;</w:t>
      </w:r>
    </w:p>
    <w:p>
      <w:pPr>
        <w:tabs>
          <w:tab w:val="left" w:pos="666"/>
        </w:tabs>
        <w:spacing w:before="68"/>
        <w:ind w:left="100" w:right="0" w:firstLine="0"/>
        <w:jc w:val="left"/>
        <w:rPr>
          <w:rFonts w:hint="eastAsia" w:eastAsia="宋体"/>
          <w:sz w:val="18"/>
          <w:lang w:val="en-US" w:eastAsia="zh-CN"/>
        </w:rPr>
      </w:pPr>
      <w:r>
        <w:rPr>
          <w:rFonts w:hint="eastAsia" w:eastAsia="宋体"/>
          <w:sz w:val="18"/>
          <w:lang w:val="en-US" w:eastAsia="zh-CN"/>
        </w:rPr>
        <w:t>}</w:t>
      </w:r>
    </w:p>
    <w:p>
      <w:pPr>
        <w:tabs>
          <w:tab w:val="left" w:pos="666"/>
        </w:tabs>
        <w:spacing w:before="68"/>
        <w:ind w:left="100" w:right="0" w:firstLine="0"/>
        <w:jc w:val="left"/>
        <w:rPr>
          <w:rFonts w:hint="default" w:eastAsia="宋体"/>
          <w:sz w:val="18"/>
          <w:lang w:val="en-US" w:eastAsia="zh-CN"/>
        </w:rPr>
      </w:pPr>
    </w:p>
    <w:sectPr>
      <w:pgSz w:w="11910" w:h="16840"/>
      <w:pgMar w:top="1500" w:right="540" w:bottom="1820" w:left="620" w:header="720" w:footer="720" w:gutter="0"/>
      <w:cols w:equalWidth="0" w:num="3">
        <w:col w:w="1886" w:space="301"/>
        <w:col w:w="4762" w:space="409"/>
        <w:col w:w="339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167744" behindDoc="1" locked="0" layoutInCell="1" allowOverlap="1">
              <wp:simplePos x="0" y="0"/>
              <wp:positionH relativeFrom="page">
                <wp:posOffset>5567680</wp:posOffset>
              </wp:positionH>
              <wp:positionV relativeFrom="page">
                <wp:posOffset>9518650</wp:posOffset>
              </wp:positionV>
              <wp:extent cx="1427480" cy="173990"/>
              <wp:effectExtent l="0" t="0" r="0" b="0"/>
              <wp:wrapNone/>
              <wp:docPr id="25" name="文本框 1"/>
              <wp:cNvGraphicFramePr/>
              <a:graphic xmlns:a="http://schemas.openxmlformats.org/drawingml/2006/main">
                <a:graphicData uri="http://schemas.microsoft.com/office/word/2010/wordprocessingShape">
                  <wps:wsp>
                    <wps:cNvSpPr txBox="1"/>
                    <wps:spPr>
                      <a:xfrm>
                        <a:off x="0" y="0"/>
                        <a:ext cx="1427480" cy="173990"/>
                      </a:xfrm>
                      <a:prstGeom prst="rect">
                        <a:avLst/>
                      </a:prstGeom>
                      <a:noFill/>
                      <a:ln>
                        <a:noFill/>
                      </a:ln>
                    </wps:spPr>
                    <wps:txbx>
                      <w:txbxContent>
                        <w:p>
                          <w:pPr>
                            <w:tabs>
                              <w:tab w:val="left" w:pos="756"/>
                              <w:tab w:val="left" w:pos="1176"/>
                              <w:tab w:val="left" w:pos="1702"/>
                              <w:tab w:val="left" w:pos="2016"/>
                            </w:tabs>
                            <w:spacing w:before="0" w:line="274" w:lineRule="exact"/>
                            <w:ind w:left="20" w:right="0" w:firstLine="0"/>
                            <w:jc w:val="left"/>
                            <w:rPr>
                              <w:rFonts w:hint="eastAsia" w:ascii="Microsoft JhengHei" w:eastAsia="Microsoft JhengHei"/>
                              <w:b/>
                              <w:sz w:val="21"/>
                            </w:rPr>
                          </w:pPr>
                          <w:r>
                            <w:rPr>
                              <w:rFonts w:hint="eastAsia" w:ascii="Microsoft JhengHei" w:eastAsia="Microsoft JhengHei"/>
                              <w:b/>
                              <w:sz w:val="21"/>
                            </w:rPr>
                            <w:t>第</w:t>
                          </w:r>
                          <w:r>
                            <w:rPr>
                              <w:rFonts w:hint="eastAsia" w:ascii="Microsoft JhengHei" w:eastAsia="Microsoft JhengHei"/>
                              <w:b/>
                              <w:sz w:val="21"/>
                              <w:u w:val="single"/>
                            </w:rPr>
                            <w:t xml:space="preserve">   </w:t>
                          </w:r>
                          <w:r>
                            <w:rPr>
                              <w:rFonts w:hint="eastAsia" w:ascii="Microsoft JhengHei" w:eastAsia="Microsoft JhengHei"/>
                              <w:b/>
                              <w:spacing w:val="1"/>
                              <w:sz w:val="21"/>
                              <w:u w:val="single"/>
                            </w:rPr>
                            <w:t xml:space="preserve"> </w:t>
                          </w:r>
                          <w:r>
                            <w:rPr>
                              <w:b/>
                              <w:sz w:val="21"/>
                              <w:u w:val="single"/>
                            </w:rPr>
                            <w:t>1</w:t>
                          </w:r>
                          <w:r>
                            <w:rPr>
                              <w:b/>
                              <w:sz w:val="21"/>
                              <w:u w:val="single"/>
                            </w:rPr>
                            <w:tab/>
                          </w:r>
                          <w:r>
                            <w:rPr>
                              <w:rFonts w:hint="eastAsia" w:ascii="Microsoft JhengHei" w:eastAsia="Microsoft JhengHei"/>
                              <w:b/>
                              <w:sz w:val="21"/>
                            </w:rPr>
                            <w:t>页</w:t>
                          </w:r>
                          <w:r>
                            <w:rPr>
                              <w:rFonts w:hint="eastAsia" w:ascii="Microsoft JhengHei" w:eastAsia="Microsoft JhengHei"/>
                              <w:b/>
                              <w:sz w:val="21"/>
                            </w:rPr>
                            <w:tab/>
                          </w:r>
                          <w:r>
                            <w:rPr>
                              <w:rFonts w:hint="eastAsia" w:ascii="Microsoft JhengHei" w:eastAsia="Microsoft JhengHei"/>
                              <w:b/>
                              <w:sz w:val="21"/>
                            </w:rPr>
                            <w:t>共</w:t>
                          </w:r>
                          <w:r>
                            <w:rPr>
                              <w:rFonts w:hint="eastAsia" w:ascii="Microsoft JhengHei" w:eastAsia="Microsoft JhengHei"/>
                              <w:b/>
                              <w:sz w:val="21"/>
                              <w:u w:val="single"/>
                            </w:rPr>
                            <w:t xml:space="preserve"> </w:t>
                          </w:r>
                          <w:r>
                            <w:rPr>
                              <w:rFonts w:hint="eastAsia" w:ascii="Microsoft JhengHei" w:eastAsia="Microsoft JhengHei"/>
                              <w:b/>
                              <w:sz w:val="21"/>
                              <w:u w:val="single"/>
                            </w:rPr>
                            <w:tab/>
                          </w:r>
                          <w:r>
                            <w:rPr>
                              <w:b/>
                              <w:sz w:val="21"/>
                              <w:u w:val="single"/>
                            </w:rPr>
                            <w:t>6</w:t>
                          </w:r>
                          <w:r>
                            <w:rPr>
                              <w:b/>
                              <w:sz w:val="21"/>
                              <w:u w:val="single"/>
                            </w:rPr>
                            <w:tab/>
                          </w:r>
                          <w:r>
                            <w:rPr>
                              <w:rFonts w:hint="eastAsia" w:ascii="Microsoft JhengHei" w:eastAsia="Microsoft JhengHei"/>
                              <w:b/>
                              <w:sz w:val="21"/>
                            </w:rPr>
                            <w:t>页</w:t>
                          </w:r>
                        </w:p>
                      </w:txbxContent>
                    </wps:txbx>
                    <wps:bodyPr lIns="0" tIns="0" rIns="0" bIns="0" upright="1"/>
                  </wps:wsp>
                </a:graphicData>
              </a:graphic>
            </wp:anchor>
          </w:drawing>
        </mc:Choice>
        <mc:Fallback>
          <w:pict>
            <v:shape id="文本框 1" o:spid="_x0000_s1026" o:spt="202" type="#_x0000_t202" style="position:absolute;left:0pt;margin-left:438.4pt;margin-top:749.5pt;height:13.7pt;width:112.4pt;mso-position-horizontal-relative:page;mso-position-vertical-relative:page;z-index:-252148736;mso-width-relative:page;mso-height-relative:page;" filled="f" stroked="f" coordsize="21600,21600" o:gfxdata="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ho6pp2wAAAA4BAAAPAAAA&#10;AAAAAAEAIAAAACIAAABkcnMvZG93bnJldi54bWxQSwECFAAUAAAACACHTuJAlNeiN6ABAAAlAwAA&#10;DgAAAAAAAAABACAAAAAqAQAAZHJzL2Uyb0RvYy54bWxQSwUGAAAAAAYABgBZAQAAPAUAAAAA&#10;">
              <v:fill on="f" focussize="0,0"/>
              <v:stroke on="f"/>
              <v:imagedata o:title=""/>
              <o:lock v:ext="edit" aspectratio="f"/>
              <v:textbox inset="0mm,0mm,0mm,0mm">
                <w:txbxContent>
                  <w:p>
                    <w:pPr>
                      <w:tabs>
                        <w:tab w:val="left" w:pos="756"/>
                        <w:tab w:val="left" w:pos="1176"/>
                        <w:tab w:val="left" w:pos="1702"/>
                        <w:tab w:val="left" w:pos="2016"/>
                      </w:tabs>
                      <w:spacing w:before="0" w:line="274" w:lineRule="exact"/>
                      <w:ind w:left="20" w:right="0" w:firstLine="0"/>
                      <w:jc w:val="left"/>
                      <w:rPr>
                        <w:rFonts w:hint="eastAsia" w:ascii="Microsoft JhengHei" w:eastAsia="Microsoft JhengHei"/>
                        <w:b/>
                        <w:sz w:val="21"/>
                      </w:rPr>
                    </w:pPr>
                    <w:r>
                      <w:rPr>
                        <w:rFonts w:hint="eastAsia" w:ascii="Microsoft JhengHei" w:eastAsia="Microsoft JhengHei"/>
                        <w:b/>
                        <w:sz w:val="21"/>
                      </w:rPr>
                      <w:t>第</w:t>
                    </w:r>
                    <w:r>
                      <w:rPr>
                        <w:rFonts w:hint="eastAsia" w:ascii="Microsoft JhengHei" w:eastAsia="Microsoft JhengHei"/>
                        <w:b/>
                        <w:sz w:val="21"/>
                        <w:u w:val="single"/>
                      </w:rPr>
                      <w:t xml:space="preserve">   </w:t>
                    </w:r>
                    <w:r>
                      <w:rPr>
                        <w:rFonts w:hint="eastAsia" w:ascii="Microsoft JhengHei" w:eastAsia="Microsoft JhengHei"/>
                        <w:b/>
                        <w:spacing w:val="1"/>
                        <w:sz w:val="21"/>
                        <w:u w:val="single"/>
                      </w:rPr>
                      <w:t xml:space="preserve"> </w:t>
                    </w:r>
                    <w:r>
                      <w:rPr>
                        <w:b/>
                        <w:sz w:val="21"/>
                        <w:u w:val="single"/>
                      </w:rPr>
                      <w:t>1</w:t>
                    </w:r>
                    <w:r>
                      <w:rPr>
                        <w:b/>
                        <w:sz w:val="21"/>
                        <w:u w:val="single"/>
                      </w:rPr>
                      <w:tab/>
                    </w:r>
                    <w:r>
                      <w:rPr>
                        <w:rFonts w:hint="eastAsia" w:ascii="Microsoft JhengHei" w:eastAsia="Microsoft JhengHei"/>
                        <w:b/>
                        <w:sz w:val="21"/>
                      </w:rPr>
                      <w:t>页</w:t>
                    </w:r>
                    <w:r>
                      <w:rPr>
                        <w:rFonts w:hint="eastAsia" w:ascii="Microsoft JhengHei" w:eastAsia="Microsoft JhengHei"/>
                        <w:b/>
                        <w:sz w:val="21"/>
                      </w:rPr>
                      <w:tab/>
                    </w:r>
                    <w:r>
                      <w:rPr>
                        <w:rFonts w:hint="eastAsia" w:ascii="Microsoft JhengHei" w:eastAsia="Microsoft JhengHei"/>
                        <w:b/>
                        <w:sz w:val="21"/>
                      </w:rPr>
                      <w:t>共</w:t>
                    </w:r>
                    <w:r>
                      <w:rPr>
                        <w:rFonts w:hint="eastAsia" w:ascii="Microsoft JhengHei" w:eastAsia="Microsoft JhengHei"/>
                        <w:b/>
                        <w:sz w:val="21"/>
                        <w:u w:val="single"/>
                      </w:rPr>
                      <w:t xml:space="preserve"> </w:t>
                    </w:r>
                    <w:r>
                      <w:rPr>
                        <w:rFonts w:hint="eastAsia" w:ascii="Microsoft JhengHei" w:eastAsia="Microsoft JhengHei"/>
                        <w:b/>
                        <w:sz w:val="21"/>
                        <w:u w:val="single"/>
                      </w:rPr>
                      <w:tab/>
                    </w:r>
                    <w:r>
                      <w:rPr>
                        <w:b/>
                        <w:sz w:val="21"/>
                        <w:u w:val="single"/>
                      </w:rPr>
                      <w:t>6</w:t>
                    </w:r>
                    <w:r>
                      <w:rPr>
                        <w:b/>
                        <w:sz w:val="21"/>
                        <w:u w:val="single"/>
                      </w:rPr>
                      <w:tab/>
                    </w:r>
                    <w:r>
                      <w:rPr>
                        <w:rFonts w:hint="eastAsia" w:ascii="Microsoft JhengHei" w:eastAsia="Microsoft JhengHei"/>
                        <w:b/>
                        <w:sz w:val="21"/>
                      </w:rPr>
                      <w:t>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168768" behindDoc="1" locked="0" layoutInCell="1" allowOverlap="1">
              <wp:simplePos x="0" y="0"/>
              <wp:positionH relativeFrom="page">
                <wp:posOffset>5452745</wp:posOffset>
              </wp:positionH>
              <wp:positionV relativeFrom="page">
                <wp:posOffset>9655810</wp:posOffset>
              </wp:positionV>
              <wp:extent cx="1428115" cy="173990"/>
              <wp:effectExtent l="0" t="0" r="0" b="0"/>
              <wp:wrapNone/>
              <wp:docPr id="26" name="文本框 2"/>
              <wp:cNvGraphicFramePr/>
              <a:graphic xmlns:a="http://schemas.openxmlformats.org/drawingml/2006/main">
                <a:graphicData uri="http://schemas.microsoft.com/office/word/2010/wordprocessingShape">
                  <wps:wsp>
                    <wps:cNvSpPr txBox="1"/>
                    <wps:spPr>
                      <a:xfrm>
                        <a:off x="0" y="0"/>
                        <a:ext cx="1428115" cy="173990"/>
                      </a:xfrm>
                      <a:prstGeom prst="rect">
                        <a:avLst/>
                      </a:prstGeom>
                      <a:noFill/>
                      <a:ln>
                        <a:noFill/>
                      </a:ln>
                    </wps:spPr>
                    <wps:txbx>
                      <w:txbxContent>
                        <w:p>
                          <w:pPr>
                            <w:tabs>
                              <w:tab w:val="left" w:pos="757"/>
                              <w:tab w:val="left" w:pos="1177"/>
                              <w:tab w:val="left" w:pos="1702"/>
                              <w:tab w:val="left" w:pos="2017"/>
                            </w:tabs>
                            <w:spacing w:before="0" w:line="274" w:lineRule="exact"/>
                            <w:ind w:left="20" w:right="0" w:firstLine="0"/>
                            <w:jc w:val="left"/>
                            <w:rPr>
                              <w:rFonts w:hint="eastAsia" w:ascii="Microsoft JhengHei" w:eastAsia="Microsoft JhengHei"/>
                              <w:b/>
                              <w:sz w:val="21"/>
                            </w:rPr>
                          </w:pPr>
                          <w:r>
                            <w:rPr>
                              <w:rFonts w:hint="eastAsia" w:ascii="Microsoft JhengHei" w:eastAsia="Microsoft JhengHei"/>
                              <w:b/>
                              <w:sz w:val="21"/>
                            </w:rPr>
                            <w:t>第</w:t>
                          </w:r>
                          <w:r>
                            <w:rPr>
                              <w:rFonts w:hint="eastAsia" w:ascii="Microsoft JhengHei" w:eastAsia="Microsoft JhengHei"/>
                              <w:b/>
                              <w:sz w:val="21"/>
                              <w:u w:val="single"/>
                            </w:rPr>
                            <w:t xml:space="preserve">   </w:t>
                          </w:r>
                          <w:r>
                            <w:rPr>
                              <w:rFonts w:hint="eastAsia" w:ascii="Microsoft JhengHei" w:eastAsia="Microsoft JhengHei"/>
                              <w:b/>
                              <w:spacing w:val="1"/>
                              <w:sz w:val="21"/>
                              <w:u w:val="single"/>
                            </w:rPr>
                            <w:t xml:space="preserve"> </w:t>
                          </w:r>
                          <w:r>
                            <w:rPr>
                              <w:b/>
                              <w:sz w:val="21"/>
                              <w:u w:val="single"/>
                            </w:rPr>
                            <w:t>2</w:t>
                          </w:r>
                          <w:r>
                            <w:rPr>
                              <w:b/>
                              <w:sz w:val="21"/>
                              <w:u w:val="single"/>
                            </w:rPr>
                            <w:tab/>
                          </w:r>
                          <w:r>
                            <w:rPr>
                              <w:rFonts w:hint="eastAsia" w:ascii="Microsoft JhengHei" w:eastAsia="Microsoft JhengHei"/>
                              <w:b/>
                              <w:sz w:val="21"/>
                            </w:rPr>
                            <w:t>页</w:t>
                          </w:r>
                          <w:r>
                            <w:rPr>
                              <w:rFonts w:hint="eastAsia" w:ascii="Microsoft JhengHei" w:eastAsia="Microsoft JhengHei"/>
                              <w:b/>
                              <w:sz w:val="21"/>
                            </w:rPr>
                            <w:tab/>
                          </w:r>
                          <w:r>
                            <w:rPr>
                              <w:rFonts w:hint="eastAsia" w:ascii="Microsoft JhengHei" w:eastAsia="Microsoft JhengHei"/>
                              <w:b/>
                              <w:sz w:val="21"/>
                            </w:rPr>
                            <w:t>共</w:t>
                          </w:r>
                          <w:r>
                            <w:rPr>
                              <w:rFonts w:hint="eastAsia" w:ascii="Microsoft JhengHei" w:eastAsia="Microsoft JhengHei"/>
                              <w:b/>
                              <w:sz w:val="21"/>
                              <w:u w:val="single"/>
                            </w:rPr>
                            <w:t xml:space="preserve"> </w:t>
                          </w:r>
                          <w:r>
                            <w:rPr>
                              <w:rFonts w:hint="eastAsia" w:ascii="Microsoft JhengHei" w:eastAsia="Microsoft JhengHei"/>
                              <w:b/>
                              <w:sz w:val="21"/>
                              <w:u w:val="single"/>
                            </w:rPr>
                            <w:tab/>
                          </w:r>
                          <w:r>
                            <w:rPr>
                              <w:b/>
                              <w:sz w:val="21"/>
                              <w:u w:val="single"/>
                            </w:rPr>
                            <w:t>6</w:t>
                          </w:r>
                          <w:r>
                            <w:rPr>
                              <w:b/>
                              <w:sz w:val="21"/>
                              <w:u w:val="single"/>
                            </w:rPr>
                            <w:tab/>
                          </w:r>
                          <w:r>
                            <w:rPr>
                              <w:rFonts w:hint="eastAsia" w:ascii="Microsoft JhengHei" w:eastAsia="Microsoft JhengHei"/>
                              <w:b/>
                              <w:sz w:val="21"/>
                            </w:rPr>
                            <w:t>页</w:t>
                          </w:r>
                        </w:p>
                      </w:txbxContent>
                    </wps:txbx>
                    <wps:bodyPr lIns="0" tIns="0" rIns="0" bIns="0" upright="1"/>
                  </wps:wsp>
                </a:graphicData>
              </a:graphic>
            </wp:anchor>
          </w:drawing>
        </mc:Choice>
        <mc:Fallback>
          <w:pict>
            <v:shape id="文本框 2" o:spid="_x0000_s1026" o:spt="202" type="#_x0000_t202" style="position:absolute;left:0pt;margin-left:429.35pt;margin-top:760.3pt;height:13.7pt;width:112.45pt;mso-position-horizontal-relative:page;mso-position-vertical-relative:page;z-index:-252147712;mso-width-relative:page;mso-height-relative:page;" filled="f" stroked="f" coordsize="21600,21600" o:gfxdata="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3KTD32gAAAA4BAAAPAAAA&#10;AAAAAAEAIAAAACIAAABkcnMvZG93bnJldi54bWxQSwECFAAUAAAACACHTuJAVMAt2qEBAAAlAwAA&#10;DgAAAAAAAAABACAAAAApAQAAZHJzL2Uyb0RvYy54bWxQSwUGAAAAAAYABgBZAQAAPAUAAAAA&#10;">
              <v:fill on="f" focussize="0,0"/>
              <v:stroke on="f"/>
              <v:imagedata o:title=""/>
              <o:lock v:ext="edit" aspectratio="f"/>
              <v:textbox inset="0mm,0mm,0mm,0mm">
                <w:txbxContent>
                  <w:p>
                    <w:pPr>
                      <w:tabs>
                        <w:tab w:val="left" w:pos="757"/>
                        <w:tab w:val="left" w:pos="1177"/>
                        <w:tab w:val="left" w:pos="1702"/>
                        <w:tab w:val="left" w:pos="2017"/>
                      </w:tabs>
                      <w:spacing w:before="0" w:line="274" w:lineRule="exact"/>
                      <w:ind w:left="20" w:right="0" w:firstLine="0"/>
                      <w:jc w:val="left"/>
                      <w:rPr>
                        <w:rFonts w:hint="eastAsia" w:ascii="Microsoft JhengHei" w:eastAsia="Microsoft JhengHei"/>
                        <w:b/>
                        <w:sz w:val="21"/>
                      </w:rPr>
                    </w:pPr>
                    <w:r>
                      <w:rPr>
                        <w:rFonts w:hint="eastAsia" w:ascii="Microsoft JhengHei" w:eastAsia="Microsoft JhengHei"/>
                        <w:b/>
                        <w:sz w:val="21"/>
                      </w:rPr>
                      <w:t>第</w:t>
                    </w:r>
                    <w:r>
                      <w:rPr>
                        <w:rFonts w:hint="eastAsia" w:ascii="Microsoft JhengHei" w:eastAsia="Microsoft JhengHei"/>
                        <w:b/>
                        <w:sz w:val="21"/>
                        <w:u w:val="single"/>
                      </w:rPr>
                      <w:t xml:space="preserve">   </w:t>
                    </w:r>
                    <w:r>
                      <w:rPr>
                        <w:rFonts w:hint="eastAsia" w:ascii="Microsoft JhengHei" w:eastAsia="Microsoft JhengHei"/>
                        <w:b/>
                        <w:spacing w:val="1"/>
                        <w:sz w:val="21"/>
                        <w:u w:val="single"/>
                      </w:rPr>
                      <w:t xml:space="preserve"> </w:t>
                    </w:r>
                    <w:r>
                      <w:rPr>
                        <w:b/>
                        <w:sz w:val="21"/>
                        <w:u w:val="single"/>
                      </w:rPr>
                      <w:t>2</w:t>
                    </w:r>
                    <w:r>
                      <w:rPr>
                        <w:b/>
                        <w:sz w:val="21"/>
                        <w:u w:val="single"/>
                      </w:rPr>
                      <w:tab/>
                    </w:r>
                    <w:r>
                      <w:rPr>
                        <w:rFonts w:hint="eastAsia" w:ascii="Microsoft JhengHei" w:eastAsia="Microsoft JhengHei"/>
                        <w:b/>
                        <w:sz w:val="21"/>
                      </w:rPr>
                      <w:t>页</w:t>
                    </w:r>
                    <w:r>
                      <w:rPr>
                        <w:rFonts w:hint="eastAsia" w:ascii="Microsoft JhengHei" w:eastAsia="Microsoft JhengHei"/>
                        <w:b/>
                        <w:sz w:val="21"/>
                      </w:rPr>
                      <w:tab/>
                    </w:r>
                    <w:r>
                      <w:rPr>
                        <w:rFonts w:hint="eastAsia" w:ascii="Microsoft JhengHei" w:eastAsia="Microsoft JhengHei"/>
                        <w:b/>
                        <w:sz w:val="21"/>
                      </w:rPr>
                      <w:t>共</w:t>
                    </w:r>
                    <w:r>
                      <w:rPr>
                        <w:rFonts w:hint="eastAsia" w:ascii="Microsoft JhengHei" w:eastAsia="Microsoft JhengHei"/>
                        <w:b/>
                        <w:sz w:val="21"/>
                        <w:u w:val="single"/>
                      </w:rPr>
                      <w:t xml:space="preserve"> </w:t>
                    </w:r>
                    <w:r>
                      <w:rPr>
                        <w:rFonts w:hint="eastAsia" w:ascii="Microsoft JhengHei" w:eastAsia="Microsoft JhengHei"/>
                        <w:b/>
                        <w:sz w:val="21"/>
                        <w:u w:val="single"/>
                      </w:rPr>
                      <w:tab/>
                    </w:r>
                    <w:r>
                      <w:rPr>
                        <w:b/>
                        <w:sz w:val="21"/>
                        <w:u w:val="single"/>
                      </w:rPr>
                      <w:t>6</w:t>
                    </w:r>
                    <w:r>
                      <w:rPr>
                        <w:b/>
                        <w:sz w:val="21"/>
                        <w:u w:val="single"/>
                      </w:rPr>
                      <w:tab/>
                    </w:r>
                    <w:r>
                      <w:rPr>
                        <w:rFonts w:hint="eastAsia" w:ascii="Microsoft JhengHei" w:eastAsia="Microsoft JhengHei"/>
                        <w:b/>
                        <w:sz w:val="21"/>
                      </w:rPr>
                      <w:t>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8"/>
      </w:rPr>
    </w:pPr>
    <w:r>
      <mc:AlternateContent>
        <mc:Choice Requires="wps">
          <w:drawing>
            <wp:anchor distT="0" distB="0" distL="114300" distR="114300" simplePos="0" relativeHeight="251169792" behindDoc="1" locked="0" layoutInCell="1" allowOverlap="1">
              <wp:simplePos x="0" y="0"/>
              <wp:positionH relativeFrom="page">
                <wp:posOffset>5563235</wp:posOffset>
              </wp:positionH>
              <wp:positionV relativeFrom="page">
                <wp:posOffset>9427210</wp:posOffset>
              </wp:positionV>
              <wp:extent cx="1427480" cy="212090"/>
              <wp:effectExtent l="0" t="0" r="0" b="0"/>
              <wp:wrapNone/>
              <wp:docPr id="27" name="文本框 3"/>
              <wp:cNvGraphicFramePr/>
              <a:graphic xmlns:a="http://schemas.openxmlformats.org/drawingml/2006/main">
                <a:graphicData uri="http://schemas.microsoft.com/office/word/2010/wordprocessingShape">
                  <wps:wsp>
                    <wps:cNvSpPr txBox="1"/>
                    <wps:spPr>
                      <a:xfrm>
                        <a:off x="0" y="0"/>
                        <a:ext cx="1427480" cy="212090"/>
                      </a:xfrm>
                      <a:prstGeom prst="rect">
                        <a:avLst/>
                      </a:prstGeom>
                      <a:noFill/>
                      <a:ln>
                        <a:noFill/>
                      </a:ln>
                    </wps:spPr>
                    <wps:txbx>
                      <w:txbxContent>
                        <w:p>
                          <w:pPr>
                            <w:tabs>
                              <w:tab w:val="left" w:pos="756"/>
                              <w:tab w:val="left" w:pos="1176"/>
                              <w:tab w:val="left" w:pos="1702"/>
                              <w:tab w:val="left" w:pos="2016"/>
                            </w:tabs>
                            <w:spacing w:before="0" w:line="334" w:lineRule="exact"/>
                            <w:ind w:left="20" w:right="0" w:firstLine="0"/>
                            <w:jc w:val="left"/>
                            <w:rPr>
                              <w:rFonts w:hint="eastAsia" w:ascii="Microsoft JhengHei" w:eastAsia="Microsoft JhengHei"/>
                              <w:b/>
                              <w:sz w:val="21"/>
                            </w:rPr>
                          </w:pPr>
                          <w:r>
                            <w:rPr>
                              <w:rFonts w:hint="eastAsia" w:ascii="Microsoft JhengHei" w:eastAsia="Microsoft JhengHei"/>
                              <w:b/>
                              <w:sz w:val="21"/>
                            </w:rPr>
                            <w:t>第</w:t>
                          </w:r>
                          <w:r>
                            <w:rPr>
                              <w:rFonts w:hint="eastAsia" w:ascii="Microsoft JhengHei" w:eastAsia="Microsoft JhengHei"/>
                              <w:b/>
                              <w:sz w:val="21"/>
                              <w:u w:val="single"/>
                            </w:rPr>
                            <w:t xml:space="preserve">   </w:t>
                          </w:r>
                          <w:r>
                            <w:rPr>
                              <w:rFonts w:hint="eastAsia" w:ascii="Microsoft JhengHei" w:eastAsia="Microsoft JhengHei"/>
                              <w:b/>
                              <w:spacing w:val="1"/>
                              <w:sz w:val="21"/>
                              <w:u w:val="single"/>
                            </w:rPr>
                            <w:t xml:space="preserve"> </w:t>
                          </w:r>
                          <w:r>
                            <w:fldChar w:fldCharType="begin"/>
                          </w:r>
                          <w:r>
                            <w:rPr>
                              <w:b/>
                              <w:sz w:val="21"/>
                              <w:u w:val="single"/>
                            </w:rPr>
                            <w:instrText xml:space="preserve"> PAGE </w:instrText>
                          </w:r>
                          <w:r>
                            <w:fldChar w:fldCharType="separate"/>
                          </w:r>
                          <w:r>
                            <w:t>4</w:t>
                          </w:r>
                          <w:r>
                            <w:fldChar w:fldCharType="end"/>
                          </w:r>
                          <w:r>
                            <w:rPr>
                              <w:b/>
                              <w:sz w:val="21"/>
                              <w:u w:val="single"/>
                            </w:rPr>
                            <w:tab/>
                          </w:r>
                          <w:r>
                            <w:rPr>
                              <w:rFonts w:hint="eastAsia" w:ascii="Microsoft JhengHei" w:eastAsia="Microsoft JhengHei"/>
                              <w:b/>
                              <w:sz w:val="21"/>
                            </w:rPr>
                            <w:t>页</w:t>
                          </w:r>
                          <w:r>
                            <w:rPr>
                              <w:rFonts w:hint="eastAsia" w:ascii="Microsoft JhengHei" w:eastAsia="Microsoft JhengHei"/>
                              <w:b/>
                              <w:sz w:val="21"/>
                            </w:rPr>
                            <w:tab/>
                          </w:r>
                          <w:r>
                            <w:rPr>
                              <w:rFonts w:hint="eastAsia" w:ascii="Microsoft JhengHei" w:eastAsia="Microsoft JhengHei"/>
                              <w:b/>
                              <w:sz w:val="21"/>
                            </w:rPr>
                            <w:t>共</w:t>
                          </w:r>
                          <w:r>
                            <w:rPr>
                              <w:rFonts w:hint="eastAsia" w:ascii="Microsoft JhengHei" w:eastAsia="Microsoft JhengHei"/>
                              <w:b/>
                              <w:sz w:val="21"/>
                              <w:u w:val="single"/>
                            </w:rPr>
                            <w:t xml:space="preserve"> </w:t>
                          </w:r>
                          <w:r>
                            <w:rPr>
                              <w:rFonts w:hint="eastAsia" w:ascii="Microsoft JhengHei" w:eastAsia="Microsoft JhengHei"/>
                              <w:b/>
                              <w:sz w:val="21"/>
                              <w:u w:val="single"/>
                            </w:rPr>
                            <w:tab/>
                          </w:r>
                          <w:r>
                            <w:rPr>
                              <w:b/>
                              <w:sz w:val="21"/>
                              <w:u w:val="single"/>
                            </w:rPr>
                            <w:t>6</w:t>
                          </w:r>
                          <w:r>
                            <w:rPr>
                              <w:b/>
                              <w:sz w:val="21"/>
                              <w:u w:val="single"/>
                            </w:rPr>
                            <w:tab/>
                          </w:r>
                          <w:r>
                            <w:rPr>
                              <w:rFonts w:hint="eastAsia" w:ascii="Microsoft JhengHei" w:eastAsia="Microsoft JhengHei"/>
                              <w:b/>
                              <w:sz w:val="21"/>
                            </w:rPr>
                            <w:t>页</w:t>
                          </w:r>
                        </w:p>
                      </w:txbxContent>
                    </wps:txbx>
                    <wps:bodyPr lIns="0" tIns="0" rIns="0" bIns="0" upright="1"/>
                  </wps:wsp>
                </a:graphicData>
              </a:graphic>
            </wp:anchor>
          </w:drawing>
        </mc:Choice>
        <mc:Fallback>
          <w:pict>
            <v:shape id="文本框 3" o:spid="_x0000_s1026" o:spt="202" type="#_x0000_t202" style="position:absolute;left:0pt;margin-left:438.05pt;margin-top:742.3pt;height:16.7pt;width:112.4pt;mso-position-horizontal-relative:page;mso-position-vertical-relative:page;z-index:-252146688;mso-width-relative:page;mso-height-relative:page;" filled="f" stroked="f" coordsize="21600,21600" o:gfxdata="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s9ac92wAAAA4BAAAPAAAA&#10;AAAAAAEAIAAAACIAAABkcnMvZG93bnJldi54bWxQSwECFAAUAAAACACHTuJAW0Q4uqABAAAlAwAA&#10;DgAAAAAAAAABACAAAAAqAQAAZHJzL2Uyb0RvYy54bWxQSwUGAAAAAAYABgBZAQAAPAUAAAAA&#10;">
              <v:fill on="f" focussize="0,0"/>
              <v:stroke on="f"/>
              <v:imagedata o:title=""/>
              <o:lock v:ext="edit" aspectratio="f"/>
              <v:textbox inset="0mm,0mm,0mm,0mm">
                <w:txbxContent>
                  <w:p>
                    <w:pPr>
                      <w:tabs>
                        <w:tab w:val="left" w:pos="756"/>
                        <w:tab w:val="left" w:pos="1176"/>
                        <w:tab w:val="left" w:pos="1702"/>
                        <w:tab w:val="left" w:pos="2016"/>
                      </w:tabs>
                      <w:spacing w:before="0" w:line="334" w:lineRule="exact"/>
                      <w:ind w:left="20" w:right="0" w:firstLine="0"/>
                      <w:jc w:val="left"/>
                      <w:rPr>
                        <w:rFonts w:hint="eastAsia" w:ascii="Microsoft JhengHei" w:eastAsia="Microsoft JhengHei"/>
                        <w:b/>
                        <w:sz w:val="21"/>
                      </w:rPr>
                    </w:pPr>
                    <w:r>
                      <w:rPr>
                        <w:rFonts w:hint="eastAsia" w:ascii="Microsoft JhengHei" w:eastAsia="Microsoft JhengHei"/>
                        <w:b/>
                        <w:sz w:val="21"/>
                      </w:rPr>
                      <w:t>第</w:t>
                    </w:r>
                    <w:r>
                      <w:rPr>
                        <w:rFonts w:hint="eastAsia" w:ascii="Microsoft JhengHei" w:eastAsia="Microsoft JhengHei"/>
                        <w:b/>
                        <w:sz w:val="21"/>
                        <w:u w:val="single"/>
                      </w:rPr>
                      <w:t xml:space="preserve">   </w:t>
                    </w:r>
                    <w:r>
                      <w:rPr>
                        <w:rFonts w:hint="eastAsia" w:ascii="Microsoft JhengHei" w:eastAsia="Microsoft JhengHei"/>
                        <w:b/>
                        <w:spacing w:val="1"/>
                        <w:sz w:val="21"/>
                        <w:u w:val="single"/>
                      </w:rPr>
                      <w:t xml:space="preserve"> </w:t>
                    </w:r>
                    <w:r>
                      <w:fldChar w:fldCharType="begin"/>
                    </w:r>
                    <w:r>
                      <w:rPr>
                        <w:b/>
                        <w:sz w:val="21"/>
                        <w:u w:val="single"/>
                      </w:rPr>
                      <w:instrText xml:space="preserve"> PAGE </w:instrText>
                    </w:r>
                    <w:r>
                      <w:fldChar w:fldCharType="separate"/>
                    </w:r>
                    <w:r>
                      <w:t>4</w:t>
                    </w:r>
                    <w:r>
                      <w:fldChar w:fldCharType="end"/>
                    </w:r>
                    <w:r>
                      <w:rPr>
                        <w:b/>
                        <w:sz w:val="21"/>
                        <w:u w:val="single"/>
                      </w:rPr>
                      <w:tab/>
                    </w:r>
                    <w:r>
                      <w:rPr>
                        <w:rFonts w:hint="eastAsia" w:ascii="Microsoft JhengHei" w:eastAsia="Microsoft JhengHei"/>
                        <w:b/>
                        <w:sz w:val="21"/>
                      </w:rPr>
                      <w:t>页</w:t>
                    </w:r>
                    <w:r>
                      <w:rPr>
                        <w:rFonts w:hint="eastAsia" w:ascii="Microsoft JhengHei" w:eastAsia="Microsoft JhengHei"/>
                        <w:b/>
                        <w:sz w:val="21"/>
                      </w:rPr>
                      <w:tab/>
                    </w:r>
                    <w:r>
                      <w:rPr>
                        <w:rFonts w:hint="eastAsia" w:ascii="Microsoft JhengHei" w:eastAsia="Microsoft JhengHei"/>
                        <w:b/>
                        <w:sz w:val="21"/>
                      </w:rPr>
                      <w:t>共</w:t>
                    </w:r>
                    <w:r>
                      <w:rPr>
                        <w:rFonts w:hint="eastAsia" w:ascii="Microsoft JhengHei" w:eastAsia="Microsoft JhengHei"/>
                        <w:b/>
                        <w:sz w:val="21"/>
                        <w:u w:val="single"/>
                      </w:rPr>
                      <w:t xml:space="preserve"> </w:t>
                    </w:r>
                    <w:r>
                      <w:rPr>
                        <w:rFonts w:hint="eastAsia" w:ascii="Microsoft JhengHei" w:eastAsia="Microsoft JhengHei"/>
                        <w:b/>
                        <w:sz w:val="21"/>
                        <w:u w:val="single"/>
                      </w:rPr>
                      <w:tab/>
                    </w:r>
                    <w:r>
                      <w:rPr>
                        <w:b/>
                        <w:sz w:val="21"/>
                        <w:u w:val="single"/>
                      </w:rPr>
                      <w:t>6</w:t>
                    </w:r>
                    <w:r>
                      <w:rPr>
                        <w:b/>
                        <w:sz w:val="21"/>
                        <w:u w:val="single"/>
                      </w:rPr>
                      <w:tab/>
                    </w:r>
                    <w:r>
                      <w:rPr>
                        <w:rFonts w:hint="eastAsia" w:ascii="Microsoft JhengHei" w:eastAsia="Microsoft JhengHei"/>
                        <w:b/>
                        <w:sz w:val="21"/>
                      </w:rP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32"/>
      <w:numFmt w:val="decimal"/>
      <w:lvlText w:val="%1."/>
      <w:lvlJc w:val="left"/>
      <w:pPr>
        <w:ind w:left="200" w:hanging="364"/>
        <w:jc w:val="left"/>
      </w:pPr>
      <w:rPr>
        <w:rFonts w:hint="default" w:ascii="Times New Roman" w:hAnsi="Times New Roman" w:eastAsia="Times New Roman" w:cs="Times New Roman"/>
        <w:spacing w:val="-15"/>
        <w:w w:val="99"/>
        <w:sz w:val="16"/>
        <w:szCs w:val="16"/>
        <w:lang w:val="zh-CN" w:eastAsia="zh-CN" w:bidi="zh-CN"/>
      </w:rPr>
    </w:lvl>
    <w:lvl w:ilvl="1" w:tentative="0">
      <w:start w:val="0"/>
      <w:numFmt w:val="bullet"/>
      <w:lvlText w:val="•"/>
      <w:lvlJc w:val="left"/>
      <w:pPr>
        <w:ind w:left="653" w:hanging="364"/>
      </w:pPr>
      <w:rPr>
        <w:rFonts w:hint="default"/>
        <w:lang w:val="zh-CN" w:eastAsia="zh-CN" w:bidi="zh-CN"/>
      </w:rPr>
    </w:lvl>
    <w:lvl w:ilvl="2" w:tentative="0">
      <w:start w:val="0"/>
      <w:numFmt w:val="bullet"/>
      <w:lvlText w:val="•"/>
      <w:lvlJc w:val="left"/>
      <w:pPr>
        <w:ind w:left="1106" w:hanging="364"/>
      </w:pPr>
      <w:rPr>
        <w:rFonts w:hint="default"/>
        <w:lang w:val="zh-CN" w:eastAsia="zh-CN" w:bidi="zh-CN"/>
      </w:rPr>
    </w:lvl>
    <w:lvl w:ilvl="3" w:tentative="0">
      <w:start w:val="0"/>
      <w:numFmt w:val="bullet"/>
      <w:lvlText w:val="•"/>
      <w:lvlJc w:val="left"/>
      <w:pPr>
        <w:ind w:left="1559" w:hanging="364"/>
      </w:pPr>
      <w:rPr>
        <w:rFonts w:hint="default"/>
        <w:lang w:val="zh-CN" w:eastAsia="zh-CN" w:bidi="zh-CN"/>
      </w:rPr>
    </w:lvl>
    <w:lvl w:ilvl="4" w:tentative="0">
      <w:start w:val="0"/>
      <w:numFmt w:val="bullet"/>
      <w:lvlText w:val="•"/>
      <w:lvlJc w:val="left"/>
      <w:pPr>
        <w:ind w:left="2012" w:hanging="364"/>
      </w:pPr>
      <w:rPr>
        <w:rFonts w:hint="default"/>
        <w:lang w:val="zh-CN" w:eastAsia="zh-CN" w:bidi="zh-CN"/>
      </w:rPr>
    </w:lvl>
    <w:lvl w:ilvl="5" w:tentative="0">
      <w:start w:val="0"/>
      <w:numFmt w:val="bullet"/>
      <w:lvlText w:val="•"/>
      <w:lvlJc w:val="left"/>
      <w:pPr>
        <w:ind w:left="2466" w:hanging="364"/>
      </w:pPr>
      <w:rPr>
        <w:rFonts w:hint="default"/>
        <w:lang w:val="zh-CN" w:eastAsia="zh-CN" w:bidi="zh-CN"/>
      </w:rPr>
    </w:lvl>
    <w:lvl w:ilvl="6" w:tentative="0">
      <w:start w:val="0"/>
      <w:numFmt w:val="bullet"/>
      <w:lvlText w:val="•"/>
      <w:lvlJc w:val="left"/>
      <w:pPr>
        <w:ind w:left="2919" w:hanging="364"/>
      </w:pPr>
      <w:rPr>
        <w:rFonts w:hint="default"/>
        <w:lang w:val="zh-CN" w:eastAsia="zh-CN" w:bidi="zh-CN"/>
      </w:rPr>
    </w:lvl>
    <w:lvl w:ilvl="7" w:tentative="0">
      <w:start w:val="0"/>
      <w:numFmt w:val="bullet"/>
      <w:lvlText w:val="•"/>
      <w:lvlJc w:val="left"/>
      <w:pPr>
        <w:ind w:left="3372" w:hanging="364"/>
      </w:pPr>
      <w:rPr>
        <w:rFonts w:hint="default"/>
        <w:lang w:val="zh-CN" w:eastAsia="zh-CN" w:bidi="zh-CN"/>
      </w:rPr>
    </w:lvl>
    <w:lvl w:ilvl="8" w:tentative="0">
      <w:start w:val="0"/>
      <w:numFmt w:val="bullet"/>
      <w:lvlText w:val="•"/>
      <w:lvlJc w:val="left"/>
      <w:pPr>
        <w:ind w:left="3825" w:hanging="364"/>
      </w:pPr>
      <w:rPr>
        <w:rFonts w:hint="default"/>
        <w:lang w:val="zh-CN" w:eastAsia="zh-CN" w:bidi="zh-CN"/>
      </w:rPr>
    </w:lvl>
  </w:abstractNum>
  <w:abstractNum w:abstractNumId="1">
    <w:nsid w:val="B5E306ED"/>
    <w:multiLevelType w:val="multilevel"/>
    <w:tmpl w:val="B5E306ED"/>
    <w:lvl w:ilvl="0" w:tentative="0">
      <w:start w:val="9"/>
      <w:numFmt w:val="decimal"/>
      <w:lvlText w:val="%1."/>
      <w:lvlJc w:val="left"/>
      <w:pPr>
        <w:ind w:left="1243" w:hanging="273"/>
        <w:jc w:val="left"/>
      </w:pPr>
      <w:rPr>
        <w:rFonts w:hint="default" w:ascii="Times New Roman" w:hAnsi="Times New Roman" w:eastAsia="Times New Roman" w:cs="Times New Roman"/>
        <w:spacing w:val="-3"/>
        <w:w w:val="100"/>
        <w:sz w:val="16"/>
        <w:szCs w:val="16"/>
        <w:lang w:val="zh-CN" w:eastAsia="zh-CN" w:bidi="zh-CN"/>
      </w:rPr>
    </w:lvl>
    <w:lvl w:ilvl="1" w:tentative="0">
      <w:start w:val="1"/>
      <w:numFmt w:val="upperLetter"/>
      <w:lvlText w:val="%2."/>
      <w:lvlJc w:val="left"/>
      <w:pPr>
        <w:ind w:left="1660" w:hanging="264"/>
        <w:jc w:val="left"/>
      </w:pPr>
      <w:rPr>
        <w:rFonts w:hint="default" w:ascii="Times New Roman" w:hAnsi="Times New Roman" w:eastAsia="Times New Roman" w:cs="Times New Roman"/>
        <w:spacing w:val="-3"/>
        <w:w w:val="99"/>
        <w:sz w:val="18"/>
        <w:szCs w:val="18"/>
        <w:lang w:val="zh-CN" w:eastAsia="zh-CN" w:bidi="zh-CN"/>
      </w:rPr>
    </w:lvl>
    <w:lvl w:ilvl="2" w:tentative="0">
      <w:start w:val="0"/>
      <w:numFmt w:val="bullet"/>
      <w:lvlText w:val="•"/>
      <w:lvlJc w:val="left"/>
      <w:pPr>
        <w:ind w:left="2669" w:hanging="264"/>
      </w:pPr>
      <w:rPr>
        <w:rFonts w:hint="default"/>
        <w:lang w:val="zh-CN" w:eastAsia="zh-CN" w:bidi="zh-CN"/>
      </w:rPr>
    </w:lvl>
    <w:lvl w:ilvl="3" w:tentative="0">
      <w:start w:val="0"/>
      <w:numFmt w:val="bullet"/>
      <w:lvlText w:val="•"/>
      <w:lvlJc w:val="left"/>
      <w:pPr>
        <w:ind w:left="3679" w:hanging="264"/>
      </w:pPr>
      <w:rPr>
        <w:rFonts w:hint="default"/>
        <w:lang w:val="zh-CN" w:eastAsia="zh-CN" w:bidi="zh-CN"/>
      </w:rPr>
    </w:lvl>
    <w:lvl w:ilvl="4" w:tentative="0">
      <w:start w:val="0"/>
      <w:numFmt w:val="bullet"/>
      <w:lvlText w:val="•"/>
      <w:lvlJc w:val="left"/>
      <w:pPr>
        <w:ind w:left="4688" w:hanging="264"/>
      </w:pPr>
      <w:rPr>
        <w:rFonts w:hint="default"/>
        <w:lang w:val="zh-CN" w:eastAsia="zh-CN" w:bidi="zh-CN"/>
      </w:rPr>
    </w:lvl>
    <w:lvl w:ilvl="5" w:tentative="0">
      <w:start w:val="0"/>
      <w:numFmt w:val="bullet"/>
      <w:lvlText w:val="•"/>
      <w:lvlJc w:val="left"/>
      <w:pPr>
        <w:ind w:left="5698" w:hanging="264"/>
      </w:pPr>
      <w:rPr>
        <w:rFonts w:hint="default"/>
        <w:lang w:val="zh-CN" w:eastAsia="zh-CN" w:bidi="zh-CN"/>
      </w:rPr>
    </w:lvl>
    <w:lvl w:ilvl="6" w:tentative="0">
      <w:start w:val="0"/>
      <w:numFmt w:val="bullet"/>
      <w:lvlText w:val="•"/>
      <w:lvlJc w:val="left"/>
      <w:pPr>
        <w:ind w:left="6708" w:hanging="264"/>
      </w:pPr>
      <w:rPr>
        <w:rFonts w:hint="default"/>
        <w:lang w:val="zh-CN" w:eastAsia="zh-CN" w:bidi="zh-CN"/>
      </w:rPr>
    </w:lvl>
    <w:lvl w:ilvl="7" w:tentative="0">
      <w:start w:val="0"/>
      <w:numFmt w:val="bullet"/>
      <w:lvlText w:val="•"/>
      <w:lvlJc w:val="left"/>
      <w:pPr>
        <w:ind w:left="7717" w:hanging="264"/>
      </w:pPr>
      <w:rPr>
        <w:rFonts w:hint="default"/>
        <w:lang w:val="zh-CN" w:eastAsia="zh-CN" w:bidi="zh-CN"/>
      </w:rPr>
    </w:lvl>
    <w:lvl w:ilvl="8" w:tentative="0">
      <w:start w:val="0"/>
      <w:numFmt w:val="bullet"/>
      <w:lvlText w:val="•"/>
      <w:lvlJc w:val="left"/>
      <w:pPr>
        <w:ind w:left="8727" w:hanging="264"/>
      </w:pPr>
      <w:rPr>
        <w:rFonts w:hint="default"/>
        <w:lang w:val="zh-CN" w:eastAsia="zh-CN" w:bidi="zh-CN"/>
      </w:rPr>
    </w:lvl>
  </w:abstractNum>
  <w:abstractNum w:abstractNumId="2">
    <w:nsid w:val="BF205925"/>
    <w:multiLevelType w:val="multilevel"/>
    <w:tmpl w:val="BF205925"/>
    <w:lvl w:ilvl="0" w:tentative="0">
      <w:start w:val="1"/>
      <w:numFmt w:val="upperLetter"/>
      <w:lvlText w:val="%1."/>
      <w:lvlJc w:val="left"/>
      <w:pPr>
        <w:ind w:left="1704" w:hanging="309"/>
        <w:jc w:val="left"/>
      </w:pPr>
      <w:rPr>
        <w:rFonts w:hint="default" w:ascii="Times New Roman" w:hAnsi="Times New Roman" w:eastAsia="Times New Roman" w:cs="Times New Roman"/>
        <w:spacing w:val="-3"/>
        <w:w w:val="99"/>
        <w:sz w:val="16"/>
        <w:szCs w:val="16"/>
        <w:lang w:val="zh-CN" w:eastAsia="zh-CN" w:bidi="zh-CN"/>
      </w:rPr>
    </w:lvl>
    <w:lvl w:ilvl="1" w:tentative="0">
      <w:start w:val="0"/>
      <w:numFmt w:val="bullet"/>
      <w:lvlText w:val="•"/>
      <w:lvlJc w:val="left"/>
      <w:pPr>
        <w:ind w:left="2604" w:hanging="309"/>
      </w:pPr>
      <w:rPr>
        <w:rFonts w:hint="default"/>
        <w:lang w:val="zh-CN" w:eastAsia="zh-CN" w:bidi="zh-CN"/>
      </w:rPr>
    </w:lvl>
    <w:lvl w:ilvl="2" w:tentative="0">
      <w:start w:val="0"/>
      <w:numFmt w:val="bullet"/>
      <w:lvlText w:val="•"/>
      <w:lvlJc w:val="left"/>
      <w:pPr>
        <w:ind w:left="3509" w:hanging="309"/>
      </w:pPr>
      <w:rPr>
        <w:rFonts w:hint="default"/>
        <w:lang w:val="zh-CN" w:eastAsia="zh-CN" w:bidi="zh-CN"/>
      </w:rPr>
    </w:lvl>
    <w:lvl w:ilvl="3" w:tentative="0">
      <w:start w:val="0"/>
      <w:numFmt w:val="bullet"/>
      <w:lvlText w:val="•"/>
      <w:lvlJc w:val="left"/>
      <w:pPr>
        <w:ind w:left="4413" w:hanging="309"/>
      </w:pPr>
      <w:rPr>
        <w:rFonts w:hint="default"/>
        <w:lang w:val="zh-CN" w:eastAsia="zh-CN" w:bidi="zh-CN"/>
      </w:rPr>
    </w:lvl>
    <w:lvl w:ilvl="4" w:tentative="0">
      <w:start w:val="0"/>
      <w:numFmt w:val="bullet"/>
      <w:lvlText w:val="•"/>
      <w:lvlJc w:val="left"/>
      <w:pPr>
        <w:ind w:left="5318" w:hanging="309"/>
      </w:pPr>
      <w:rPr>
        <w:rFonts w:hint="default"/>
        <w:lang w:val="zh-CN" w:eastAsia="zh-CN" w:bidi="zh-CN"/>
      </w:rPr>
    </w:lvl>
    <w:lvl w:ilvl="5" w:tentative="0">
      <w:start w:val="0"/>
      <w:numFmt w:val="bullet"/>
      <w:lvlText w:val="•"/>
      <w:lvlJc w:val="left"/>
      <w:pPr>
        <w:ind w:left="6223" w:hanging="309"/>
      </w:pPr>
      <w:rPr>
        <w:rFonts w:hint="default"/>
        <w:lang w:val="zh-CN" w:eastAsia="zh-CN" w:bidi="zh-CN"/>
      </w:rPr>
    </w:lvl>
    <w:lvl w:ilvl="6" w:tentative="0">
      <w:start w:val="0"/>
      <w:numFmt w:val="bullet"/>
      <w:lvlText w:val="•"/>
      <w:lvlJc w:val="left"/>
      <w:pPr>
        <w:ind w:left="7127" w:hanging="309"/>
      </w:pPr>
      <w:rPr>
        <w:rFonts w:hint="default"/>
        <w:lang w:val="zh-CN" w:eastAsia="zh-CN" w:bidi="zh-CN"/>
      </w:rPr>
    </w:lvl>
    <w:lvl w:ilvl="7" w:tentative="0">
      <w:start w:val="0"/>
      <w:numFmt w:val="bullet"/>
      <w:lvlText w:val="•"/>
      <w:lvlJc w:val="left"/>
      <w:pPr>
        <w:ind w:left="8032" w:hanging="309"/>
      </w:pPr>
      <w:rPr>
        <w:rFonts w:hint="default"/>
        <w:lang w:val="zh-CN" w:eastAsia="zh-CN" w:bidi="zh-CN"/>
      </w:rPr>
    </w:lvl>
    <w:lvl w:ilvl="8" w:tentative="0">
      <w:start w:val="0"/>
      <w:numFmt w:val="bullet"/>
      <w:lvlText w:val="•"/>
      <w:lvlJc w:val="left"/>
      <w:pPr>
        <w:ind w:left="8937" w:hanging="309"/>
      </w:pPr>
      <w:rPr>
        <w:rFonts w:hint="default"/>
        <w:lang w:val="zh-CN" w:eastAsia="zh-CN" w:bidi="zh-CN"/>
      </w:rPr>
    </w:lvl>
  </w:abstractNum>
  <w:abstractNum w:abstractNumId="3">
    <w:nsid w:val="CF092B84"/>
    <w:multiLevelType w:val="multilevel"/>
    <w:tmpl w:val="CF092B84"/>
    <w:lvl w:ilvl="0" w:tentative="0">
      <w:start w:val="3"/>
      <w:numFmt w:val="upperLetter"/>
      <w:lvlText w:val="%1."/>
      <w:lvlJc w:val="left"/>
      <w:pPr>
        <w:ind w:left="865" w:hanging="301"/>
        <w:jc w:val="left"/>
      </w:pPr>
      <w:rPr>
        <w:rFonts w:hint="default" w:ascii="Times New Roman" w:hAnsi="Times New Roman" w:eastAsia="Times New Roman" w:cs="Times New Roman"/>
        <w:spacing w:val="-45"/>
        <w:w w:val="100"/>
        <w:sz w:val="16"/>
        <w:szCs w:val="16"/>
        <w:lang w:val="zh-CN" w:eastAsia="zh-CN" w:bidi="zh-CN"/>
      </w:rPr>
    </w:lvl>
    <w:lvl w:ilvl="1" w:tentative="0">
      <w:start w:val="0"/>
      <w:numFmt w:val="bullet"/>
      <w:lvlText w:val="•"/>
      <w:lvlJc w:val="left"/>
      <w:pPr>
        <w:ind w:left="1628" w:hanging="301"/>
      </w:pPr>
      <w:rPr>
        <w:rFonts w:hint="default"/>
        <w:lang w:val="zh-CN" w:eastAsia="zh-CN" w:bidi="zh-CN"/>
      </w:rPr>
    </w:lvl>
    <w:lvl w:ilvl="2" w:tentative="0">
      <w:start w:val="0"/>
      <w:numFmt w:val="bullet"/>
      <w:lvlText w:val="•"/>
      <w:lvlJc w:val="left"/>
      <w:pPr>
        <w:ind w:left="2397" w:hanging="301"/>
      </w:pPr>
      <w:rPr>
        <w:rFonts w:hint="default"/>
        <w:lang w:val="zh-CN" w:eastAsia="zh-CN" w:bidi="zh-CN"/>
      </w:rPr>
    </w:lvl>
    <w:lvl w:ilvl="3" w:tentative="0">
      <w:start w:val="0"/>
      <w:numFmt w:val="bullet"/>
      <w:lvlText w:val="•"/>
      <w:lvlJc w:val="left"/>
      <w:pPr>
        <w:ind w:left="3165" w:hanging="301"/>
      </w:pPr>
      <w:rPr>
        <w:rFonts w:hint="default"/>
        <w:lang w:val="zh-CN" w:eastAsia="zh-CN" w:bidi="zh-CN"/>
      </w:rPr>
    </w:lvl>
    <w:lvl w:ilvl="4" w:tentative="0">
      <w:start w:val="0"/>
      <w:numFmt w:val="bullet"/>
      <w:lvlText w:val="•"/>
      <w:lvlJc w:val="left"/>
      <w:pPr>
        <w:ind w:left="3934" w:hanging="301"/>
      </w:pPr>
      <w:rPr>
        <w:rFonts w:hint="default"/>
        <w:lang w:val="zh-CN" w:eastAsia="zh-CN" w:bidi="zh-CN"/>
      </w:rPr>
    </w:lvl>
    <w:lvl w:ilvl="5" w:tentative="0">
      <w:start w:val="0"/>
      <w:numFmt w:val="bullet"/>
      <w:lvlText w:val="•"/>
      <w:lvlJc w:val="left"/>
      <w:pPr>
        <w:ind w:left="4703" w:hanging="301"/>
      </w:pPr>
      <w:rPr>
        <w:rFonts w:hint="default"/>
        <w:lang w:val="zh-CN" w:eastAsia="zh-CN" w:bidi="zh-CN"/>
      </w:rPr>
    </w:lvl>
    <w:lvl w:ilvl="6" w:tentative="0">
      <w:start w:val="0"/>
      <w:numFmt w:val="bullet"/>
      <w:lvlText w:val="•"/>
      <w:lvlJc w:val="left"/>
      <w:pPr>
        <w:ind w:left="5471" w:hanging="301"/>
      </w:pPr>
      <w:rPr>
        <w:rFonts w:hint="default"/>
        <w:lang w:val="zh-CN" w:eastAsia="zh-CN" w:bidi="zh-CN"/>
      </w:rPr>
    </w:lvl>
    <w:lvl w:ilvl="7" w:tentative="0">
      <w:start w:val="0"/>
      <w:numFmt w:val="bullet"/>
      <w:lvlText w:val="•"/>
      <w:lvlJc w:val="left"/>
      <w:pPr>
        <w:ind w:left="6240" w:hanging="301"/>
      </w:pPr>
      <w:rPr>
        <w:rFonts w:hint="default"/>
        <w:lang w:val="zh-CN" w:eastAsia="zh-CN" w:bidi="zh-CN"/>
      </w:rPr>
    </w:lvl>
    <w:lvl w:ilvl="8" w:tentative="0">
      <w:start w:val="0"/>
      <w:numFmt w:val="bullet"/>
      <w:lvlText w:val="•"/>
      <w:lvlJc w:val="left"/>
      <w:pPr>
        <w:ind w:left="7008" w:hanging="301"/>
      </w:pPr>
      <w:rPr>
        <w:rFonts w:hint="default"/>
        <w:lang w:val="zh-CN" w:eastAsia="zh-CN" w:bidi="zh-CN"/>
      </w:rPr>
    </w:lvl>
  </w:abstractNum>
  <w:abstractNum w:abstractNumId="4">
    <w:nsid w:val="0053208E"/>
    <w:multiLevelType w:val="multilevel"/>
    <w:tmpl w:val="0053208E"/>
    <w:lvl w:ilvl="0" w:tentative="0">
      <w:start w:val="3"/>
      <w:numFmt w:val="decimal"/>
      <w:lvlText w:val="%1."/>
      <w:lvlJc w:val="left"/>
      <w:pPr>
        <w:ind w:left="416" w:hanging="273"/>
        <w:jc w:val="left"/>
      </w:pPr>
      <w:rPr>
        <w:rFonts w:hint="default" w:ascii="Times New Roman" w:hAnsi="Times New Roman" w:eastAsia="Times New Roman" w:cs="Times New Roman"/>
        <w:spacing w:val="0"/>
        <w:w w:val="100"/>
        <w:sz w:val="16"/>
        <w:szCs w:val="16"/>
        <w:lang w:val="zh-CN" w:eastAsia="zh-CN" w:bidi="zh-CN"/>
      </w:rPr>
    </w:lvl>
    <w:lvl w:ilvl="1" w:tentative="0">
      <w:start w:val="1"/>
      <w:numFmt w:val="upperLetter"/>
      <w:lvlText w:val="%2."/>
      <w:lvlJc w:val="left"/>
      <w:pPr>
        <w:ind w:left="787" w:hanging="219"/>
        <w:jc w:val="left"/>
      </w:pPr>
      <w:rPr>
        <w:rFonts w:hint="default" w:ascii="Times New Roman" w:hAnsi="Times New Roman" w:eastAsia="Times New Roman" w:cs="Times New Roman"/>
        <w:spacing w:val="-3"/>
        <w:w w:val="99"/>
        <w:sz w:val="18"/>
        <w:szCs w:val="18"/>
        <w:lang w:val="zh-CN" w:eastAsia="zh-CN" w:bidi="zh-CN"/>
      </w:rPr>
    </w:lvl>
    <w:lvl w:ilvl="2" w:tentative="0">
      <w:start w:val="0"/>
      <w:numFmt w:val="bullet"/>
      <w:lvlText w:val="•"/>
      <w:lvlJc w:val="left"/>
      <w:pPr>
        <w:ind w:left="780" w:hanging="219"/>
      </w:pPr>
      <w:rPr>
        <w:rFonts w:hint="default"/>
        <w:lang w:val="zh-CN" w:eastAsia="zh-CN" w:bidi="zh-CN"/>
      </w:rPr>
    </w:lvl>
    <w:lvl w:ilvl="3" w:tentative="0">
      <w:start w:val="0"/>
      <w:numFmt w:val="bullet"/>
      <w:lvlText w:val="•"/>
      <w:lvlJc w:val="left"/>
      <w:pPr>
        <w:ind w:left="820" w:hanging="219"/>
      </w:pPr>
      <w:rPr>
        <w:rFonts w:hint="default"/>
        <w:lang w:val="zh-CN" w:eastAsia="zh-CN" w:bidi="zh-CN"/>
      </w:rPr>
    </w:lvl>
    <w:lvl w:ilvl="4" w:tentative="0">
      <w:start w:val="0"/>
      <w:numFmt w:val="bullet"/>
      <w:lvlText w:val="•"/>
      <w:lvlJc w:val="left"/>
      <w:pPr>
        <w:ind w:left="1923" w:hanging="219"/>
      </w:pPr>
      <w:rPr>
        <w:rFonts w:hint="default"/>
        <w:lang w:val="zh-CN" w:eastAsia="zh-CN" w:bidi="zh-CN"/>
      </w:rPr>
    </w:lvl>
    <w:lvl w:ilvl="5" w:tentative="0">
      <w:start w:val="0"/>
      <w:numFmt w:val="bullet"/>
      <w:lvlText w:val="•"/>
      <w:lvlJc w:val="left"/>
      <w:pPr>
        <w:ind w:left="3027" w:hanging="219"/>
      </w:pPr>
      <w:rPr>
        <w:rFonts w:hint="default"/>
        <w:lang w:val="zh-CN" w:eastAsia="zh-CN" w:bidi="zh-CN"/>
      </w:rPr>
    </w:lvl>
    <w:lvl w:ilvl="6" w:tentative="0">
      <w:start w:val="0"/>
      <w:numFmt w:val="bullet"/>
      <w:lvlText w:val="•"/>
      <w:lvlJc w:val="left"/>
      <w:pPr>
        <w:ind w:left="4131" w:hanging="219"/>
      </w:pPr>
      <w:rPr>
        <w:rFonts w:hint="default"/>
        <w:lang w:val="zh-CN" w:eastAsia="zh-CN" w:bidi="zh-CN"/>
      </w:rPr>
    </w:lvl>
    <w:lvl w:ilvl="7" w:tentative="0">
      <w:start w:val="0"/>
      <w:numFmt w:val="bullet"/>
      <w:lvlText w:val="•"/>
      <w:lvlJc w:val="left"/>
      <w:pPr>
        <w:ind w:left="5234" w:hanging="219"/>
      </w:pPr>
      <w:rPr>
        <w:rFonts w:hint="default"/>
        <w:lang w:val="zh-CN" w:eastAsia="zh-CN" w:bidi="zh-CN"/>
      </w:rPr>
    </w:lvl>
    <w:lvl w:ilvl="8" w:tentative="0">
      <w:start w:val="0"/>
      <w:numFmt w:val="bullet"/>
      <w:lvlText w:val="•"/>
      <w:lvlJc w:val="left"/>
      <w:pPr>
        <w:ind w:left="6338" w:hanging="219"/>
      </w:pPr>
      <w:rPr>
        <w:rFonts w:hint="default"/>
        <w:lang w:val="zh-CN" w:eastAsia="zh-CN" w:bidi="zh-CN"/>
      </w:rPr>
    </w:lvl>
  </w:abstractNum>
  <w:abstractNum w:abstractNumId="5">
    <w:nsid w:val="0248C179"/>
    <w:multiLevelType w:val="multilevel"/>
    <w:tmpl w:val="0248C179"/>
    <w:lvl w:ilvl="0" w:tentative="0">
      <w:start w:val="22"/>
      <w:numFmt w:val="decimal"/>
      <w:lvlText w:val="%1."/>
      <w:lvlJc w:val="left"/>
      <w:pPr>
        <w:ind w:left="463" w:hanging="364"/>
        <w:jc w:val="left"/>
      </w:pPr>
      <w:rPr>
        <w:rFonts w:hint="default" w:ascii="Times New Roman" w:hAnsi="Times New Roman" w:eastAsia="Times New Roman" w:cs="Times New Roman"/>
        <w:spacing w:val="0"/>
        <w:w w:val="100"/>
        <w:sz w:val="16"/>
        <w:szCs w:val="16"/>
        <w:lang w:val="zh-CN" w:eastAsia="zh-CN" w:bidi="zh-CN"/>
      </w:rPr>
    </w:lvl>
    <w:lvl w:ilvl="1" w:tentative="0">
      <w:start w:val="0"/>
      <w:numFmt w:val="bullet"/>
      <w:lvlText w:val="•"/>
      <w:lvlJc w:val="left"/>
      <w:pPr>
        <w:ind w:left="2540" w:hanging="364"/>
      </w:pPr>
      <w:rPr>
        <w:rFonts w:hint="default"/>
        <w:lang w:val="zh-CN" w:eastAsia="zh-CN" w:bidi="zh-CN"/>
      </w:rPr>
    </w:lvl>
    <w:lvl w:ilvl="2" w:tentative="0">
      <w:start w:val="0"/>
      <w:numFmt w:val="bullet"/>
      <w:lvlText w:val="•"/>
      <w:lvlJc w:val="left"/>
      <w:pPr>
        <w:ind w:left="3214" w:hanging="364"/>
      </w:pPr>
      <w:rPr>
        <w:rFonts w:hint="default"/>
        <w:lang w:val="zh-CN" w:eastAsia="zh-CN" w:bidi="zh-CN"/>
      </w:rPr>
    </w:lvl>
    <w:lvl w:ilvl="3" w:tentative="0">
      <w:start w:val="0"/>
      <w:numFmt w:val="bullet"/>
      <w:lvlText w:val="•"/>
      <w:lvlJc w:val="left"/>
      <w:pPr>
        <w:ind w:left="3889" w:hanging="364"/>
      </w:pPr>
      <w:rPr>
        <w:rFonts w:hint="default"/>
        <w:lang w:val="zh-CN" w:eastAsia="zh-CN" w:bidi="zh-CN"/>
      </w:rPr>
    </w:lvl>
    <w:lvl w:ilvl="4" w:tentative="0">
      <w:start w:val="0"/>
      <w:numFmt w:val="bullet"/>
      <w:lvlText w:val="•"/>
      <w:lvlJc w:val="left"/>
      <w:pPr>
        <w:ind w:left="4564" w:hanging="364"/>
      </w:pPr>
      <w:rPr>
        <w:rFonts w:hint="default"/>
        <w:lang w:val="zh-CN" w:eastAsia="zh-CN" w:bidi="zh-CN"/>
      </w:rPr>
    </w:lvl>
    <w:lvl w:ilvl="5" w:tentative="0">
      <w:start w:val="0"/>
      <w:numFmt w:val="bullet"/>
      <w:lvlText w:val="•"/>
      <w:lvlJc w:val="left"/>
      <w:pPr>
        <w:ind w:left="5239" w:hanging="364"/>
      </w:pPr>
      <w:rPr>
        <w:rFonts w:hint="default"/>
        <w:lang w:val="zh-CN" w:eastAsia="zh-CN" w:bidi="zh-CN"/>
      </w:rPr>
    </w:lvl>
    <w:lvl w:ilvl="6" w:tentative="0">
      <w:start w:val="0"/>
      <w:numFmt w:val="bullet"/>
      <w:lvlText w:val="•"/>
      <w:lvlJc w:val="left"/>
      <w:pPr>
        <w:ind w:left="5914" w:hanging="364"/>
      </w:pPr>
      <w:rPr>
        <w:rFonts w:hint="default"/>
        <w:lang w:val="zh-CN" w:eastAsia="zh-CN" w:bidi="zh-CN"/>
      </w:rPr>
    </w:lvl>
    <w:lvl w:ilvl="7" w:tentative="0">
      <w:start w:val="0"/>
      <w:numFmt w:val="bullet"/>
      <w:lvlText w:val="•"/>
      <w:lvlJc w:val="left"/>
      <w:pPr>
        <w:ind w:left="6589" w:hanging="364"/>
      </w:pPr>
      <w:rPr>
        <w:rFonts w:hint="default"/>
        <w:lang w:val="zh-CN" w:eastAsia="zh-CN" w:bidi="zh-CN"/>
      </w:rPr>
    </w:lvl>
    <w:lvl w:ilvl="8" w:tentative="0">
      <w:start w:val="0"/>
      <w:numFmt w:val="bullet"/>
      <w:lvlText w:val="•"/>
      <w:lvlJc w:val="left"/>
      <w:pPr>
        <w:ind w:left="7264" w:hanging="364"/>
      </w:pPr>
      <w:rPr>
        <w:rFonts w:hint="default"/>
        <w:lang w:val="zh-CN" w:eastAsia="zh-CN" w:bidi="zh-CN"/>
      </w:rPr>
    </w:lvl>
  </w:abstractNum>
  <w:abstractNum w:abstractNumId="6">
    <w:nsid w:val="03D62ECE"/>
    <w:multiLevelType w:val="multilevel"/>
    <w:tmpl w:val="03D62ECE"/>
    <w:lvl w:ilvl="0" w:tentative="0">
      <w:start w:val="1"/>
      <w:numFmt w:val="upperLetter"/>
      <w:lvlText w:val="%1."/>
      <w:lvlJc w:val="left"/>
      <w:pPr>
        <w:ind w:left="1699" w:hanging="309"/>
        <w:jc w:val="left"/>
      </w:pPr>
      <w:rPr>
        <w:rFonts w:hint="default" w:ascii="Times New Roman" w:hAnsi="Times New Roman" w:eastAsia="Times New Roman" w:cs="Times New Roman"/>
        <w:spacing w:val="-44"/>
        <w:w w:val="99"/>
        <w:sz w:val="16"/>
        <w:szCs w:val="16"/>
        <w:lang w:val="zh-CN" w:eastAsia="zh-CN" w:bidi="zh-CN"/>
      </w:rPr>
    </w:lvl>
    <w:lvl w:ilvl="1" w:tentative="0">
      <w:start w:val="0"/>
      <w:numFmt w:val="bullet"/>
      <w:lvlText w:val="•"/>
      <w:lvlJc w:val="left"/>
      <w:pPr>
        <w:ind w:left="2604" w:hanging="309"/>
      </w:pPr>
      <w:rPr>
        <w:rFonts w:hint="default"/>
        <w:lang w:val="zh-CN" w:eastAsia="zh-CN" w:bidi="zh-CN"/>
      </w:rPr>
    </w:lvl>
    <w:lvl w:ilvl="2" w:tentative="0">
      <w:start w:val="0"/>
      <w:numFmt w:val="bullet"/>
      <w:lvlText w:val="•"/>
      <w:lvlJc w:val="left"/>
      <w:pPr>
        <w:ind w:left="3509" w:hanging="309"/>
      </w:pPr>
      <w:rPr>
        <w:rFonts w:hint="default"/>
        <w:lang w:val="zh-CN" w:eastAsia="zh-CN" w:bidi="zh-CN"/>
      </w:rPr>
    </w:lvl>
    <w:lvl w:ilvl="3" w:tentative="0">
      <w:start w:val="0"/>
      <w:numFmt w:val="bullet"/>
      <w:lvlText w:val="•"/>
      <w:lvlJc w:val="left"/>
      <w:pPr>
        <w:ind w:left="4413" w:hanging="309"/>
      </w:pPr>
      <w:rPr>
        <w:rFonts w:hint="default"/>
        <w:lang w:val="zh-CN" w:eastAsia="zh-CN" w:bidi="zh-CN"/>
      </w:rPr>
    </w:lvl>
    <w:lvl w:ilvl="4" w:tentative="0">
      <w:start w:val="0"/>
      <w:numFmt w:val="bullet"/>
      <w:lvlText w:val="•"/>
      <w:lvlJc w:val="left"/>
      <w:pPr>
        <w:ind w:left="5318" w:hanging="309"/>
      </w:pPr>
      <w:rPr>
        <w:rFonts w:hint="default"/>
        <w:lang w:val="zh-CN" w:eastAsia="zh-CN" w:bidi="zh-CN"/>
      </w:rPr>
    </w:lvl>
    <w:lvl w:ilvl="5" w:tentative="0">
      <w:start w:val="0"/>
      <w:numFmt w:val="bullet"/>
      <w:lvlText w:val="•"/>
      <w:lvlJc w:val="left"/>
      <w:pPr>
        <w:ind w:left="6223" w:hanging="309"/>
      </w:pPr>
      <w:rPr>
        <w:rFonts w:hint="default"/>
        <w:lang w:val="zh-CN" w:eastAsia="zh-CN" w:bidi="zh-CN"/>
      </w:rPr>
    </w:lvl>
    <w:lvl w:ilvl="6" w:tentative="0">
      <w:start w:val="0"/>
      <w:numFmt w:val="bullet"/>
      <w:lvlText w:val="•"/>
      <w:lvlJc w:val="left"/>
      <w:pPr>
        <w:ind w:left="7127" w:hanging="309"/>
      </w:pPr>
      <w:rPr>
        <w:rFonts w:hint="default"/>
        <w:lang w:val="zh-CN" w:eastAsia="zh-CN" w:bidi="zh-CN"/>
      </w:rPr>
    </w:lvl>
    <w:lvl w:ilvl="7" w:tentative="0">
      <w:start w:val="0"/>
      <w:numFmt w:val="bullet"/>
      <w:lvlText w:val="•"/>
      <w:lvlJc w:val="left"/>
      <w:pPr>
        <w:ind w:left="8032" w:hanging="309"/>
      </w:pPr>
      <w:rPr>
        <w:rFonts w:hint="default"/>
        <w:lang w:val="zh-CN" w:eastAsia="zh-CN" w:bidi="zh-CN"/>
      </w:rPr>
    </w:lvl>
    <w:lvl w:ilvl="8" w:tentative="0">
      <w:start w:val="0"/>
      <w:numFmt w:val="bullet"/>
      <w:lvlText w:val="•"/>
      <w:lvlJc w:val="left"/>
      <w:pPr>
        <w:ind w:left="8937" w:hanging="309"/>
      </w:pPr>
      <w:rPr>
        <w:rFonts w:hint="default"/>
        <w:lang w:val="zh-CN" w:eastAsia="zh-CN" w:bidi="zh-CN"/>
      </w:rPr>
    </w:lvl>
  </w:abstractNum>
  <w:abstractNum w:abstractNumId="7">
    <w:nsid w:val="25B654F3"/>
    <w:multiLevelType w:val="multilevel"/>
    <w:tmpl w:val="25B654F3"/>
    <w:lvl w:ilvl="0" w:tentative="0">
      <w:start w:val="12"/>
      <w:numFmt w:val="decimal"/>
      <w:lvlText w:val="%1."/>
      <w:lvlJc w:val="left"/>
      <w:pPr>
        <w:ind w:left="1396" w:hanging="317"/>
        <w:jc w:val="right"/>
      </w:pPr>
      <w:rPr>
        <w:rFonts w:hint="default" w:ascii="Times New Roman" w:hAnsi="Times New Roman" w:eastAsia="Times New Roman" w:cs="Times New Roman"/>
        <w:spacing w:val="-45"/>
        <w:w w:val="99"/>
        <w:sz w:val="18"/>
        <w:szCs w:val="18"/>
        <w:lang w:val="zh-CN" w:eastAsia="zh-CN" w:bidi="zh-CN"/>
      </w:rPr>
    </w:lvl>
    <w:lvl w:ilvl="1" w:tentative="0">
      <w:start w:val="1"/>
      <w:numFmt w:val="upperLetter"/>
      <w:lvlText w:val="%2."/>
      <w:lvlJc w:val="left"/>
      <w:pPr>
        <w:ind w:left="1691" w:hanging="360"/>
        <w:jc w:val="left"/>
      </w:pPr>
      <w:rPr>
        <w:rFonts w:hint="default" w:ascii="Times New Roman" w:hAnsi="Times New Roman" w:eastAsia="Times New Roman" w:cs="Times New Roman"/>
        <w:spacing w:val="-3"/>
        <w:w w:val="99"/>
        <w:sz w:val="18"/>
        <w:szCs w:val="18"/>
        <w:lang w:val="zh-CN" w:eastAsia="zh-CN" w:bidi="zh-CN"/>
      </w:rPr>
    </w:lvl>
    <w:lvl w:ilvl="2" w:tentative="0">
      <w:start w:val="0"/>
      <w:numFmt w:val="bullet"/>
      <w:lvlText w:val="•"/>
      <w:lvlJc w:val="left"/>
      <w:pPr>
        <w:ind w:left="1400" w:hanging="360"/>
      </w:pPr>
      <w:rPr>
        <w:rFonts w:hint="default"/>
        <w:lang w:val="zh-CN" w:eastAsia="zh-CN" w:bidi="zh-CN"/>
      </w:rPr>
    </w:lvl>
    <w:lvl w:ilvl="3" w:tentative="0">
      <w:start w:val="0"/>
      <w:numFmt w:val="bullet"/>
      <w:lvlText w:val="•"/>
      <w:lvlJc w:val="left"/>
      <w:pPr>
        <w:ind w:left="1700" w:hanging="360"/>
      </w:pPr>
      <w:rPr>
        <w:rFonts w:hint="default"/>
        <w:lang w:val="zh-CN" w:eastAsia="zh-CN" w:bidi="zh-CN"/>
      </w:rPr>
    </w:lvl>
    <w:lvl w:ilvl="4" w:tentative="0">
      <w:start w:val="0"/>
      <w:numFmt w:val="bullet"/>
      <w:lvlText w:val="•"/>
      <w:lvlJc w:val="left"/>
      <w:pPr>
        <w:ind w:left="2687" w:hanging="360"/>
      </w:pPr>
      <w:rPr>
        <w:rFonts w:hint="default"/>
        <w:lang w:val="zh-CN" w:eastAsia="zh-CN" w:bidi="zh-CN"/>
      </w:rPr>
    </w:lvl>
    <w:lvl w:ilvl="5" w:tentative="0">
      <w:start w:val="0"/>
      <w:numFmt w:val="bullet"/>
      <w:lvlText w:val="•"/>
      <w:lvlJc w:val="left"/>
      <w:pPr>
        <w:ind w:left="3675" w:hanging="360"/>
      </w:pPr>
      <w:rPr>
        <w:rFonts w:hint="default"/>
        <w:lang w:val="zh-CN" w:eastAsia="zh-CN" w:bidi="zh-CN"/>
      </w:rPr>
    </w:lvl>
    <w:lvl w:ilvl="6" w:tentative="0">
      <w:start w:val="0"/>
      <w:numFmt w:val="bullet"/>
      <w:lvlText w:val="•"/>
      <w:lvlJc w:val="left"/>
      <w:pPr>
        <w:ind w:left="4663" w:hanging="360"/>
      </w:pPr>
      <w:rPr>
        <w:rFonts w:hint="default"/>
        <w:lang w:val="zh-CN" w:eastAsia="zh-CN" w:bidi="zh-CN"/>
      </w:rPr>
    </w:lvl>
    <w:lvl w:ilvl="7" w:tentative="0">
      <w:start w:val="0"/>
      <w:numFmt w:val="bullet"/>
      <w:lvlText w:val="•"/>
      <w:lvlJc w:val="left"/>
      <w:pPr>
        <w:ind w:left="5651" w:hanging="360"/>
      </w:pPr>
      <w:rPr>
        <w:rFonts w:hint="default"/>
        <w:lang w:val="zh-CN" w:eastAsia="zh-CN" w:bidi="zh-CN"/>
      </w:rPr>
    </w:lvl>
    <w:lvl w:ilvl="8" w:tentative="0">
      <w:start w:val="0"/>
      <w:numFmt w:val="bullet"/>
      <w:lvlText w:val="•"/>
      <w:lvlJc w:val="left"/>
      <w:pPr>
        <w:ind w:left="6639" w:hanging="360"/>
      </w:pPr>
      <w:rPr>
        <w:rFonts w:hint="default"/>
        <w:lang w:val="zh-CN" w:eastAsia="zh-CN" w:bidi="zh-CN"/>
      </w:rPr>
    </w:lvl>
  </w:abstractNum>
  <w:abstractNum w:abstractNumId="8">
    <w:nsid w:val="2A8F537B"/>
    <w:multiLevelType w:val="multilevel"/>
    <w:tmpl w:val="2A8F537B"/>
    <w:lvl w:ilvl="0" w:tentative="0">
      <w:start w:val="1"/>
      <w:numFmt w:val="decimal"/>
      <w:lvlText w:val="%1"/>
      <w:lvlJc w:val="left"/>
      <w:pPr>
        <w:ind w:left="666" w:hanging="567"/>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1070" w:hanging="567"/>
      </w:pPr>
      <w:rPr>
        <w:rFonts w:hint="default"/>
        <w:lang w:val="zh-CN" w:eastAsia="zh-CN" w:bidi="zh-CN"/>
      </w:rPr>
    </w:lvl>
    <w:lvl w:ilvl="2" w:tentative="0">
      <w:start w:val="0"/>
      <w:numFmt w:val="bullet"/>
      <w:lvlText w:val="•"/>
      <w:lvlJc w:val="left"/>
      <w:pPr>
        <w:ind w:left="1480" w:hanging="567"/>
      </w:pPr>
      <w:rPr>
        <w:rFonts w:hint="default"/>
        <w:lang w:val="zh-CN" w:eastAsia="zh-CN" w:bidi="zh-CN"/>
      </w:rPr>
    </w:lvl>
    <w:lvl w:ilvl="3" w:tentative="0">
      <w:start w:val="0"/>
      <w:numFmt w:val="bullet"/>
      <w:lvlText w:val="•"/>
      <w:lvlJc w:val="left"/>
      <w:pPr>
        <w:ind w:left="1890" w:hanging="567"/>
      </w:pPr>
      <w:rPr>
        <w:rFonts w:hint="default"/>
        <w:lang w:val="zh-CN" w:eastAsia="zh-CN" w:bidi="zh-CN"/>
      </w:rPr>
    </w:lvl>
    <w:lvl w:ilvl="4" w:tentative="0">
      <w:start w:val="0"/>
      <w:numFmt w:val="bullet"/>
      <w:lvlText w:val="•"/>
      <w:lvlJc w:val="left"/>
      <w:pPr>
        <w:ind w:left="2300" w:hanging="567"/>
      </w:pPr>
      <w:rPr>
        <w:rFonts w:hint="default"/>
        <w:lang w:val="zh-CN" w:eastAsia="zh-CN" w:bidi="zh-CN"/>
      </w:rPr>
    </w:lvl>
    <w:lvl w:ilvl="5" w:tentative="0">
      <w:start w:val="0"/>
      <w:numFmt w:val="bullet"/>
      <w:lvlText w:val="•"/>
      <w:lvlJc w:val="left"/>
      <w:pPr>
        <w:ind w:left="2710" w:hanging="567"/>
      </w:pPr>
      <w:rPr>
        <w:rFonts w:hint="default"/>
        <w:lang w:val="zh-CN" w:eastAsia="zh-CN" w:bidi="zh-CN"/>
      </w:rPr>
    </w:lvl>
    <w:lvl w:ilvl="6" w:tentative="0">
      <w:start w:val="0"/>
      <w:numFmt w:val="bullet"/>
      <w:lvlText w:val="•"/>
      <w:lvlJc w:val="left"/>
      <w:pPr>
        <w:ind w:left="3120" w:hanging="567"/>
      </w:pPr>
      <w:rPr>
        <w:rFonts w:hint="default"/>
        <w:lang w:val="zh-CN" w:eastAsia="zh-CN" w:bidi="zh-CN"/>
      </w:rPr>
    </w:lvl>
    <w:lvl w:ilvl="7" w:tentative="0">
      <w:start w:val="0"/>
      <w:numFmt w:val="bullet"/>
      <w:lvlText w:val="•"/>
      <w:lvlJc w:val="left"/>
      <w:pPr>
        <w:ind w:left="3530" w:hanging="567"/>
      </w:pPr>
      <w:rPr>
        <w:rFonts w:hint="default"/>
        <w:lang w:val="zh-CN" w:eastAsia="zh-CN" w:bidi="zh-CN"/>
      </w:rPr>
    </w:lvl>
    <w:lvl w:ilvl="8" w:tentative="0">
      <w:start w:val="0"/>
      <w:numFmt w:val="bullet"/>
      <w:lvlText w:val="•"/>
      <w:lvlJc w:val="left"/>
      <w:pPr>
        <w:ind w:left="3940" w:hanging="567"/>
      </w:pPr>
      <w:rPr>
        <w:rFonts w:hint="default"/>
        <w:lang w:val="zh-CN" w:eastAsia="zh-CN" w:bidi="zh-CN"/>
      </w:rPr>
    </w:lvl>
  </w:abstractNum>
  <w:abstractNum w:abstractNumId="9">
    <w:nsid w:val="59ADCABA"/>
    <w:multiLevelType w:val="multilevel"/>
    <w:tmpl w:val="59ADCABA"/>
    <w:lvl w:ilvl="0" w:tentative="0">
      <w:start w:val="7"/>
      <w:numFmt w:val="decimal"/>
      <w:lvlText w:val="%1."/>
      <w:lvlJc w:val="left"/>
      <w:pPr>
        <w:ind w:left="1243" w:hanging="273"/>
        <w:jc w:val="left"/>
      </w:pPr>
      <w:rPr>
        <w:rFonts w:hint="default" w:ascii="Times New Roman" w:hAnsi="Times New Roman" w:eastAsia="Times New Roman" w:cs="Times New Roman"/>
        <w:spacing w:val="0"/>
        <w:w w:val="100"/>
        <w:sz w:val="16"/>
        <w:szCs w:val="16"/>
        <w:lang w:val="zh-CN" w:eastAsia="zh-CN" w:bidi="zh-CN"/>
      </w:rPr>
    </w:lvl>
    <w:lvl w:ilvl="1" w:tentative="0">
      <w:start w:val="1"/>
      <w:numFmt w:val="upperLetter"/>
      <w:lvlText w:val="%2."/>
      <w:lvlJc w:val="left"/>
      <w:pPr>
        <w:ind w:left="1704" w:hanging="309"/>
        <w:jc w:val="left"/>
      </w:pPr>
      <w:rPr>
        <w:rFonts w:hint="default" w:ascii="Times New Roman" w:hAnsi="Times New Roman" w:eastAsia="Times New Roman" w:cs="Times New Roman"/>
        <w:spacing w:val="-3"/>
        <w:w w:val="99"/>
        <w:sz w:val="16"/>
        <w:szCs w:val="16"/>
        <w:lang w:val="zh-CN" w:eastAsia="zh-CN" w:bidi="zh-CN"/>
      </w:rPr>
    </w:lvl>
    <w:lvl w:ilvl="2" w:tentative="0">
      <w:start w:val="0"/>
      <w:numFmt w:val="bullet"/>
      <w:lvlText w:val="•"/>
      <w:lvlJc w:val="left"/>
      <w:pPr>
        <w:ind w:left="2705" w:hanging="309"/>
      </w:pPr>
      <w:rPr>
        <w:rFonts w:hint="default"/>
        <w:lang w:val="zh-CN" w:eastAsia="zh-CN" w:bidi="zh-CN"/>
      </w:rPr>
    </w:lvl>
    <w:lvl w:ilvl="3" w:tentative="0">
      <w:start w:val="0"/>
      <w:numFmt w:val="bullet"/>
      <w:lvlText w:val="•"/>
      <w:lvlJc w:val="left"/>
      <w:pPr>
        <w:ind w:left="3710" w:hanging="309"/>
      </w:pPr>
      <w:rPr>
        <w:rFonts w:hint="default"/>
        <w:lang w:val="zh-CN" w:eastAsia="zh-CN" w:bidi="zh-CN"/>
      </w:rPr>
    </w:lvl>
    <w:lvl w:ilvl="4" w:tentative="0">
      <w:start w:val="0"/>
      <w:numFmt w:val="bullet"/>
      <w:lvlText w:val="•"/>
      <w:lvlJc w:val="left"/>
      <w:pPr>
        <w:ind w:left="4715" w:hanging="309"/>
      </w:pPr>
      <w:rPr>
        <w:rFonts w:hint="default"/>
        <w:lang w:val="zh-CN" w:eastAsia="zh-CN" w:bidi="zh-CN"/>
      </w:rPr>
    </w:lvl>
    <w:lvl w:ilvl="5" w:tentative="0">
      <w:start w:val="0"/>
      <w:numFmt w:val="bullet"/>
      <w:lvlText w:val="•"/>
      <w:lvlJc w:val="left"/>
      <w:pPr>
        <w:ind w:left="5720" w:hanging="309"/>
      </w:pPr>
      <w:rPr>
        <w:rFonts w:hint="default"/>
        <w:lang w:val="zh-CN" w:eastAsia="zh-CN" w:bidi="zh-CN"/>
      </w:rPr>
    </w:lvl>
    <w:lvl w:ilvl="6" w:tentative="0">
      <w:start w:val="0"/>
      <w:numFmt w:val="bullet"/>
      <w:lvlText w:val="•"/>
      <w:lvlJc w:val="left"/>
      <w:pPr>
        <w:ind w:left="6725" w:hanging="309"/>
      </w:pPr>
      <w:rPr>
        <w:rFonts w:hint="default"/>
        <w:lang w:val="zh-CN" w:eastAsia="zh-CN" w:bidi="zh-CN"/>
      </w:rPr>
    </w:lvl>
    <w:lvl w:ilvl="7" w:tentative="0">
      <w:start w:val="0"/>
      <w:numFmt w:val="bullet"/>
      <w:lvlText w:val="•"/>
      <w:lvlJc w:val="left"/>
      <w:pPr>
        <w:ind w:left="7730" w:hanging="309"/>
      </w:pPr>
      <w:rPr>
        <w:rFonts w:hint="default"/>
        <w:lang w:val="zh-CN" w:eastAsia="zh-CN" w:bidi="zh-CN"/>
      </w:rPr>
    </w:lvl>
    <w:lvl w:ilvl="8" w:tentative="0">
      <w:start w:val="0"/>
      <w:numFmt w:val="bullet"/>
      <w:lvlText w:val="•"/>
      <w:lvlJc w:val="left"/>
      <w:pPr>
        <w:ind w:left="8736" w:hanging="309"/>
      </w:pPr>
      <w:rPr>
        <w:rFonts w:hint="default"/>
        <w:lang w:val="zh-CN" w:eastAsia="zh-CN" w:bidi="zh-CN"/>
      </w:rPr>
    </w:lvl>
  </w:abstractNum>
  <w:abstractNum w:abstractNumId="10">
    <w:nsid w:val="5A241D34"/>
    <w:multiLevelType w:val="multilevel"/>
    <w:tmpl w:val="5A241D34"/>
    <w:lvl w:ilvl="0" w:tentative="0">
      <w:start w:val="10"/>
      <w:numFmt w:val="decimal"/>
      <w:lvlText w:val="%1"/>
      <w:lvlJc w:val="left"/>
      <w:pPr>
        <w:ind w:left="666" w:hanging="567"/>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1070" w:hanging="567"/>
      </w:pPr>
      <w:rPr>
        <w:rFonts w:hint="default"/>
        <w:lang w:val="zh-CN" w:eastAsia="zh-CN" w:bidi="zh-CN"/>
      </w:rPr>
    </w:lvl>
    <w:lvl w:ilvl="2" w:tentative="0">
      <w:start w:val="0"/>
      <w:numFmt w:val="bullet"/>
      <w:lvlText w:val="•"/>
      <w:lvlJc w:val="left"/>
      <w:pPr>
        <w:ind w:left="1480" w:hanging="567"/>
      </w:pPr>
      <w:rPr>
        <w:rFonts w:hint="default"/>
        <w:lang w:val="zh-CN" w:eastAsia="zh-CN" w:bidi="zh-CN"/>
      </w:rPr>
    </w:lvl>
    <w:lvl w:ilvl="3" w:tentative="0">
      <w:start w:val="0"/>
      <w:numFmt w:val="bullet"/>
      <w:lvlText w:val="•"/>
      <w:lvlJc w:val="left"/>
      <w:pPr>
        <w:ind w:left="1890" w:hanging="567"/>
      </w:pPr>
      <w:rPr>
        <w:rFonts w:hint="default"/>
        <w:lang w:val="zh-CN" w:eastAsia="zh-CN" w:bidi="zh-CN"/>
      </w:rPr>
    </w:lvl>
    <w:lvl w:ilvl="4" w:tentative="0">
      <w:start w:val="0"/>
      <w:numFmt w:val="bullet"/>
      <w:lvlText w:val="•"/>
      <w:lvlJc w:val="left"/>
      <w:pPr>
        <w:ind w:left="2300" w:hanging="567"/>
      </w:pPr>
      <w:rPr>
        <w:rFonts w:hint="default"/>
        <w:lang w:val="zh-CN" w:eastAsia="zh-CN" w:bidi="zh-CN"/>
      </w:rPr>
    </w:lvl>
    <w:lvl w:ilvl="5" w:tentative="0">
      <w:start w:val="0"/>
      <w:numFmt w:val="bullet"/>
      <w:lvlText w:val="•"/>
      <w:lvlJc w:val="left"/>
      <w:pPr>
        <w:ind w:left="2710" w:hanging="567"/>
      </w:pPr>
      <w:rPr>
        <w:rFonts w:hint="default"/>
        <w:lang w:val="zh-CN" w:eastAsia="zh-CN" w:bidi="zh-CN"/>
      </w:rPr>
    </w:lvl>
    <w:lvl w:ilvl="6" w:tentative="0">
      <w:start w:val="0"/>
      <w:numFmt w:val="bullet"/>
      <w:lvlText w:val="•"/>
      <w:lvlJc w:val="left"/>
      <w:pPr>
        <w:ind w:left="3120" w:hanging="567"/>
      </w:pPr>
      <w:rPr>
        <w:rFonts w:hint="default"/>
        <w:lang w:val="zh-CN" w:eastAsia="zh-CN" w:bidi="zh-CN"/>
      </w:rPr>
    </w:lvl>
    <w:lvl w:ilvl="7" w:tentative="0">
      <w:start w:val="0"/>
      <w:numFmt w:val="bullet"/>
      <w:lvlText w:val="•"/>
      <w:lvlJc w:val="left"/>
      <w:pPr>
        <w:ind w:left="3530" w:hanging="567"/>
      </w:pPr>
      <w:rPr>
        <w:rFonts w:hint="default"/>
        <w:lang w:val="zh-CN" w:eastAsia="zh-CN" w:bidi="zh-CN"/>
      </w:rPr>
    </w:lvl>
    <w:lvl w:ilvl="8" w:tentative="0">
      <w:start w:val="0"/>
      <w:numFmt w:val="bullet"/>
      <w:lvlText w:val="•"/>
      <w:lvlJc w:val="left"/>
      <w:pPr>
        <w:ind w:left="3940" w:hanging="567"/>
      </w:pPr>
      <w:rPr>
        <w:rFonts w:hint="default"/>
        <w:lang w:val="zh-CN" w:eastAsia="zh-CN" w:bidi="zh-CN"/>
      </w:rPr>
    </w:lvl>
  </w:abstractNum>
  <w:abstractNum w:abstractNumId="11">
    <w:nsid w:val="72183CF9"/>
    <w:multiLevelType w:val="multilevel"/>
    <w:tmpl w:val="72183CF9"/>
    <w:lvl w:ilvl="0" w:tentative="0">
      <w:start w:val="1"/>
      <w:numFmt w:val="upperLetter"/>
      <w:lvlText w:val="%1."/>
      <w:lvlJc w:val="left"/>
      <w:pPr>
        <w:ind w:left="833" w:hanging="309"/>
        <w:jc w:val="left"/>
      </w:pPr>
      <w:rPr>
        <w:rFonts w:hint="default" w:ascii="Times New Roman" w:hAnsi="Times New Roman" w:eastAsia="Times New Roman" w:cs="Times New Roman"/>
        <w:spacing w:val="-3"/>
        <w:w w:val="99"/>
        <w:sz w:val="16"/>
        <w:szCs w:val="16"/>
        <w:lang w:val="zh-CN" w:eastAsia="zh-CN" w:bidi="zh-CN"/>
      </w:rPr>
    </w:lvl>
    <w:lvl w:ilvl="1" w:tentative="0">
      <w:start w:val="0"/>
      <w:numFmt w:val="bullet"/>
      <w:lvlText w:val="•"/>
      <w:lvlJc w:val="left"/>
      <w:pPr>
        <w:ind w:left="1617" w:hanging="309"/>
      </w:pPr>
      <w:rPr>
        <w:rFonts w:hint="default"/>
        <w:lang w:val="zh-CN" w:eastAsia="zh-CN" w:bidi="zh-CN"/>
      </w:rPr>
    </w:lvl>
    <w:lvl w:ilvl="2" w:tentative="0">
      <w:start w:val="0"/>
      <w:numFmt w:val="bullet"/>
      <w:lvlText w:val="•"/>
      <w:lvlJc w:val="left"/>
      <w:pPr>
        <w:ind w:left="2394" w:hanging="309"/>
      </w:pPr>
      <w:rPr>
        <w:rFonts w:hint="default"/>
        <w:lang w:val="zh-CN" w:eastAsia="zh-CN" w:bidi="zh-CN"/>
      </w:rPr>
    </w:lvl>
    <w:lvl w:ilvl="3" w:tentative="0">
      <w:start w:val="0"/>
      <w:numFmt w:val="bullet"/>
      <w:lvlText w:val="•"/>
      <w:lvlJc w:val="left"/>
      <w:pPr>
        <w:ind w:left="3172" w:hanging="309"/>
      </w:pPr>
      <w:rPr>
        <w:rFonts w:hint="default"/>
        <w:lang w:val="zh-CN" w:eastAsia="zh-CN" w:bidi="zh-CN"/>
      </w:rPr>
    </w:lvl>
    <w:lvl w:ilvl="4" w:tentative="0">
      <w:start w:val="0"/>
      <w:numFmt w:val="bullet"/>
      <w:lvlText w:val="•"/>
      <w:lvlJc w:val="left"/>
      <w:pPr>
        <w:ind w:left="3949" w:hanging="309"/>
      </w:pPr>
      <w:rPr>
        <w:rFonts w:hint="default"/>
        <w:lang w:val="zh-CN" w:eastAsia="zh-CN" w:bidi="zh-CN"/>
      </w:rPr>
    </w:lvl>
    <w:lvl w:ilvl="5" w:tentative="0">
      <w:start w:val="0"/>
      <w:numFmt w:val="bullet"/>
      <w:lvlText w:val="•"/>
      <w:lvlJc w:val="left"/>
      <w:pPr>
        <w:ind w:left="4727" w:hanging="309"/>
      </w:pPr>
      <w:rPr>
        <w:rFonts w:hint="default"/>
        <w:lang w:val="zh-CN" w:eastAsia="zh-CN" w:bidi="zh-CN"/>
      </w:rPr>
    </w:lvl>
    <w:lvl w:ilvl="6" w:tentative="0">
      <w:start w:val="0"/>
      <w:numFmt w:val="bullet"/>
      <w:lvlText w:val="•"/>
      <w:lvlJc w:val="left"/>
      <w:pPr>
        <w:ind w:left="5504" w:hanging="309"/>
      </w:pPr>
      <w:rPr>
        <w:rFonts w:hint="default"/>
        <w:lang w:val="zh-CN" w:eastAsia="zh-CN" w:bidi="zh-CN"/>
      </w:rPr>
    </w:lvl>
    <w:lvl w:ilvl="7" w:tentative="0">
      <w:start w:val="0"/>
      <w:numFmt w:val="bullet"/>
      <w:lvlText w:val="•"/>
      <w:lvlJc w:val="left"/>
      <w:pPr>
        <w:ind w:left="6282" w:hanging="309"/>
      </w:pPr>
      <w:rPr>
        <w:rFonts w:hint="default"/>
        <w:lang w:val="zh-CN" w:eastAsia="zh-CN" w:bidi="zh-CN"/>
      </w:rPr>
    </w:lvl>
    <w:lvl w:ilvl="8" w:tentative="0">
      <w:start w:val="0"/>
      <w:numFmt w:val="bullet"/>
      <w:lvlText w:val="•"/>
      <w:lvlJc w:val="left"/>
      <w:pPr>
        <w:ind w:left="7059" w:hanging="309"/>
      </w:pPr>
      <w:rPr>
        <w:rFonts w:hint="default"/>
        <w:lang w:val="zh-CN" w:eastAsia="zh-CN" w:bidi="zh-CN"/>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253A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zh-CN" w:eastAsia="zh-CN" w:bidi="zh-CN"/>
    </w:rPr>
  </w:style>
  <w:style w:type="paragraph" w:styleId="2">
    <w:name w:val="heading 1"/>
    <w:basedOn w:val="1"/>
    <w:next w:val="1"/>
    <w:qFormat/>
    <w:uiPriority w:val="1"/>
    <w:pPr>
      <w:spacing w:line="312" w:lineRule="exact"/>
      <w:ind w:right="127"/>
      <w:jc w:val="center"/>
      <w:outlineLvl w:val="1"/>
    </w:pPr>
    <w:rPr>
      <w:rFonts w:ascii="Microsoft JhengHei" w:hAnsi="Microsoft JhengHei" w:eastAsia="Microsoft JhengHei" w:cs="Microsoft JhengHei"/>
      <w:b/>
      <w:bCs/>
      <w:sz w:val="24"/>
      <w:szCs w:val="24"/>
      <w:lang w:val="zh-CN" w:eastAsia="zh-CN" w:bidi="zh-CN"/>
    </w:rPr>
  </w:style>
  <w:style w:type="paragraph" w:styleId="3">
    <w:name w:val="heading 2"/>
    <w:basedOn w:val="1"/>
    <w:next w:val="1"/>
    <w:qFormat/>
    <w:uiPriority w:val="1"/>
    <w:pPr>
      <w:outlineLvl w:val="2"/>
    </w:pPr>
    <w:rPr>
      <w:rFonts w:ascii="宋体" w:hAnsi="宋体" w:eastAsia="宋体" w:cs="宋体"/>
      <w:sz w:val="21"/>
      <w:szCs w:val="21"/>
      <w:lang w:val="zh-CN" w:eastAsia="zh-CN" w:bidi="zh-CN"/>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18"/>
      <w:szCs w:val="18"/>
      <w:lang w:val="zh-CN" w:eastAsia="zh-CN" w:bidi="zh-CN"/>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463" w:hanging="567"/>
    </w:pPr>
    <w:rPr>
      <w:rFonts w:ascii="宋体" w:hAnsi="宋体" w:eastAsia="宋体" w:cs="宋体"/>
      <w:lang w:val="zh-CN" w:eastAsia="zh-CN" w:bidi="zh-CN"/>
    </w:rPr>
  </w:style>
  <w:style w:type="paragraph" w:customStyle="1" w:styleId="11">
    <w:name w:val="Table Paragraph"/>
    <w:basedOn w:val="1"/>
    <w:qFormat/>
    <w:uiPriority w:val="1"/>
    <w:pPr>
      <w:ind w:left="200"/>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2020-04-06T05:31:00Z</dcterms:created>
  <dc:creator>wu</dc:creator>
  <cp:lastModifiedBy>惞</cp:lastModifiedBy>
  <dcterms:modified xsi:type="dcterms:W3CDTF">2020-04-06T06:58:58Z</dcterms:modified>
  <dc:title>中国地质大学（武汉）考试出题专用纸             教务处制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2019-05-06T00:00:00Z</vt:filetime>
  </property>
  <property fmtid="{D5CDD505-2E9C-101B-9397-08002B2CF9AE}" pid="3" name="Creator">
    <vt:lpwstr>Microsoft® Word 2013</vt:lpwstr>
  </property>
  <property fmtid="{D5CDD505-2E9C-101B-9397-08002B2CF9AE}" pid="4" name="LastSaved">
    <vt:filetime>2020-04-06T00:00:00Z</vt:filetime>
  </property>
  <property fmtid="{D5CDD505-2E9C-101B-9397-08002B2CF9AE}" pid="5" name="KSOProductBuildVer">
    <vt:lpwstr>2052-11.1.0.9584</vt:lpwstr>
  </property>
</Properties>
</file>